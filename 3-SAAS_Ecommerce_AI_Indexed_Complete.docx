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SAAS - Ecommerce AI Documentation</w:t>
      </w:r>
    </w:p>
    <w:p>
      <w:r>
        <w:t>In 2025, the beauty commerce landscape was evolving rapidly. Lavishta, a pioneering e-commerce brand from Bangladesh, envisioned a SaaS platform that would revolutionize how modern brands engage with their customers. Born from the internal tools and systems that powered Lavishta’s exponential growth, this AI-powered suite was designed to bring automation, intelligence, and personalized commerce to every beauty brand in South Asia and beyond. From real-time inbox replies to UGC-powered campaigns, Loyalty systems, Smart SEO, and multilingual support, every module was handcrafted with deep industry insight. This documentation tells the story of that journey — not just of code and modules, but of a community-first, AI-native ecosystem for beauty entrepreneurs.</w:t>
      </w:r>
    </w:p>
    <w:p>
      <w:r>
        <w:br w:type="page"/>
      </w:r>
    </w:p>
    <w:p>
      <w:pPr>
        <w:pStyle w:val="Heading1"/>
      </w:pPr>
      <w:r>
        <w:t>📑 Index</w:t>
      </w:r>
    </w:p>
    <w:p>
      <w:pPr>
        <w:pStyle w:val="Heading2"/>
      </w:pPr>
      <w:r>
        <w:t>Superadmin</w:t>
      </w:r>
    </w:p>
    <w:p>
      <w:pPr>
        <w:pStyle w:val="ListBullet"/>
      </w:pPr>
      <w:r>
        <w:rPr>
          <w:color w:val="0000FF"/>
          <w:u w:val="single"/>
        </w:rPr>
        <w:t>Superadmin - Announcement Manager</w:t>
      </w:r>
      <w:fldSimple w:instr="REF Superadmin_Superadmin_-_Announcement_Manager \h">
        <w:r>
          <w:t>Superadmin - Announcement Manager</w:t>
        </w:r>
      </w:fldSimple>
    </w:p>
    <w:p>
      <w:pPr>
        <w:pStyle w:val="ListBullet"/>
      </w:pPr>
      <w:r>
        <w:rPr>
          <w:color w:val="0000FF"/>
          <w:u w:val="single"/>
        </w:rPr>
        <w:t>Superadmin - Auto Billing Pdf</w:t>
      </w:r>
      <w:fldSimple w:instr="REF Superadmin_Superadmin_-_Auto_Billing_Pdf \h">
        <w:r>
          <w:t>Superadmin - Auto Billing Pdf</w:t>
        </w:r>
      </w:fldSimple>
    </w:p>
    <w:p>
      <w:pPr>
        <w:pStyle w:val="ListBullet"/>
      </w:pPr>
      <w:r>
        <w:rPr>
          <w:color w:val="0000FF"/>
          <w:u w:val="single"/>
        </w:rPr>
        <w:t>Superadmin - Custom Alerts</w:t>
      </w:r>
      <w:fldSimple w:instr="REF Superadmin_Superadmin_-_Custom_Alerts \h">
        <w:r>
          <w:t>Superadmin - Custom Alerts</w:t>
        </w:r>
      </w:fldSimple>
    </w:p>
    <w:p>
      <w:pPr>
        <w:pStyle w:val="ListBullet"/>
      </w:pPr>
      <w:r>
        <w:rPr>
          <w:color w:val="0000FF"/>
          <w:u w:val="single"/>
        </w:rPr>
        <w:t>Superadmin - Data Usage Reports</w:t>
      </w:r>
      <w:fldSimple w:instr="REF Superadmin_Superadmin_-_Data_Usage_Reports \h">
        <w:r>
          <w:t>Superadmin - Data Usage Reports</w:t>
        </w:r>
      </w:fldSimple>
    </w:p>
    <w:p>
      <w:pPr>
        <w:pStyle w:val="ListBullet"/>
      </w:pPr>
      <w:r>
        <w:rPr>
          <w:color w:val="0000FF"/>
          <w:u w:val="single"/>
        </w:rPr>
        <w:t>Superadmin - Financial Reporting</w:t>
      </w:r>
      <w:fldSimple w:instr="REF Superadmin_Superadmin_-_Financial_Reporting \h">
        <w:r>
          <w:t>Superadmin - Financial Reporting</w:t>
        </w:r>
      </w:fldSimple>
    </w:p>
    <w:p>
      <w:pPr>
        <w:pStyle w:val="ListBullet"/>
      </w:pPr>
      <w:r>
        <w:rPr>
          <w:color w:val="0000FF"/>
          <w:u w:val="single"/>
        </w:rPr>
        <w:t>Superadmin - Incident Logs Alerts</w:t>
      </w:r>
      <w:fldSimple w:instr="REF Superadmin_Superadmin_-_Incident_Logs_Alerts \h">
        <w:r>
          <w:t>Superadmin - Incident Logs Alerts</w:t>
        </w:r>
      </w:fldSimple>
    </w:p>
    <w:p>
      <w:pPr>
        <w:pStyle w:val="ListBullet"/>
      </w:pPr>
      <w:r>
        <w:rPr>
          <w:color w:val="0000FF"/>
          <w:u w:val="single"/>
        </w:rPr>
        <w:t>Superadmin - SaaS Upgrade Suggestions</w:t>
      </w:r>
      <w:fldSimple w:instr="REF Superadmin_Superadmin_-_SaaS_Upgrade_Suggestions \h">
        <w:r>
          <w:t>Superadmin - SaaS Upgrade Suggestions</w:t>
        </w:r>
      </w:fldSimple>
    </w:p>
    <w:p>
      <w:pPr>
        <w:pStyle w:val="ListBullet"/>
      </w:pPr>
      <w:r>
        <w:rPr>
          <w:color w:val="0000FF"/>
          <w:u w:val="single"/>
        </w:rPr>
        <w:t>Superadmin - System Health Monitoring</w:t>
      </w:r>
      <w:fldSimple w:instr="REF Superadmin_Superadmin_-_System_Health_Monitoring \h">
        <w:r>
          <w:t>Superadmin - System Health Monitoring</w:t>
        </w:r>
      </w:fldSimple>
    </w:p>
    <w:p>
      <w:pPr>
        <w:pStyle w:val="ListBullet"/>
      </w:pPr>
      <w:r>
        <w:rPr>
          <w:color w:val="0000FF"/>
          <w:u w:val="single"/>
        </w:rPr>
        <w:t>Superadmin - White-label Manager</w:t>
      </w:r>
      <w:fldSimple w:instr="REF Superadmin_Superadmin_-_White-label_Manager \h">
        <w:r>
          <w:t>Superadmin - White-label Manager</w:t>
        </w:r>
      </w:fldSimple>
    </w:p>
    <w:p>
      <w:pPr>
        <w:pStyle w:val="ListBullet"/>
      </w:pPr>
      <w:r>
        <w:rPr>
          <w:color w:val="0000FF"/>
          <w:u w:val="single"/>
        </w:rPr>
        <w:t>Superadmin Operational Panel</w:t>
      </w:r>
      <w:fldSimple w:instr="REF Superadmin_Superadmin_Operational_Panel \h">
        <w:r>
          <w:t>Superadmin Operational Panel</w:t>
        </w:r>
      </w:fldSimple>
    </w:p>
    <w:p>
      <w:pPr>
        <w:pStyle w:val="Heading2"/>
      </w:pPr>
      <w:r>
        <w:t>Modules/Inbox</w:t>
      </w:r>
    </w:p>
    <w:p>
      <w:pPr>
        <w:pStyle w:val="ListBullet"/>
      </w:pPr>
      <w:r>
        <w:rPr>
          <w:color w:val="0000FF"/>
          <w:u w:val="single"/>
        </w:rPr>
        <w:t>Inbox Auto-reply Module</w:t>
      </w:r>
      <w:fldSimple w:instr="REF Modules/Inbox_Inbox_Auto-reply_Module \h">
        <w:r>
          <w:t>Inbox Auto-reply Module</w:t>
        </w:r>
      </w:fldSimple>
    </w:p>
    <w:p>
      <w:pPr>
        <w:pStyle w:val="ListBullet"/>
      </w:pPr>
      <w:r>
        <w:rPr>
          <w:color w:val="0000FF"/>
          <w:u w:val="single"/>
        </w:rPr>
        <w:t>Inbox Handoff Module</w:t>
      </w:r>
      <w:fldSimple w:instr="REF Modules/Inbox_Inbox_Handoff_Module \h">
        <w:r>
          <w:t>Inbox Handoff Module</w:t>
        </w:r>
      </w:fldSimple>
    </w:p>
    <w:p>
      <w:pPr>
        <w:pStyle w:val="ListBullet"/>
      </w:pPr>
      <w:r>
        <w:rPr>
          <w:color w:val="0000FF"/>
          <w:u w:val="single"/>
        </w:rPr>
        <w:t>Inbox Intelligence Engine</w:t>
      </w:r>
      <w:fldSimple w:instr="REF Modules/Inbox_Inbox_Intelligence_Engine \h">
        <w:r>
          <w:t>Inbox Intelligence Engine</w:t>
        </w:r>
      </w:fldSimple>
    </w:p>
    <w:p>
      <w:pPr>
        <w:pStyle w:val="ListBullet"/>
      </w:pPr>
      <w:r>
        <w:rPr>
          <w:color w:val="0000FF"/>
          <w:u w:val="single"/>
        </w:rPr>
        <w:t>Inbox Ugc &amp; Auto Reply Module</w:t>
      </w:r>
      <w:fldSimple w:instr="REF Modules/Inbox_Inbox_Ugc_&amp;_Auto_Reply_Module \h">
        <w:r>
          <w:t>Inbox Ugc &amp; Auto Reply Module</w:t>
        </w:r>
      </w:fldSimple>
    </w:p>
    <w:p>
      <w:pPr>
        <w:pStyle w:val="Heading2"/>
      </w:pPr>
      <w:r>
        <w:t>Modules/Support</w:t>
      </w:r>
    </w:p>
    <w:p>
      <w:pPr>
        <w:pStyle w:val="ListBullet"/>
      </w:pPr>
      <w:r>
        <w:rPr>
          <w:color w:val="0000FF"/>
          <w:u w:val="single"/>
        </w:rPr>
        <w:t>Retail Support + Issue Tracker Module</w:t>
      </w:r>
      <w:fldSimple w:instr="REF Modules/Support_Retail_Support_+_Issue_Tracker_Module \h">
        <w:r>
          <w:t>Retail Support + Issue Tracker Module</w:t>
        </w:r>
      </w:fldSimple>
    </w:p>
    <w:p>
      <w:pPr>
        <w:pStyle w:val="ListBullet"/>
      </w:pPr>
      <w:r>
        <w:rPr>
          <w:color w:val="0000FF"/>
          <w:u w:val="single"/>
        </w:rPr>
        <w:t>Retail Support Module</w:t>
      </w:r>
      <w:fldSimple w:instr="REF Modules/Support_Retail_Support_Module \h">
        <w:r>
          <w:t>Retail Support Module</w:t>
        </w:r>
      </w:fldSimple>
    </w:p>
    <w:p>
      <w:pPr>
        <w:pStyle w:val="ListBullet"/>
      </w:pPr>
      <w:r>
        <w:rPr>
          <w:color w:val="0000FF"/>
          <w:u w:val="single"/>
        </w:rPr>
        <w:t>SaaS Customer Support + Brand Feedback System</w:t>
      </w:r>
      <w:fldSimple w:instr="REF Modules/Support_SaaS_Customer_Support_+_Brand_Feedback_System \h">
        <w:r>
          <w:t>SaaS Customer Support + Brand Feedback System</w:t>
        </w:r>
      </w:fldSimple>
    </w:p>
    <w:p>
      <w:pPr>
        <w:pStyle w:val="Heading2"/>
      </w:pPr>
      <w:r>
        <w:t>Modules/Loyalty</w:t>
      </w:r>
    </w:p>
    <w:p>
      <w:pPr>
        <w:pStyle w:val="ListBullet"/>
      </w:pPr>
      <w:r>
        <w:rPr>
          <w:color w:val="0000FF"/>
          <w:u w:val="single"/>
        </w:rPr>
        <w:t>Points Loyalty Tier Engine</w:t>
      </w:r>
      <w:fldSimple w:instr="REF Modules/Loyalty_Points_Loyalty_Tier_Engine \h">
        <w:r>
          <w:t>Points Loyalty Tier Engine</w:t>
        </w:r>
      </w:fldSimple>
    </w:p>
    <w:p>
      <w:pPr>
        <w:pStyle w:val="ListBullet"/>
      </w:pPr>
      <w:r>
        <w:rPr>
          <w:color w:val="0000FF"/>
          <w:u w:val="single"/>
        </w:rPr>
        <w:t>Reward Redemption Loyalty</w:t>
      </w:r>
      <w:fldSimple w:instr="REF Modules/Loyalty_Reward_Redemption_Loyalty \h">
        <w:r>
          <w:t>Reward Redemption Loyalty</w:t>
        </w:r>
      </w:fldSimple>
    </w:p>
    <w:p>
      <w:pPr>
        <w:pStyle w:val="Heading2"/>
      </w:pPr>
      <w:r>
        <w:t>Modules/Gamification</w:t>
      </w:r>
    </w:p>
    <w:p>
      <w:pPr>
        <w:pStyle w:val="ListBullet"/>
      </w:pPr>
      <w:r>
        <w:rPr>
          <w:color w:val="0000FF"/>
          <w:u w:val="single"/>
        </w:rPr>
        <w:t>Gamified Feedback Module</w:t>
      </w:r>
      <w:fldSimple w:instr="REF Modules/Gamification_Gamified_Feedback_Module \h">
        <w:r>
          <w:t>Gamified Feedback Module</w:t>
        </w:r>
      </w:fldSimple>
    </w:p>
    <w:p>
      <w:pPr>
        <w:pStyle w:val="Heading2"/>
      </w:pPr>
      <w:r>
        <w:t>Modules/Content</w:t>
      </w:r>
    </w:p>
    <w:p>
      <w:pPr>
        <w:pStyle w:val="ListBullet"/>
      </w:pPr>
      <w:r>
        <w:rPr>
          <w:color w:val="0000FF"/>
          <w:u w:val="single"/>
        </w:rPr>
        <w:t>Ai Blog Meta Optimizer</w:t>
      </w:r>
      <w:fldSimple w:instr="REF Modules/Content_Ai_Blog_Meta_Optimizer \h">
        <w:r>
          <w:t>Ai Blog Meta Optimizer</w:t>
        </w:r>
      </w:fldSimple>
    </w:p>
    <w:p>
      <w:pPr>
        <w:pStyle w:val="ListBullet"/>
      </w:pPr>
      <w:r>
        <w:rPr>
          <w:color w:val="0000FF"/>
          <w:u w:val="single"/>
        </w:rPr>
        <w:t>Ai Blog Refresher</w:t>
      </w:r>
      <w:fldSimple w:instr="REF Modules/Content_Ai_Blog_Refresher \h">
        <w:r>
          <w:t>Ai Blog Refresher</w:t>
        </w:r>
      </w:fldSimple>
    </w:p>
    <w:p>
      <w:pPr>
        <w:pStyle w:val="ListBullet"/>
      </w:pPr>
      <w:r>
        <w:rPr>
          <w:color w:val="0000FF"/>
          <w:u w:val="single"/>
        </w:rPr>
        <w:t>Ai Faq Builder</w:t>
      </w:r>
      <w:fldSimple w:instr="REF Modules/Content_Ai_Faq_Builder \h">
        <w:r>
          <w:t>Ai Faq Builder</w:t>
        </w:r>
      </w:fldSimple>
    </w:p>
    <w:p>
      <w:pPr>
        <w:pStyle w:val="ListBullet"/>
      </w:pPr>
      <w:r>
        <w:rPr>
          <w:color w:val="0000FF"/>
          <w:u w:val="single"/>
        </w:rPr>
        <w:t>Reels Shorts Auto Suggester</w:t>
      </w:r>
      <w:fldSimple w:instr="REF Modules/Content_Reels_Shorts_Auto_Suggester \h">
        <w:r>
          <w:t>Reels Shorts Auto Suggester</w:t>
        </w:r>
      </w:fldSimple>
    </w:p>
    <w:p>
      <w:pPr>
        <w:pStyle w:val="ListBullet"/>
      </w:pPr>
      <w:r>
        <w:rPr>
          <w:color w:val="0000FF"/>
          <w:u w:val="single"/>
        </w:rPr>
        <w:t>Reels Shorts Generator Module</w:t>
      </w:r>
      <w:fldSimple w:instr="REF Modules/Content_Reels_Shorts_Generator_Module \h">
        <w:r>
          <w:t>Reels Shorts Generator Module</w:t>
        </w:r>
      </w:fldSimple>
    </w:p>
    <w:p>
      <w:pPr>
        <w:pStyle w:val="ListBullet"/>
      </w:pPr>
      <w:r>
        <w:rPr>
          <w:color w:val="0000FF"/>
          <w:u w:val="single"/>
        </w:rPr>
        <w:t>Smart Seo Optimizer</w:t>
      </w:r>
      <w:fldSimple w:instr="REF Modules/Content_Smart_Seo_Optimizer \h">
        <w:r>
          <w:t>Smart Seo Optimizer</w:t>
        </w:r>
      </w:fldSimple>
    </w:p>
    <w:p>
      <w:pPr>
        <w:pStyle w:val="ListBullet"/>
      </w:pPr>
      <w:r>
        <w:rPr>
          <w:color w:val="0000FF"/>
          <w:u w:val="single"/>
        </w:rPr>
        <w:t>Video Reel Script Generator</w:t>
      </w:r>
      <w:fldSimple w:instr="REF Modules/Content_Video_Reel_Script_Generator \h">
        <w:r>
          <w:t>Video Reel Script Generator</w:t>
        </w:r>
      </w:fldSimple>
    </w:p>
    <w:p>
      <w:pPr>
        <w:pStyle w:val="Heading2"/>
      </w:pPr>
      <w:r>
        <w:t>Modules/Marketing</w:t>
      </w:r>
    </w:p>
    <w:p>
      <w:pPr>
        <w:pStyle w:val="ListBullet"/>
      </w:pPr>
      <w:r>
        <w:rPr>
          <w:color w:val="0000FF"/>
          <w:u w:val="single"/>
        </w:rPr>
        <w:t>Campaign Templates Module</w:t>
      </w:r>
      <w:fldSimple w:instr="REF Modules/Marketing_Campaign_Templates_Module \h">
        <w:r>
          <w:t>Campaign Templates Module</w:t>
        </w:r>
      </w:fldSimple>
    </w:p>
    <w:p>
      <w:pPr>
        <w:pStyle w:val="ListBullet"/>
      </w:pPr>
      <w:r>
        <w:rPr>
          <w:color w:val="0000FF"/>
          <w:u w:val="single"/>
        </w:rPr>
        <w:t>Email Sms Campaign Builder</w:t>
      </w:r>
      <w:fldSimple w:instr="REF Modules/Marketing_Email_Sms_Campaign_Builder \h">
        <w:r>
          <w:t>Email Sms Campaign Builder</w:t>
        </w:r>
      </w:fldSimple>
    </w:p>
    <w:p>
      <w:pPr>
        <w:pStyle w:val="ListBullet"/>
      </w:pPr>
      <w:r>
        <w:rPr>
          <w:color w:val="0000FF"/>
          <w:u w:val="single"/>
        </w:rPr>
        <w:t>Email Sms Campaigns Module</w:t>
      </w:r>
      <w:fldSimple w:instr="REF Modules/Marketing_Email_Sms_Campaigns_Module \h">
        <w:r>
          <w:t>Email Sms Campaigns Module</w:t>
        </w:r>
      </w:fldSimple>
    </w:p>
    <w:p>
      <w:pPr>
        <w:pStyle w:val="Heading2"/>
      </w:pPr>
      <w:r>
        <w:t>Modules/AI</w:t>
      </w:r>
    </w:p>
    <w:p>
      <w:pPr>
        <w:pStyle w:val="ListBullet"/>
      </w:pPr>
      <w:r>
        <w:rPr>
          <w:color w:val="0000FF"/>
          <w:u w:val="single"/>
        </w:rPr>
        <w:t>Ai Setup Wizard</w:t>
      </w:r>
      <w:fldSimple w:instr="REF Modules/AI_Ai_Setup_Wizard \h">
        <w:r>
          <w:t>Ai Setup Wizard</w:t>
        </w:r>
      </w:fldSimple>
    </w:p>
    <w:p>
      <w:pPr>
        <w:pStyle w:val="ListBullet"/>
      </w:pPr>
      <w:r>
        <w:rPr>
          <w:color w:val="0000FF"/>
          <w:u w:val="single"/>
        </w:rPr>
        <w:t>Intelligent Bundles</w:t>
      </w:r>
      <w:fldSimple w:instr="REF Modules/AI_Intelligent_Bundles \h">
        <w:r>
          <w:t>Intelligent Bundles</w:t>
        </w:r>
      </w:fldSimple>
    </w:p>
    <w:p>
      <w:pPr>
        <w:pStyle w:val="Heading2"/>
      </w:pPr>
      <w:r>
        <w:t>Modules/Search</w:t>
      </w:r>
    </w:p>
    <w:p>
      <w:pPr>
        <w:pStyle w:val="ListBullet"/>
      </w:pPr>
      <w:r>
        <w:rPr>
          <w:color w:val="0000FF"/>
          <w:u w:val="single"/>
        </w:rPr>
        <w:t>Smart Search Widget</w:t>
      </w:r>
      <w:fldSimple w:instr="REF Modules/Search_Smart_Search_Widget \h">
        <w:r>
          <w:t>Smart Search Widget</w:t>
        </w:r>
      </w:fldSimple>
    </w:p>
    <w:p>
      <w:pPr>
        <w:pStyle w:val="Heading2"/>
      </w:pPr>
      <w:r>
        <w:t>Modules/Customer</w:t>
      </w:r>
    </w:p>
    <w:p>
      <w:pPr>
        <w:pStyle w:val="ListBullet"/>
      </w:pPr>
      <w:r>
        <w:rPr>
          <w:color w:val="0000FF"/>
          <w:u w:val="single"/>
        </w:rPr>
        <w:t>Customer Identity Mapping Module</w:t>
      </w:r>
      <w:fldSimple w:instr="REF Modules/Customer_Customer_Identity_Mapping_Module \h">
        <w:r>
          <w:t>Customer Identity Mapping Module</w:t>
        </w:r>
      </w:fldSimple>
    </w:p>
    <w:p>
      <w:pPr>
        <w:pStyle w:val="ListBullet"/>
      </w:pPr>
      <w:r>
        <w:rPr>
          <w:color w:val="0000FF"/>
          <w:u w:val="single"/>
        </w:rPr>
        <w:t>Customer Mapping Engine</w:t>
      </w:r>
      <w:fldSimple w:instr="REF Modules/Customer_Customer_Mapping_Engine \h">
        <w:r>
          <w:t>Customer Mapping Engine</w:t>
        </w:r>
      </w:fldSimple>
    </w:p>
    <w:p>
      <w:pPr>
        <w:pStyle w:val="ListBullet"/>
      </w:pPr>
      <w:r>
        <w:rPr>
          <w:color w:val="0000FF"/>
          <w:u w:val="single"/>
        </w:rPr>
        <w:t>Customer Upload Mapping Engine</w:t>
      </w:r>
      <w:fldSimple w:instr="REF Modules/Customer_Customer_Upload_Mapping_Engine \h">
        <w:r>
          <w:t>Customer Upload Mapping Engine</w:t>
        </w:r>
      </w:fldSimple>
    </w:p>
    <w:p>
      <w:pPr>
        <w:pStyle w:val="ListBullet"/>
      </w:pPr>
      <w:r>
        <w:rPr>
          <w:color w:val="0000FF"/>
          <w:u w:val="single"/>
        </w:rPr>
        <w:t>Customer Upload Mapping</w:t>
      </w:r>
      <w:fldSimple w:instr="REF Modules/Customer_Customer_Upload_Mapping \h">
        <w:r>
          <w:t>Customer Upload Mapping</w:t>
        </w:r>
      </w:fldSimple>
    </w:p>
    <w:p>
      <w:pPr>
        <w:pStyle w:val="Heading2"/>
      </w:pPr>
      <w:r>
        <w:t>Modules/Analytics</w:t>
      </w:r>
    </w:p>
    <w:p>
      <w:pPr>
        <w:pStyle w:val="ListBullet"/>
      </w:pPr>
      <w:r>
        <w:rPr>
          <w:color w:val="0000FF"/>
          <w:u w:val="single"/>
        </w:rPr>
        <w:t>Analytics Dashboards</w:t>
      </w:r>
      <w:fldSimple w:instr="REF Modules/Analytics_Analytics_Dashboards \h">
        <w:r>
          <w:t>Analytics Dashboards</w:t>
        </w:r>
      </w:fldSimple>
    </w:p>
    <w:p>
      <w:pPr>
        <w:pStyle w:val="Heading2"/>
      </w:pPr>
      <w:r>
        <w:t>Platform</w:t>
      </w:r>
    </w:p>
    <w:p>
      <w:pPr>
        <w:pStyle w:val="ListBullet"/>
      </w:pPr>
      <w:r>
        <w:rPr>
          <w:color w:val="0000FF"/>
          <w:u w:val="single"/>
        </w:rPr>
        <w:t>Gdpr Compliance And Api Usage Panel</w:t>
      </w:r>
      <w:fldSimple w:instr="REF Platform_Gdpr_Compliance_And_Api_Usage_Panel \h">
        <w:r>
          <w:t>Gdpr Compliance And Api Usage Panel</w:t>
        </w:r>
      </w:fldSimple>
    </w:p>
    <w:p>
      <w:pPr>
        <w:pStyle w:val="ListBullet"/>
      </w:pPr>
      <w:r>
        <w:rPr>
          <w:color w:val="0000FF"/>
          <w:u w:val="single"/>
        </w:rPr>
        <w:t>Modular Plugin System</w:t>
      </w:r>
      <w:fldSimple w:instr="REF Platform_Modular_Plugin_System \h">
        <w:r>
          <w:t>Modular Plugin System</w:t>
        </w:r>
      </w:fldSimple>
    </w:p>
    <w:p>
      <w:pPr>
        <w:pStyle w:val="ListBullet"/>
      </w:pPr>
      <w:r>
        <w:rPr>
          <w:color w:val="0000FF"/>
          <w:u w:val="single"/>
        </w:rPr>
        <w:t>Platform Oauth Integration</w:t>
      </w:r>
      <w:fldSimple w:instr="REF Platform_Platform_Oauth_Integration \h">
        <w:r>
          <w:t>Platform Oauth Integration</w:t>
        </w:r>
      </w:fldSimple>
    </w:p>
    <w:p>
      <w:pPr>
        <w:pStyle w:val="ListBullet"/>
      </w:pPr>
      <w:r>
        <w:rPr>
          <w:color w:val="0000FF"/>
          <w:u w:val="single"/>
        </w:rPr>
        <w:t>SaaS Platform Build Documentation for AI-Powered Beauty Commerce Suite (Lavishta)</w:t>
      </w:r>
      <w:fldSimple w:instr="REF Platform_SaaS_Platform_Build_Documentation_for_AI-Powered_Beauty_Commerce_Suite_(Lavishta) \h">
        <w:r>
          <w:t>SaaS Platform Build Documentation for AI-Powered Beauty Commerce Suite (Lavishta)</w:t>
        </w:r>
      </w:fldSimple>
    </w:p>
    <w:p>
      <w:pPr>
        <w:pStyle w:val="ListBullet"/>
      </w:pPr>
      <w:r>
        <w:rPr>
          <w:color w:val="0000FF"/>
          <w:u w:val="single"/>
        </w:rPr>
        <w:t>Shared Oauth Infrastructure Module</w:t>
      </w:r>
      <w:fldSimple w:instr="REF Platform_Shared_Oauth_Infrastructure_Module \h">
        <w:r>
          <w:t>Shared Oauth Infrastructure Module</w:t>
        </w:r>
      </w:fldSimple>
    </w:p>
    <w:p>
      <w:pPr>
        <w:pStyle w:val="ListBullet"/>
      </w:pPr>
      <w:r>
        <w:rPr>
          <w:color w:val="0000FF"/>
          <w:u w:val="single"/>
        </w:rPr>
        <w:t>White Label Rbac Module</w:t>
      </w:r>
      <w:fldSimple w:instr="REF Platform_White_Label_Rbac_Module \h">
        <w:r>
          <w:t>White Label Rbac Module</w:t>
        </w:r>
      </w:fldSimple>
    </w:p>
    <w:p>
      <w:pPr>
        <w:pStyle w:val="Heading2"/>
      </w:pPr>
      <w:r>
        <w:t>Developer</w:t>
      </w:r>
    </w:p>
    <w:p>
      <w:pPr>
        <w:pStyle w:val="ListBullet"/>
      </w:pPr>
      <w:r>
        <w:rPr>
          <w:color w:val="0000FF"/>
          <w:u w:val="single"/>
        </w:rPr>
        <w:t>Developer Toolkit Docs</w:t>
      </w:r>
      <w:fldSimple w:instr="REF Developer_Developer_Toolkit_Docs \h">
        <w:r>
          <w:t>Developer Toolkit Docs</w:t>
        </w:r>
      </w:fldSimple>
    </w:p>
    <w:p>
      <w:pPr>
        <w:pStyle w:val="ListBullet"/>
      </w:pPr>
      <w:r>
        <w:rPr>
          <w:color w:val="0000FF"/>
          <w:u w:val="single"/>
        </w:rPr>
        <w:t>Internal Templates Editor</w:t>
      </w:r>
      <w:fldSimple w:instr="REF Developer_Internal_Templates_Editor \h">
        <w:r>
          <w:t>Internal Templates Editor</w:t>
        </w:r>
      </w:fldSimple>
    </w:p>
    <w:p>
      <w:pPr>
        <w:pStyle w:val="Heading2"/>
      </w:pPr>
      <w:r>
        <w:t>Planning</w:t>
      </w:r>
    </w:p>
    <w:p>
      <w:pPr>
        <w:pStyle w:val="ListBullet"/>
      </w:pPr>
      <w:r>
        <w:rPr>
          <w:color w:val="0000FF"/>
          <w:u w:val="single"/>
        </w:rPr>
        <w:t>Finalized Modules Overview</w:t>
      </w:r>
      <w:fldSimple w:instr="REF Planning_Finalized_Modules_Overview \h">
        <w:r>
          <w:t>Finalized Modules Overview</w:t>
        </w:r>
      </w:fldSimple>
    </w:p>
    <w:p>
      <w:pPr>
        <w:pStyle w:val="ListBullet"/>
      </w:pPr>
      <w:r>
        <w:rPr>
          <w:color w:val="0000FF"/>
          <w:u w:val="single"/>
        </w:rPr>
        <w:t>Future - SaaS Feature Suggestions</w:t>
      </w:r>
      <w:fldSimple w:instr="REF Planning_Future_-_SaaS_Feature_Suggestions \h">
        <w:r>
          <w:t>Future - SaaS Feature Suggestions</w:t>
        </w:r>
      </w:fldSimple>
    </w:p>
    <w:p>
      <w:pPr>
        <w:pStyle w:val="Heading2"/>
      </w:pPr>
      <w:r>
        <w:t>Mobile</w:t>
      </w:r>
    </w:p>
    <w:p>
      <w:pPr>
        <w:pStyle w:val="ListBullet"/>
      </w:pPr>
      <w:r>
        <w:rPr>
          <w:color w:val="0000FF"/>
          <w:u w:val="single"/>
        </w:rPr>
        <w:t>Auto Poster Module</w:t>
      </w:r>
      <w:fldSimple w:instr="REF Mobile_Auto_Poster_Module \h">
        <w:r>
          <w:t>Auto Poster Module</w:t>
        </w:r>
      </w:fldSimple>
    </w:p>
    <w:p>
      <w:pPr>
        <w:pStyle w:val="ListBullet"/>
      </w:pPr>
      <w:r>
        <w:rPr>
          <w:color w:val="0000FF"/>
          <w:u w:val="single"/>
        </w:rPr>
        <w:t>Lavishta_Auto_Poster</w:t>
      </w:r>
      <w:fldSimple w:instr="REF Mobile_Lavishta_Auto_Poster \h">
        <w:r>
          <w:t>Lavishta_Auto_Poster</w:t>
        </w:r>
      </w:fldSimple>
    </w:p>
    <w:p>
      <w:pPr>
        <w:pStyle w:val="ListBullet"/>
      </w:pPr>
      <w:r>
        <w:rPr>
          <w:color w:val="0000FF"/>
          <w:u w:val="single"/>
        </w:rPr>
        <w:t>Mobile Admin App Lite</w:t>
      </w:r>
      <w:fldSimple w:instr="REF Mobile_Mobile_Admin_App_Lite \h">
        <w:r>
          <w:t>Mobile Admin App Lite</w:t>
        </w:r>
      </w:fldSimple>
    </w:p>
    <w:p>
      <w:r>
        <w:br w:type="page"/>
      </w:r>
    </w:p>
    <w:p>
      <w:pPr>
        <w:pStyle w:val="Heading1"/>
      </w:pPr>
      <w:r>
        <w:t>Superadmin</w:t>
      </w:r>
    </w:p>
    <w:p>
      <w:pPr>
        <w:pStyle w:val="Heading2"/>
      </w:pPr>
      <w:r>
        <w:t>Superadmin - Announcement Manager</w:t>
      </w:r>
      <w:r>
        <w:bookmarkStart w:id="1" w:name="Superadmin - Announcement Manager"/>
        <w:t>Superadmin - Announcement Manager</w:t>
        <w:bookmarkEnd w:id="1"/>
      </w:r>
    </w:p>
    <w:p>
      <w:pPr>
        <w:pStyle w:val="Heading1"/>
      </w:pPr>
      <w:r>
        <w:t>📣 Announcement Manager Module</w:t>
      </w:r>
    </w:p>
    <w:p>
      <w:pPr>
        <w:pStyle w:val="Normal"/>
      </w:pPr>
    </w:p>
    <w:p>
      <w:pPr>
        <w:pStyle w:val="Heading2"/>
      </w:pPr>
      <w:r>
        <w:t>🎯 Purpose</w:t>
      </w:r>
    </w:p>
    <w:p>
      <w:pPr>
        <w:pStyle w:val="FirstParagraph"/>
      </w:pPr>
      <w:r>
        <w:t>The Announcement Manager allows the Superadmin (and optionally, brand tenants) to publish important updates, notices, maintenance alerts, and onboarding messages directly to the SaaS dashboard UI, admin panels, or email notifications.</w:t>
      </w:r>
    </w:p>
    <w:p>
      <w:pPr>
        <w:pStyle w:val="BodyText"/>
      </w:pPr>
      <w:r>
        <w:t>This system streamlines internal communications, provides clarity to all system users, and supports emergency alerts and guided onboarding announcements.</w:t>
      </w:r>
    </w:p>
    <w:p>
      <w:pPr>
        <w:pStyle w:val="Normal"/>
      </w:pPr>
    </w:p>
    <w:p>
      <w:pPr>
        <w:pStyle w:val="Heading2"/>
      </w:pPr>
      <w:r>
        <w:t>🧩 Core Features</w:t>
      </w:r>
    </w:p>
    <w:p>
      <w:pPr>
        <w:pStyle w:val="Heading3"/>
      </w:pPr>
      <w:r>
        <w:t>1. 📅 Announcement Types</w:t>
      </w:r>
    </w:p>
    <w:p>
      <w:pPr>
        <w:pStyle w:val="Compact"/>
      </w:pPr>
      <w:r>
        <w:t>System-wide Broadcasts</w:t>
      </w:r>
    </w:p>
    <w:p>
      <w:pPr>
        <w:pStyle w:val="Compact"/>
      </w:pPr>
      <w:r>
        <w:t>Maintenance notifications</w:t>
      </w:r>
    </w:p>
    <w:p>
      <w:pPr>
        <w:pStyle w:val="Compact"/>
      </w:pPr>
      <w:r>
        <w:t>Feature releases</w:t>
      </w:r>
    </w:p>
    <w:p>
      <w:pPr>
        <w:pStyle w:val="Compact"/>
      </w:pPr>
      <w:r>
        <w:t>Emergency alerts</w:t>
      </w:r>
    </w:p>
    <w:p>
      <w:pPr>
        <w:pStyle w:val="Compact"/>
      </w:pPr>
      <w:r>
        <w:t>Brand-specific Announcements</w:t>
      </w:r>
    </w:p>
    <w:p>
      <w:pPr>
        <w:pStyle w:val="Compact"/>
      </w:pPr>
      <w:r>
        <w:t>Individual tenant updates</w:t>
      </w:r>
    </w:p>
    <w:p>
      <w:pPr>
        <w:pStyle w:val="Compact"/>
      </w:pPr>
      <w:r>
        <w:t>Quota warnings, plan expiry, or milestones</w:t>
      </w:r>
    </w:p>
    <w:p>
      <w:pPr>
        <w:pStyle w:val="Compact"/>
      </w:pPr>
      <w:r>
        <w:t>User-targeted Messages</w:t>
      </w:r>
    </w:p>
    <w:p>
      <w:pPr>
        <w:pStyle w:val="Compact"/>
      </w:pPr>
      <w:r>
        <w:t>Role-based messages (e.g., Admin vs Editor)</w:t>
      </w:r>
    </w:p>
    <w:p>
      <w:pPr>
        <w:pStyle w:val="Compact"/>
      </w:pPr>
      <w:r>
        <w:t>Trial reminders, onboarding checklists</w:t>
      </w:r>
    </w:p>
    <w:p>
      <w:pPr>
        <w:pStyle w:val="FirstParagraph"/>
      </w:pPr>
      <w:r>
        <w:t>Database Table: announcements</w:t>
      </w:r>
    </w:p>
    <w:p>
      <w:pPr>
        <w:pStyle w:val="Normal"/>
      </w:pPr>
    </w:p>
    <w:p>
      <w:pPr>
        <w:pStyle w:val="Heading3"/>
      </w:pPr>
      <w:r>
        <w:t>2. 🖥️ UI Display Logic</w:t>
      </w:r>
    </w:p>
    <w:p>
      <w:pPr>
        <w:pStyle w:val="Compact"/>
      </w:pPr>
      <w:r>
        <w:t>Dashboard Top Banner (for high-priority announcements)</w:t>
      </w:r>
    </w:p>
    <w:p>
      <w:pPr>
        <w:pStyle w:val="Compact"/>
      </w:pPr>
      <w:r>
        <w:t>Modal Popups (first login, onboarding alerts)</w:t>
      </w:r>
    </w:p>
    <w:p>
      <w:pPr>
        <w:pStyle w:val="Compact"/>
      </w:pPr>
      <w:r>
        <w:t>Sidebar Highlight (e.g., red dot on “What’s New”)</w:t>
      </w:r>
    </w:p>
    <w:p>
      <w:pPr>
        <w:pStyle w:val="Compact"/>
      </w:pPr>
      <w:r>
        <w:t>In-page Inline Banners (e.g., above feature panel)</w:t>
      </w:r>
    </w:p>
    <w:p>
      <w:pPr>
        <w:pStyle w:val="Compact"/>
      </w:pPr>
      <w:r>
        <w:t>Filter by priority/expiry on brand admin UI</w:t>
      </w:r>
    </w:p>
    <w:p>
      <w:pPr>
        <w:pStyle w:val="Normal"/>
      </w:pPr>
    </w:p>
    <w:p>
      <w:pPr>
        <w:pStyle w:val="Heading3"/>
      </w:pPr>
      <w:r>
        <w:t>3. 🛠️ Admin Features (Superadmin Panel)</w:t>
      </w:r>
    </w:p>
    <w:p>
      <w:pPr>
        <w:pStyle w:val="Compact"/>
      </w:pPr>
      <w:r>
        <w:t>Create, Edit, Expire Announcements</w:t>
      </w:r>
    </w:p>
    <w:p>
      <w:pPr>
        <w:pStyle w:val="Compact"/>
      </w:pPr>
      <w:r>
        <w:t>Set visibility (All Tenants, Specific Brand, Roles)</w:t>
      </w:r>
    </w:p>
    <w:p>
      <w:pPr>
        <w:pStyle w:val="Compact"/>
      </w:pPr>
      <w:r>
        <w:t>Set importance level (Low, Info, Warning, Critical)</w:t>
      </w:r>
    </w:p>
    <w:p>
      <w:pPr>
        <w:pStyle w:val="Compact"/>
      </w:pPr>
      <w:r>
        <w:t>Optional CTA buttons (e.g., “Upgrade Now”, “Read Docs”)</w:t>
      </w:r>
    </w:p>
    <w:p>
      <w:pPr>
        <w:pStyle w:val="Compact"/>
      </w:pPr>
      <w:r>
        <w:t>Preview mode</w:t>
      </w:r>
    </w:p>
    <w:p>
      <w:pPr>
        <w:pStyle w:val="Compact"/>
      </w:pPr>
      <w:r>
        <w:t>View logs (seen %, user list, dismiss tracking)</w:t>
      </w:r>
    </w:p>
    <w:p>
      <w:pPr>
        <w:pStyle w:val="Normal"/>
      </w:pPr>
    </w:p>
    <w:p>
      <w:pPr>
        <w:pStyle w:val="Heading3"/>
      </w:pPr>
      <w:r>
        <w:t>4. 📧 Email &amp; Notification Integration</w:t>
      </w:r>
    </w:p>
    <w:p>
      <w:pPr>
        <w:pStyle w:val="Compact"/>
      </w:pPr>
      <w:r>
        <w:t>Toggle to send email when announcement is published</w:t>
      </w:r>
    </w:p>
    <w:p>
      <w:pPr>
        <w:pStyle w:val="Compact"/>
      </w:pPr>
      <w:r>
        <w:t>Supports bulk send via transactional API (Postmark, SendGrid, etc.)</w:t>
      </w:r>
    </w:p>
    <w:p>
      <w:pPr>
        <w:pStyle w:val="Compact"/>
      </w:pPr>
      <w:r>
        <w:t>Trigger Slack/Telegram notifications (for team use)</w:t>
      </w:r>
    </w:p>
    <w:p>
      <w:pPr>
        <w:pStyle w:val="Normal"/>
      </w:pPr>
    </w:p>
    <w:p>
      <w:pPr>
        <w:pStyle w:val="Heading3"/>
      </w:pPr>
      <w:r>
        <w:t>5. 👨‍💻 Developer Hooks &amp; API</w:t>
      </w:r>
    </w:p>
    <w:p>
      <w:pPr>
        <w:pStyle w:val="Compact"/>
      </w:pPr>
      <w:r>
        <w:t>REST: GET /announcements with filters (type, tenant, unread)</w:t>
      </w:r>
    </w:p>
    <w:p>
      <w:pPr>
        <w:pStyle w:val="Compact"/>
      </w:pPr>
      <w:r>
        <w:t>POST for new announcement (admin-only)</w:t>
      </w:r>
    </w:p>
    <w:p>
      <w:pPr>
        <w:pStyle w:val="Compact"/>
      </w:pPr>
      <w:r>
        <w:t>Webhook triggers (on publish, expire)</w:t>
      </w:r>
    </w:p>
    <w:p>
      <w:pPr>
        <w:pStyle w:val="Normal"/>
      </w:pPr>
    </w:p>
    <w:p>
      <w:pPr>
        <w:pStyle w:val="Heading2"/>
      </w:pPr>
      <w:r>
        <w:t>🧠 Benefits</w:t>
      </w:r>
    </w:p>
    <w:p>
      <w:pPr>
        <w:pStyle w:val="Compact"/>
      </w:pPr>
      <w:r>
        <w:t>Improves internal communication across teams and tenants</w:t>
      </w:r>
    </w:p>
    <w:p>
      <w:pPr>
        <w:pStyle w:val="Compact"/>
      </w:pPr>
      <w:r>
        <w:t>Reduces support tickets during downtimes/updates</w:t>
      </w:r>
    </w:p>
    <w:p>
      <w:pPr>
        <w:pStyle w:val="Compact"/>
      </w:pPr>
      <w:r>
        <w:t>Encourages usage of new features with built-in CTA</w:t>
      </w:r>
    </w:p>
    <w:p>
      <w:pPr>
        <w:pStyle w:val="Compact"/>
      </w:pPr>
      <w:r>
        <w:t>Helps brands stay aligned with system updates</w:t>
      </w:r>
    </w:p>
    <w:p>
      <w:pPr>
        <w:pStyle w:val="Normal"/>
      </w:pPr>
    </w:p>
    <w:p>
      <w:pPr>
        <w:pStyle w:val="Heading2"/>
      </w:pPr>
      <w:r>
        <w:t>✅ To-Do for Dev Team</w:t>
      </w:r>
    </w:p>
    <w:p>
      <w:pPr>
        <w:pStyle w:val="Compact"/>
      </w:pPr>
      <w:r>
        <w:t>Create announcements DB schema and seed data</w:t>
      </w:r>
    </w:p>
    <w:p>
      <w:pPr>
        <w:pStyle w:val="Compact"/>
      </w:pPr>
      <w:r>
        <w:t>Build superadmin UI editor for announcements</w:t>
      </w:r>
    </w:p>
    <w:p>
      <w:pPr>
        <w:pStyle w:val="Compact"/>
      </w:pPr>
      <w:r>
        <w:t>Integrate with brand dashboard header/banner logic</w:t>
      </w:r>
    </w:p>
    <w:p>
      <w:pPr>
        <w:pStyle w:val="Compact"/>
      </w:pPr>
      <w:r>
        <w:t>Add notification service (popup/email)</w:t>
      </w:r>
    </w:p>
    <w:p>
      <w:pPr>
        <w:pStyle w:val="Compact"/>
      </w:pPr>
      <w:r>
        <w:t>Build API for tenant-level announcements</w:t>
      </w:r>
    </w:p>
    <w:p>
      <w:pPr>
        <w:pStyle w:val="Normal"/>
      </w:pPr>
    </w:p>
    <w:p>
      <w:pPr>
        <w:pStyle w:val="Heading2"/>
      </w:pPr>
      <w:r>
        <w:t>🔗 Connected Modules</w:t>
      </w:r>
    </w:p>
    <w:p>
      <w:pPr>
        <w:pStyle w:val="Compact"/>
      </w:pPr>
      <w:r>
        <w:t>Superadmin Operational Panel</w:t>
      </w:r>
    </w:p>
    <w:p>
      <w:pPr>
        <w:pStyle w:val="Compact"/>
      </w:pPr>
      <w:r>
        <w:t>Trial Onboarding Helper</w:t>
      </w:r>
    </w:p>
    <w:p>
      <w:pPr>
        <w:pStyle w:val="Compact"/>
      </w:pPr>
      <w:r>
        <w:t>Quota Monitor Alerts</w:t>
      </w:r>
    </w:p>
    <w:p>
      <w:pPr>
        <w:pStyle w:val="Compact"/>
      </w:pPr>
      <w:r>
        <w:t>Feature Rollout Scheduler</w:t>
      </w:r>
    </w:p>
    <w:p>
      <w:pPr>
        <w:pStyle w:val="FirstParagraph"/>
      </w:pPr>
      <w:r>
        <w:t>This module will be stored as announcement_manager.md and linked from the Admin UX &amp; System Tools section in the master documentation.</w:t>
      </w:r>
    </w:p>
    <w:p>
      <w:pPr>
        <w:pStyle w:val="Heading2"/>
      </w:pPr>
      <w:r>
        <w:t>Superadmin - Auto Billing Pdf</w:t>
      </w:r>
      <w:r>
        <w:bookmarkStart w:id="2" w:name="Superadmin - Auto Billing Pdf"/>
        <w:t>Superadmin - Auto Billing Pdf</w:t>
        <w:bookmarkEnd w:id="2"/>
      </w:r>
    </w:p>
    <w:p>
      <w:pPr>
        <w:pStyle w:val="Heading1"/>
      </w:pPr>
      <w:r>
        <w:t>🧾 Superadmin Module: Auto-Billing PDF Generator</w:t>
      </w:r>
    </w:p>
    <w:p>
      <w:pPr>
        <w:pStyle w:val="Normal"/>
      </w:pPr>
    </w:p>
    <w:p>
      <w:pPr>
        <w:pStyle w:val="Heading2"/>
      </w:pPr>
      <w:r>
        <w:t>🎯 Objective</w:t>
      </w:r>
    </w:p>
    <w:p>
      <w:pPr>
        <w:pStyle w:val="FirstParagraph"/>
      </w:pPr>
      <w:r>
        <w:t>Automate the generation, formatting, and distribution of billing PDFs for SaaS tenant subscriptions, with branding support, downloadable invoices, and financial ledger syncing.</w:t>
      </w:r>
    </w:p>
    <w:p>
      <w:pPr>
        <w:pStyle w:val="Normal"/>
      </w:pPr>
    </w:p>
    <w:p>
      <w:pPr>
        <w:pStyle w:val="Heading2"/>
      </w:pPr>
      <w:r>
        <w:t>📦 Use Cases</w:t>
      </w:r>
    </w:p>
    <w:p>
      <w:pPr>
        <w:pStyle w:val="Compact"/>
      </w:pPr>
      <w:r>
        <w:t>Monthly billing statements for all brands with subscription breakdown</w:t>
      </w:r>
    </w:p>
    <w:p>
      <w:pPr>
        <w:pStyle w:val="Compact"/>
      </w:pPr>
      <w:r>
        <w:t>Auto-send invoices to brand admin emails</w:t>
      </w:r>
    </w:p>
    <w:p>
      <w:pPr>
        <w:pStyle w:val="Compact"/>
      </w:pPr>
      <w:r>
        <w:t>Downloadable PDF copies in tenant dashboards</w:t>
      </w:r>
    </w:p>
    <w:p>
      <w:pPr>
        <w:pStyle w:val="Compact"/>
      </w:pPr>
      <w:r>
        <w:t>White-labeled invoice header with brand name/logo</w:t>
      </w:r>
    </w:p>
    <w:p>
      <w:pPr>
        <w:pStyle w:val="Compact"/>
      </w:pPr>
      <w:r>
        <w:t>Admin-side access to full billing history per tenant</w:t>
      </w:r>
    </w:p>
    <w:p>
      <w:pPr>
        <w:pStyle w:val="Normal"/>
      </w:pPr>
    </w:p>
    <w:p>
      <w:pPr>
        <w:pStyle w:val="Heading2"/>
      </w:pPr>
      <w:r>
        <w:t>🔧 Key Features</w:t>
      </w:r>
    </w:p>
    <w:p>
      <w:pPr>
        <w:pStyle w:val="Heading3"/>
      </w:pPr>
      <w:r>
        <w:t>1. Invoice Generation Engine</w:t>
      </w:r>
    </w:p>
    <w:p>
      <w:pPr>
        <w:pStyle w:val="Compact"/>
      </w:pPr>
      <w:r>
        <w:t>Triggered on:</w:t>
      </w:r>
    </w:p>
    <w:p>
      <w:pPr>
        <w:pStyle w:val="Compact"/>
      </w:pPr>
      <w:r>
        <w:t>Subscription creation</w:t>
      </w:r>
    </w:p>
    <w:p>
      <w:pPr>
        <w:pStyle w:val="Compact"/>
      </w:pPr>
      <w:r>
        <w:t>Recurring payment (monthly/yearly)</w:t>
      </w:r>
    </w:p>
    <w:p>
      <w:pPr>
        <w:pStyle w:val="Compact"/>
      </w:pPr>
      <w:r>
        <w:t>One-time add-on purchases</w:t>
      </w:r>
    </w:p>
    <w:p>
      <w:pPr>
        <w:pStyle w:val="Compact"/>
      </w:pPr>
      <w:r>
        <w:t>Auto-generates:</w:t>
      </w:r>
    </w:p>
    <w:p>
      <w:pPr>
        <w:pStyle w:val="Compact"/>
      </w:pPr>
      <w:r>
        <w:t>Unique Invoice ID</w:t>
      </w:r>
    </w:p>
    <w:p>
      <w:pPr>
        <w:pStyle w:val="Compact"/>
      </w:pPr>
      <w:r>
        <w:t>Payment reference / transaction ID</w:t>
      </w:r>
    </w:p>
    <w:p>
      <w:pPr>
        <w:pStyle w:val="Compact"/>
      </w:pPr>
      <w:r>
        <w:t>Subscription items + quantities</w:t>
      </w:r>
    </w:p>
    <w:p>
      <w:pPr>
        <w:pStyle w:val="Compact"/>
      </w:pPr>
      <w:r>
        <w:t>Discounts, taxes, surcharges</w:t>
      </w:r>
    </w:p>
    <w:p>
      <w:pPr>
        <w:pStyle w:val="Compact"/>
      </w:pPr>
      <w:r>
        <w:t>Net total, due date, paid status</w:t>
      </w:r>
    </w:p>
    <w:p>
      <w:pPr>
        <w:pStyle w:val="Heading3"/>
      </w:pPr>
      <w:r>
        <w:t>2. PDF Formatter</w:t>
      </w:r>
    </w:p>
    <w:p>
      <w:pPr>
        <w:pStyle w:val="Compact"/>
      </w:pPr>
      <w:r>
        <w:t>PDF template engine using HTML to PDF library (e.g., Puppeteer, wkhtmltopdf)</w:t>
      </w:r>
    </w:p>
    <w:p>
      <w:pPr>
        <w:pStyle w:val="Compact"/>
      </w:pPr>
      <w:r>
        <w:t>Layout includes:</w:t>
      </w:r>
    </w:p>
    <w:p>
      <w:pPr>
        <w:pStyle w:val="Compact"/>
      </w:pPr>
      <w:r>
        <w:t>Invoice Header (Brand name/logo, invoice number, billing cycle)</w:t>
      </w:r>
    </w:p>
    <w:p>
      <w:pPr>
        <w:pStyle w:val="Compact"/>
      </w:pPr>
      <w:r>
        <w:t>Billing To (Company info, VAT number if applicable)</w:t>
      </w:r>
    </w:p>
    <w:p>
      <w:pPr>
        <w:pStyle w:val="Compact"/>
      </w:pPr>
      <w:r>
        <w:t>Itemized breakdown table</w:t>
      </w:r>
    </w:p>
    <w:p>
      <w:pPr>
        <w:pStyle w:val="Compact"/>
      </w:pPr>
      <w:r>
        <w:t>Tax, discount, final total</w:t>
      </w:r>
    </w:p>
    <w:p>
      <w:pPr>
        <w:pStyle w:val="Compact"/>
      </w:pPr>
      <w:r>
        <w:t>Footer with SaaS legal info + support contact</w:t>
      </w:r>
    </w:p>
    <w:p>
      <w:pPr>
        <w:pStyle w:val="Compact"/>
      </w:pPr>
      <w:r>
        <w:t>Supports Bangla/Arabic/localized languages</w:t>
      </w:r>
    </w:p>
    <w:p>
      <w:pPr>
        <w:pStyle w:val="Compact"/>
      </w:pPr>
      <w:r>
        <w:t>Option to include custom notes (e.g., “Thanks for subscribing!”)</w:t>
      </w:r>
    </w:p>
    <w:p>
      <w:pPr>
        <w:pStyle w:val="Heading3"/>
      </w:pPr>
      <w:r>
        <w:t>3. Brand Customization Layer</w:t>
      </w:r>
    </w:p>
    <w:p>
      <w:pPr>
        <w:pStyle w:val="Compact"/>
      </w:pPr>
      <w:r>
        <w:t>Tenant branding on PDF:</w:t>
      </w:r>
    </w:p>
    <w:p>
      <w:pPr>
        <w:pStyle w:val="Compact"/>
      </w:pPr>
      <w:r>
        <w:t>Logo</w:t>
      </w:r>
    </w:p>
    <w:p>
      <w:pPr>
        <w:pStyle w:val="Compact"/>
      </w:pPr>
      <w:r>
        <w:t>Invoice color scheme</w:t>
      </w:r>
    </w:p>
    <w:p>
      <w:pPr>
        <w:pStyle w:val="Compact"/>
      </w:pPr>
      <w:r>
        <w:t>Custom footer message</w:t>
      </w:r>
    </w:p>
    <w:p>
      <w:pPr>
        <w:pStyle w:val="Compact"/>
      </w:pPr>
      <w:r>
        <w:t>Business address + VAT</w:t>
      </w:r>
    </w:p>
    <w:p>
      <w:pPr>
        <w:pStyle w:val="Heading3"/>
      </w:pPr>
      <w:r>
        <w:t>4. Delivery System</w:t>
      </w:r>
    </w:p>
    <w:p>
      <w:pPr>
        <w:pStyle w:val="Compact"/>
      </w:pPr>
      <w:r>
        <w:t>Auto-email invoice to:</w:t>
      </w:r>
    </w:p>
    <w:p>
      <w:pPr>
        <w:pStyle w:val="Compact"/>
      </w:pPr>
      <w:r>
        <w:t>Billing email</w:t>
      </w:r>
    </w:p>
    <w:p>
      <w:pPr>
        <w:pStyle w:val="Compact"/>
      </w:pPr>
      <w:r>
        <w:t>Additional finance contacts (if added)</w:t>
      </w:r>
    </w:p>
    <w:p>
      <w:pPr>
        <w:pStyle w:val="Compact"/>
      </w:pPr>
      <w:r>
        <w:t>Attachments:</w:t>
      </w:r>
    </w:p>
    <w:p>
      <w:pPr>
        <w:pStyle w:val="Compact"/>
      </w:pPr>
      <w:r>
        <w:t>PDF invoice</w:t>
      </w:r>
    </w:p>
    <w:p>
      <w:pPr>
        <w:pStyle w:val="Compact"/>
      </w:pPr>
      <w:r>
        <w:t>CSV breakdown (optional)</w:t>
      </w:r>
    </w:p>
    <w:p>
      <w:pPr>
        <w:pStyle w:val="Compact"/>
      </w:pPr>
      <w:r>
        <w:t>Option to resend manually from dashboard</w:t>
      </w:r>
    </w:p>
    <w:p>
      <w:pPr>
        <w:pStyle w:val="Heading3"/>
      </w:pPr>
      <w:r>
        <w:t>5. Admin Dashboard Features</w:t>
      </w:r>
    </w:p>
    <w:p>
      <w:pPr>
        <w:pStyle w:val="Compact"/>
      </w:pPr>
      <w:r>
        <w:t>Filterable invoice history by:</w:t>
      </w:r>
    </w:p>
    <w:p>
      <w:pPr>
        <w:pStyle w:val="Compact"/>
      </w:pPr>
      <w:r>
        <w:t>Brand</w:t>
      </w:r>
    </w:p>
    <w:p>
      <w:pPr>
        <w:pStyle w:val="Compact"/>
      </w:pPr>
      <w:r>
        <w:t>Invoice date</w:t>
      </w:r>
    </w:p>
    <w:p>
      <w:pPr>
        <w:pStyle w:val="Compact"/>
      </w:pPr>
      <w:r>
        <w:t>Status: Paid / Unpaid / Failed / Refunded</w:t>
      </w:r>
    </w:p>
    <w:p>
      <w:pPr>
        <w:pStyle w:val="Compact"/>
      </w:pPr>
      <w:r>
        <w:t>Export to CSV</w:t>
      </w:r>
    </w:p>
    <w:p>
      <w:pPr>
        <w:pStyle w:val="Compact"/>
      </w:pPr>
      <w:r>
        <w:t>Bulk regenerate failed invoices</w:t>
      </w:r>
    </w:p>
    <w:p>
      <w:pPr>
        <w:pStyle w:val="Compact"/>
      </w:pPr>
      <w:r>
        <w:t>Link to full ledger view</w:t>
      </w:r>
    </w:p>
    <w:p>
      <w:pPr>
        <w:pStyle w:val="Heading3"/>
      </w:pPr>
      <w:r>
        <w:t>6. Brand Tenant View</w:t>
      </w:r>
    </w:p>
    <w:p>
      <w:pPr>
        <w:pStyle w:val="Compact"/>
      </w:pPr>
      <w:r>
        <w:t>Tab in “Billing &amp; Subscription” menu</w:t>
      </w:r>
    </w:p>
    <w:p>
      <w:pPr>
        <w:pStyle w:val="Compact"/>
      </w:pPr>
      <w:r>
        <w:t>List of all invoices</w:t>
      </w:r>
    </w:p>
    <w:p>
      <w:pPr>
        <w:pStyle w:val="Compact"/>
      </w:pPr>
      <w:r>
        <w:t>Status labels (e.g., Paid, Due, Failed)</w:t>
      </w:r>
    </w:p>
    <w:p>
      <w:pPr>
        <w:pStyle w:val="Compact"/>
      </w:pPr>
      <w:r>
        <w:t>Download PDF</w:t>
      </w:r>
    </w:p>
    <w:p>
      <w:pPr>
        <w:pStyle w:val="Compact"/>
      </w:pPr>
      <w:r>
        <w:t>Filter by month, year</w:t>
      </w:r>
    </w:p>
    <w:p>
      <w:pPr>
        <w:pStyle w:val="Normal"/>
      </w:pPr>
    </w:p>
    <w:p>
      <w:pPr>
        <w:pStyle w:val="Heading2"/>
      </w:pPr>
      <w:r>
        <w:t>🔒 Permissions</w:t>
      </w:r>
    </w:p>
    <w:p>
      <w:pPr>
        <w:pStyle w:val="Compact"/>
      </w:pPr>
      <w:r>
        <w:t>Superadmin: Access all billing PDF logs + controls</w:t>
      </w:r>
    </w:p>
    <w:p>
      <w:pPr>
        <w:pStyle w:val="Compact"/>
      </w:pPr>
      <w:r>
        <w:t>Brand Admin: Only their tenant’s invoices</w:t>
      </w:r>
    </w:p>
    <w:p>
      <w:pPr>
        <w:pStyle w:val="Normal"/>
      </w:pPr>
    </w:p>
    <w:p>
      <w:pPr>
        <w:pStyle w:val="Heading2"/>
      </w:pPr>
      <w:r>
        <w:t>📎 Integration Points</w:t>
      </w:r>
    </w:p>
    <w:p>
      <w:pPr>
        <w:pStyle w:val="Compact"/>
      </w:pPr>
      <w:r>
        <w:t>Subscription Manager (plan logic, usage tiers)</w:t>
      </w:r>
    </w:p>
    <w:p>
      <w:pPr>
        <w:pStyle w:val="Compact"/>
      </w:pPr>
      <w:r>
        <w:t>Payment Gateway APIs (Stripe, SSLCommerz, etc.)</w:t>
      </w:r>
    </w:p>
    <w:p>
      <w:pPr>
        <w:pStyle w:val="Compact"/>
      </w:pPr>
      <w:r>
        <w:t>Financial Ledger Module</w:t>
      </w:r>
    </w:p>
    <w:p>
      <w:pPr>
        <w:pStyle w:val="Compact"/>
      </w:pPr>
      <w:r>
        <w:t>White-label Manager</w:t>
      </w:r>
    </w:p>
    <w:p>
      <w:pPr>
        <w:pStyle w:val="Normal"/>
      </w:pPr>
    </w:p>
    <w:p>
      <w:pPr>
        <w:pStyle w:val="Heading2"/>
      </w:pPr>
      <w:r>
        <w:t>📈 Future Enhancements</w:t>
      </w:r>
    </w:p>
    <w:p>
      <w:pPr>
        <w:pStyle w:val="Compact"/>
      </w:pPr>
      <w:r>
        <w:t>🪙 Auto-embed reward/credit redemption logs</w:t>
      </w:r>
    </w:p>
    <w:p>
      <w:pPr>
        <w:pStyle w:val="Compact"/>
      </w:pPr>
      <w:r>
        <w:t>🔗 API access for external finance sync</w:t>
      </w:r>
    </w:p>
    <w:p>
      <w:pPr>
        <w:pStyle w:val="Compact"/>
      </w:pPr>
      <w:r>
        <w:t>🧾 Multi-currency invoice support</w:t>
      </w:r>
    </w:p>
    <w:p>
      <w:pPr>
        <w:pStyle w:val="Compact"/>
      </w:pPr>
      <w:r>
        <w:t>🧠 AI summarization: “This month, your cost increased due to…”</w:t>
      </w:r>
    </w:p>
    <w:p>
      <w:pPr>
        <w:pStyle w:val="Normal"/>
      </w:pPr>
    </w:p>
    <w:p>
      <w:pPr>
        <w:pStyle w:val="Heading2"/>
      </w:pPr>
      <w:r>
        <w:t>🧱 Tech Stack Suggestions</w:t>
      </w:r>
    </w:p>
    <w:p>
      <w:pPr>
        <w:pStyle w:val="Compact"/>
      </w:pPr>
      <w:r>
        <w:t>Backend: Node.js, Python Flask</w:t>
      </w:r>
    </w:p>
    <w:p>
      <w:pPr>
        <w:pStyle w:val="Compact"/>
      </w:pPr>
      <w:r>
        <w:t>PDF: Puppeteer, PDFKit, wkhtmltopdf</w:t>
      </w:r>
    </w:p>
    <w:p>
      <w:pPr>
        <w:pStyle w:val="Compact"/>
      </w:pPr>
      <w:r>
        <w:t>DB: PostgreSQL + S3 (for PDF storage)</w:t>
      </w:r>
    </w:p>
    <w:p>
      <w:pPr>
        <w:pStyle w:val="Compact"/>
      </w:pPr>
      <w:r>
        <w:t>Notification: Nodemailer, SendGrid, Mailgun</w:t>
      </w:r>
    </w:p>
    <w:p>
      <w:pPr>
        <w:pStyle w:val="Normal"/>
      </w:pPr>
    </w:p>
    <w:p>
      <w:pPr>
        <w:pStyle w:val="FirstParagraph"/>
      </w:pPr>
      <w:r>
        <w:t>This module automates financial compliance and makes tenant accounting frictionless with branded PDF billing documents and seamless delivery.</w:t>
      </w:r>
    </w:p>
    <w:p>
      <w:pPr>
        <w:pStyle w:val="Heading2"/>
      </w:pPr>
      <w:r>
        <w:t>Superadmin - Custom Alerts</w:t>
      </w:r>
      <w:r>
        <w:bookmarkStart w:id="3" w:name="Superadmin - Custom Alerts"/>
        <w:t>Superadmin - Custom Alerts</w:t>
        <w:bookmarkEnd w:id="3"/>
      </w:r>
    </w:p>
    <w:p>
      <w:pPr>
        <w:pStyle w:val="Heading1"/>
      </w:pPr>
      <w:r>
        <w:t>🚨 Superadmin Module: Custom Alert Rules</w:t>
      </w:r>
    </w:p>
    <w:p>
      <w:pPr>
        <w:pStyle w:val="Normal"/>
      </w:pPr>
    </w:p>
    <w:p>
      <w:pPr>
        <w:pStyle w:val="Heading2"/>
      </w:pPr>
      <w:r>
        <w:t>🎯 Objective</w:t>
      </w:r>
    </w:p>
    <w:p>
      <w:pPr>
        <w:pStyle w:val="FirstParagraph"/>
      </w:pPr>
      <w:r>
        <w:t>Allow the SaaS superadmin (or optionally, brand admins) to configure smart alerting rules based on system behavior, thresholds, or events. These alerts serve as early warnings, automation triggers, or operational insights for better control and faster response.</w:t>
      </w:r>
    </w:p>
    <w:p>
      <w:pPr>
        <w:pStyle w:val="Normal"/>
      </w:pPr>
    </w:p>
    <w:p>
      <w:pPr>
        <w:pStyle w:val="Heading2"/>
      </w:pPr>
      <w:r>
        <w:t>📦 Use Cases</w:t>
      </w:r>
    </w:p>
    <w:p>
      <w:pPr>
        <w:pStyle w:val="Compact"/>
      </w:pPr>
      <w:r>
        <w:t>Notify if an API quota is nearing exhaustion</w:t>
      </w:r>
    </w:p>
    <w:p>
      <w:pPr>
        <w:pStyle w:val="Compact"/>
      </w:pPr>
      <w:r>
        <w:t>Alert if any module returns error rates above a threshold</w:t>
      </w:r>
    </w:p>
    <w:p>
      <w:pPr>
        <w:pStyle w:val="Compact"/>
      </w:pPr>
      <w:r>
        <w:t>Trigger Slack/email alert if usage spikes by X% in a day</w:t>
      </w:r>
    </w:p>
    <w:p>
      <w:pPr>
        <w:pStyle w:val="Compact"/>
      </w:pPr>
      <w:r>
        <w:t>Alert if a brand’s AI cost crosses the monthly budget</w:t>
      </w:r>
    </w:p>
    <w:p>
      <w:pPr>
        <w:pStyle w:val="Compact"/>
      </w:pPr>
      <w:r>
        <w:t>Trigger notification when a customer posts the 1000th comment in a campaign</w:t>
      </w:r>
    </w:p>
    <w:p>
      <w:pPr>
        <w:pStyle w:val="Normal"/>
      </w:pPr>
    </w:p>
    <w:p>
      <w:pPr>
        <w:pStyle w:val="Heading2"/>
      </w:pPr>
      <w:r>
        <w:t>🛠️ Feature Components</w:t>
      </w:r>
    </w:p>
    <w:p>
      <w:pPr>
        <w:pStyle w:val="Heading3"/>
      </w:pPr>
      <w:r>
        <w:t>1. Alert Rule Builder UI</w:t>
      </w:r>
    </w:p>
    <w:p>
      <w:pPr>
        <w:pStyle w:val="Compact"/>
      </w:pPr>
      <w:r>
        <w:t>🔧 Visual interface for defining custom alerts</w:t>
      </w:r>
    </w:p>
    <w:p>
      <w:pPr>
        <w:pStyle w:val="Compact"/>
      </w:pPr>
      <w:r>
        <w:t>🧱 Components:</w:t>
      </w:r>
    </w:p>
    <w:p>
      <w:pPr>
        <w:pStyle w:val="Compact"/>
      </w:pPr>
      <w:r>
        <w:t>Entity selector: Brand, Module, Customer, Feature, System Resource</w:t>
      </w:r>
    </w:p>
    <w:p>
      <w:pPr>
        <w:pStyle w:val="Compact"/>
      </w:pPr>
      <w:r>
        <w:t>Condition selector: &gt;, &lt;, =, !=, contains, not contains, etc.</w:t>
      </w:r>
    </w:p>
    <w:p>
      <w:pPr>
        <w:pStyle w:val="Compact"/>
      </w:pPr>
      <w:r>
        <w:t>Value: Numeric or keyword-based</w:t>
      </w:r>
    </w:p>
    <w:p>
      <w:pPr>
        <w:pStyle w:val="Compact"/>
      </w:pPr>
      <w:r>
        <w:t>Trigger frequency: Real-time, hourly, daily, etc.</w:t>
      </w:r>
    </w:p>
    <w:p>
      <w:pPr>
        <w:pStyle w:val="Compact"/>
      </w:pPr>
      <w:r>
        <w:t>Action: Notify via Email, Slack, System Banner, Log Only</w:t>
      </w:r>
    </w:p>
    <w:p>
      <w:pPr>
        <w:pStyle w:val="Heading3"/>
      </w:pPr>
      <w:r>
        <w:t>2. Predefined Alert Templates</w:t>
      </w:r>
    </w:p>
    <w:p>
      <w:pPr>
        <w:pStyle w:val="Compact"/>
      </w:pPr>
      <w:r>
        <w:t>API usage quota 90% reached</w:t>
      </w:r>
    </w:p>
    <w:p>
      <w:pPr>
        <w:pStyle w:val="Compact"/>
      </w:pPr>
      <w:r>
        <w:t>Module crash 3x within 1 hour</w:t>
      </w:r>
    </w:p>
    <w:p>
      <w:pPr>
        <w:pStyle w:val="Compact"/>
      </w:pPr>
      <w:r>
        <w:t>Usage spike +200% in 24 hours</w:t>
      </w:r>
    </w:p>
    <w:p>
      <w:pPr>
        <w:pStyle w:val="Compact"/>
      </w:pPr>
      <w:r>
        <w:t>Login failure attempts &gt; 5</w:t>
      </w:r>
    </w:p>
    <w:p>
      <w:pPr>
        <w:pStyle w:val="Compact"/>
      </w:pPr>
      <w:r>
        <w:t>AI token usage exceeds plan cap</w:t>
      </w:r>
    </w:p>
    <w:p>
      <w:pPr>
        <w:pStyle w:val="Heading3"/>
      </w:pPr>
      <w:r>
        <w:t>3. Alert Routing</w:t>
      </w:r>
    </w:p>
    <w:p>
      <w:pPr>
        <w:pStyle w:val="Compact"/>
      </w:pPr>
      <w:r>
        <w:t>👥 Destination types:</w:t>
      </w:r>
    </w:p>
    <w:p>
      <w:pPr>
        <w:pStyle w:val="Compact"/>
      </w:pPr>
      <w:r>
        <w:t>Superadmin Email</w:t>
      </w:r>
    </w:p>
    <w:p>
      <w:pPr>
        <w:pStyle w:val="Compact"/>
      </w:pPr>
      <w:r>
        <w:t>Brand Admin Email</w:t>
      </w:r>
    </w:p>
    <w:p>
      <w:pPr>
        <w:pStyle w:val="Compact"/>
      </w:pPr>
      <w:r>
        <w:t>Slack Webhook URL</w:t>
      </w:r>
    </w:p>
    <w:p>
      <w:pPr>
        <w:pStyle w:val="Compact"/>
      </w:pPr>
      <w:r>
        <w:t>Internal DB Log + Flag UI Badge</w:t>
      </w:r>
    </w:p>
    <w:p>
      <w:pPr>
        <w:pStyle w:val="Compact"/>
      </w:pPr>
      <w:r>
        <w:t>Push notification (future)</w:t>
      </w:r>
    </w:p>
    <w:p>
      <w:pPr>
        <w:pStyle w:val="Heading3"/>
      </w:pPr>
      <w:r>
        <w:t>4. Alert Dashboard</w:t>
      </w:r>
    </w:p>
    <w:p>
      <w:pPr>
        <w:pStyle w:val="Compact"/>
      </w:pPr>
      <w:r>
        <w:t>💡 Visual panel showing:</w:t>
      </w:r>
    </w:p>
    <w:p>
      <w:pPr>
        <w:pStyle w:val="Compact"/>
      </w:pPr>
      <w:r>
        <w:t>🔴 Active alerts</w:t>
      </w:r>
    </w:p>
    <w:p>
      <w:pPr>
        <w:pStyle w:val="Compact"/>
      </w:pPr>
      <w:r>
        <w:t>⏱️ Historical alerts log</w:t>
      </w:r>
    </w:p>
    <w:p>
      <w:pPr>
        <w:pStyle w:val="Compact"/>
      </w:pPr>
      <w:r>
        <w:t>📊 Most triggered rules</w:t>
      </w:r>
    </w:p>
    <w:p>
      <w:pPr>
        <w:pStyle w:val="Compact"/>
      </w:pPr>
      <w:r>
        <w:t>✅ Resolved alerts (dismissal logs)</w:t>
      </w:r>
    </w:p>
    <w:p>
      <w:pPr>
        <w:pStyle w:val="Heading3"/>
      </w:pPr>
      <w:r>
        <w:t>5. Rule Logic Engine</w:t>
      </w:r>
    </w:p>
    <w:p>
      <w:pPr>
        <w:pStyle w:val="Compact"/>
      </w:pPr>
      <w:r>
        <w:t>🧠 Built-in micro-engine for evaluating alert conditions</w:t>
      </w:r>
    </w:p>
    <w:p>
      <w:pPr>
        <w:pStyle w:val="Compact"/>
      </w:pPr>
      <w:r>
        <w:t>Periodic background jobs or event listeners evaluate:</w:t>
      </w:r>
    </w:p>
    <w:p>
      <w:pPr>
        <w:pStyle w:val="Compact"/>
      </w:pPr>
      <w:r>
        <w:t>System metrics</w:t>
      </w:r>
    </w:p>
    <w:p>
      <w:pPr>
        <w:pStyle w:val="Compact"/>
      </w:pPr>
      <w:r>
        <w:t>User behavior</w:t>
      </w:r>
    </w:p>
    <w:p>
      <w:pPr>
        <w:pStyle w:val="Compact"/>
      </w:pPr>
      <w:r>
        <w:t>API response logs</w:t>
      </w:r>
    </w:p>
    <w:p>
      <w:pPr>
        <w:pStyle w:val="Compact"/>
      </w:pPr>
      <w:r>
        <w:t>Campaign engagement</w:t>
      </w:r>
    </w:p>
    <w:p>
      <w:pPr>
        <w:pStyle w:val="Normal"/>
      </w:pPr>
    </w:p>
    <w:p>
      <w:pPr>
        <w:pStyle w:val="Heading2"/>
      </w:pPr>
      <w:r>
        <w:t>🔒 Permissions</w:t>
      </w:r>
    </w:p>
    <w:p>
      <w:pPr>
        <w:pStyle w:val="Compact"/>
      </w:pPr>
      <w:r>
        <w:t>Superadmins can create rules for any brand/system metric</w:t>
      </w:r>
    </w:p>
    <w:p>
      <w:pPr>
        <w:pStyle w:val="Compact"/>
      </w:pPr>
      <w:r>
        <w:t>Brand Admins (if enabled) can create alerts only for their usage/data</w:t>
      </w:r>
    </w:p>
    <w:p>
      <w:pPr>
        <w:pStyle w:val="Normal"/>
      </w:pPr>
    </w:p>
    <w:p>
      <w:pPr>
        <w:pStyle w:val="Heading2"/>
      </w:pPr>
      <w:r>
        <w:t>📎 Integration Points</w:t>
      </w:r>
    </w:p>
    <w:p>
      <w:pPr>
        <w:pStyle w:val="Compact"/>
      </w:pPr>
      <w:r>
        <w:t>System Metrics Engine</w:t>
      </w:r>
    </w:p>
    <w:p>
      <w:pPr>
        <w:pStyle w:val="Compact"/>
      </w:pPr>
      <w:r>
        <w:t>UGC + Engagement Analyzer</w:t>
      </w:r>
    </w:p>
    <w:p>
      <w:pPr>
        <w:pStyle w:val="Compact"/>
      </w:pPr>
      <w:r>
        <w:t>AI Cost Tracker</w:t>
      </w:r>
    </w:p>
    <w:p>
      <w:pPr>
        <w:pStyle w:val="Compact"/>
      </w:pPr>
      <w:r>
        <w:t>Webhook Dispatcher (for Slack/Email)</w:t>
      </w:r>
    </w:p>
    <w:p>
      <w:pPr>
        <w:pStyle w:val="Normal"/>
      </w:pPr>
    </w:p>
    <w:p>
      <w:pPr>
        <w:pStyle w:val="Heading2"/>
      </w:pPr>
      <w:r>
        <w:t>✅ Benefits</w:t>
      </w:r>
    </w:p>
    <w:p>
      <w:pPr>
        <w:pStyle w:val="Compact"/>
      </w:pPr>
      <w:r>
        <w:t>Real-time awareness</w:t>
      </w:r>
    </w:p>
    <w:p>
      <w:pPr>
        <w:pStyle w:val="Compact"/>
      </w:pPr>
      <w:r>
        <w:t>Predictive issue detection</w:t>
      </w:r>
    </w:p>
    <w:p>
      <w:pPr>
        <w:pStyle w:val="Compact"/>
      </w:pPr>
      <w:r>
        <w:t>Proactive scaling or throttling</w:t>
      </w:r>
    </w:p>
    <w:p>
      <w:pPr>
        <w:pStyle w:val="Compact"/>
      </w:pPr>
      <w:r>
        <w:t>Reduces human monitoring needs</w:t>
      </w:r>
    </w:p>
    <w:p>
      <w:pPr>
        <w:pStyle w:val="Normal"/>
      </w:pPr>
    </w:p>
    <w:p>
      <w:pPr>
        <w:pStyle w:val="Heading2"/>
      </w:pPr>
      <w:r>
        <w:t>🧱 Tech Stack Suggestions</w:t>
      </w:r>
    </w:p>
    <w:p>
      <w:pPr>
        <w:pStyle w:val="Compact"/>
      </w:pPr>
      <w:r>
        <w:t>Backend: Node.js / Python (Celery for job queues)</w:t>
      </w:r>
    </w:p>
    <w:p>
      <w:pPr>
        <w:pStyle w:val="Compact"/>
      </w:pPr>
      <w:r>
        <w:t>Frontend: React UI for rule builder</w:t>
      </w:r>
    </w:p>
    <w:p>
      <w:pPr>
        <w:pStyle w:val="Compact"/>
      </w:pPr>
      <w:r>
        <w:t>DB: MongoDB or PostgreSQL for rule storage</w:t>
      </w:r>
    </w:p>
    <w:p>
      <w:pPr>
        <w:pStyle w:val="Compact"/>
      </w:pPr>
      <w:r>
        <w:t>Notification: Email (SMTP), Slack Webhooks, In-app Toast</w:t>
      </w:r>
    </w:p>
    <w:p>
      <w:pPr>
        <w:pStyle w:val="Normal"/>
      </w:pPr>
    </w:p>
    <w:p>
      <w:pPr>
        <w:pStyle w:val="Heading2"/>
      </w:pPr>
      <w:r>
        <w:t>🚀 Future Enhancements</w:t>
      </w:r>
    </w:p>
    <w:p>
      <w:pPr>
        <w:pStyle w:val="Compact"/>
      </w:pPr>
      <w:r>
        <w:t>🧠 AI-generated rule suggestions based on past incidents</w:t>
      </w:r>
    </w:p>
    <w:p>
      <w:pPr>
        <w:pStyle w:val="Compact"/>
      </w:pPr>
      <w:r>
        <w:t>🔄 Self-healing actions (e.g., restart service if crashed X times)</w:t>
      </w:r>
    </w:p>
    <w:p>
      <w:pPr>
        <w:pStyle w:val="Compact"/>
      </w:pPr>
      <w:r>
        <w:t>📈 Alert → Auto tag → Analytics drilldown</w:t>
      </w:r>
    </w:p>
    <w:p>
      <w:pPr>
        <w:pStyle w:val="Compact"/>
      </w:pPr>
      <w:r>
        <w:t>⏳ Alert decay timer: auto-dismiss if condition resolves in Y mins</w:t>
      </w:r>
    </w:p>
    <w:p>
      <w:pPr>
        <w:pStyle w:val="Normal"/>
      </w:pPr>
    </w:p>
    <w:p>
      <w:pPr>
        <w:pStyle w:val="FirstParagraph"/>
      </w:pPr>
      <w:r>
        <w:t>This module ensures the SaaS platform remains proactive, resilient, and secure under growth, load, or misuse.</w:t>
      </w:r>
    </w:p>
    <w:p>
      <w:pPr>
        <w:pStyle w:val="Heading2"/>
      </w:pPr>
      <w:r>
        <w:t>Superadmin - Data Usage Reports</w:t>
      </w:r>
      <w:r>
        <w:bookmarkStart w:id="4" w:name="Superadmin - Data Usage Reports"/>
        <w:t>Superadmin - Data Usage Reports</w:t>
        <w:bookmarkEnd w:id="4"/>
      </w:r>
    </w:p>
    <w:p>
      <w:pPr>
        <w:pStyle w:val="Heading1"/>
      </w:pPr>
      <w:r>
        <w:t>📁 Data &amp; Usage Reports</w:t>
      </w:r>
    </w:p>
    <w:p>
      <w:pPr>
        <w:pStyle w:val="Normal"/>
      </w:pPr>
    </w:p>
    <w:p>
      <w:pPr>
        <w:pStyle w:val="Heading2"/>
      </w:pPr>
      <w:r>
        <w:t>📊 Module Overview</w:t>
      </w:r>
    </w:p>
    <w:p>
      <w:pPr>
        <w:pStyle w:val="FirstParagraph"/>
      </w:pPr>
      <w:r>
        <w:t>The Data &amp; Usage Reports module provides deep insights into tenant-level platform engagement, feature usage, quota consumption, and user behaviors. This is essential for: - Internal decision-making - Customer success support - Feature adoption analysis - Plan adjustment and quota recommendations</w:t>
      </w:r>
    </w:p>
    <w:p>
      <w:pPr>
        <w:pStyle w:val="BodyText"/>
      </w:pPr>
      <w:r>
        <w:t>It is tightly integrated with subscription, module usage, AI generation counts, campaign activities, inbox interactions, and more.</w:t>
      </w:r>
    </w:p>
    <w:p>
      <w:pPr>
        <w:pStyle w:val="Normal"/>
      </w:pPr>
    </w:p>
    <w:p>
      <w:pPr>
        <w:pStyle w:val="Heading2"/>
      </w:pPr>
      <w:r>
        <w:t>🔍 Core Data Categories</w:t>
      </w:r>
    </w:p>
    <w:p>
      <w:pPr>
        <w:pStyle w:val="Heading3"/>
      </w:pPr>
      <w:r>
        <w:t>1. 👥 Tenant Activity Overview</w:t>
      </w:r>
    </w:p>
    <w:p>
      <w:pPr>
        <w:pStyle w:val="Compact"/>
      </w:pPr>
      <w:r>
        <w:t>Number of team members, roles, and login patterns</w:t>
      </w:r>
    </w:p>
    <w:p>
      <w:pPr>
        <w:pStyle w:val="Compact"/>
      </w:pPr>
      <w:r>
        <w:t>Active vs dormant brands</w:t>
      </w:r>
    </w:p>
    <w:p>
      <w:pPr>
        <w:pStyle w:val="Compact"/>
      </w:pPr>
      <w:r>
        <w:t>Last login timestamp</w:t>
      </w:r>
    </w:p>
    <w:p>
      <w:pPr>
        <w:pStyle w:val="Compact"/>
      </w:pPr>
      <w:r>
        <w:t>Country, plan type, time zone</w:t>
      </w:r>
    </w:p>
    <w:p>
      <w:pPr>
        <w:pStyle w:val="FirstParagraph"/>
      </w:pPr>
      <w:r>
        <w:t>Tables: tenants, users, logins</w:t>
      </w:r>
    </w:p>
    <w:p>
      <w:pPr>
        <w:pStyle w:val="Heading3"/>
      </w:pPr>
      <w:r>
        <w:t>2. ✍️ AI Feature Usage</w:t>
      </w:r>
    </w:p>
    <w:p>
      <w:pPr>
        <w:pStyle w:val="Compact"/>
      </w:pPr>
      <w:r>
        <w:t>Blogs generated</w:t>
      </w:r>
    </w:p>
    <w:p>
      <w:pPr>
        <w:pStyle w:val="Compact"/>
      </w:pPr>
      <w:r>
        <w:t>Captions/posts created</w:t>
      </w:r>
    </w:p>
    <w:p>
      <w:pPr>
        <w:pStyle w:val="Compact"/>
      </w:pPr>
      <w:r>
        <w:t>Reels/shorts scripts suggested</w:t>
      </w:r>
    </w:p>
    <w:p>
      <w:pPr>
        <w:pStyle w:val="Compact"/>
      </w:pPr>
      <w:r>
        <w:t>FAQ/SEO content generated</w:t>
      </w:r>
    </w:p>
    <w:p>
      <w:pPr>
        <w:pStyle w:val="Compact"/>
      </w:pPr>
      <w:r>
        <w:t>Per feature, per tenant, per period (daily/monthly)</w:t>
      </w:r>
    </w:p>
    <w:p>
      <w:pPr>
        <w:pStyle w:val="FirstParagraph"/>
      </w:pPr>
      <w:r>
        <w:t>Tables: ai_logs, usage_counters, quota_consumption</w:t>
      </w:r>
    </w:p>
    <w:p>
      <w:pPr>
        <w:pStyle w:val="Heading3"/>
      </w:pPr>
      <w:r>
        <w:t>3. 📈 Campaign Module Usage</w:t>
      </w:r>
    </w:p>
    <w:p>
      <w:pPr>
        <w:pStyle w:val="Compact"/>
      </w:pPr>
      <w:r>
        <w:t>Number of campaigns launched</w:t>
      </w:r>
    </w:p>
    <w:p>
      <w:pPr>
        <w:pStyle w:val="Compact"/>
      </w:pPr>
      <w:r>
        <w:t>Auto vs manual mode</w:t>
      </w:r>
    </w:p>
    <w:p>
      <w:pPr>
        <w:pStyle w:val="Compact"/>
      </w:pPr>
      <w:r>
        <w:t>Number of participants</w:t>
      </w:r>
    </w:p>
    <w:p>
      <w:pPr>
        <w:pStyle w:val="Compact"/>
      </w:pPr>
      <w:r>
        <w:t>Redemption rate on reward shop</w:t>
      </w:r>
    </w:p>
    <w:p>
      <w:pPr>
        <w:pStyle w:val="Compact"/>
      </w:pPr>
      <w:r>
        <w:t>UGC import frequency</w:t>
      </w:r>
    </w:p>
    <w:p>
      <w:pPr>
        <w:pStyle w:val="FirstParagraph"/>
      </w:pPr>
      <w:r>
        <w:t>Tables: campaigns, ugc_stats, rewards_redemptions</w:t>
      </w:r>
    </w:p>
    <w:p>
      <w:pPr>
        <w:pStyle w:val="Heading3"/>
      </w:pPr>
      <w:r>
        <w:t>4. 💬 Messaging &amp; Inbox Stats</w:t>
      </w:r>
    </w:p>
    <w:p>
      <w:pPr>
        <w:pStyle w:val="Compact"/>
      </w:pPr>
      <w:r>
        <w:t>AI replies served</w:t>
      </w:r>
    </w:p>
    <w:p>
      <w:pPr>
        <w:pStyle w:val="Compact"/>
      </w:pPr>
      <w:r>
        <w:t>Human handoffs</w:t>
      </w:r>
    </w:p>
    <w:p>
      <w:pPr>
        <w:pStyle w:val="Compact"/>
      </w:pPr>
      <w:r>
        <w:t>Missed/unread queries</w:t>
      </w:r>
    </w:p>
    <w:p>
      <w:pPr>
        <w:pStyle w:val="Compact"/>
      </w:pPr>
      <w:r>
        <w:t>Response time averages</w:t>
      </w:r>
    </w:p>
    <w:p>
      <w:pPr>
        <w:pStyle w:val="Compact"/>
      </w:pPr>
      <w:r>
        <w:t>Replied via: FB/IG/WhatsApp breakdown</w:t>
      </w:r>
    </w:p>
    <w:p>
      <w:pPr>
        <w:pStyle w:val="FirstParagraph"/>
      </w:pPr>
      <w:r>
        <w:t>Tables: inbox_messages, ai_responses, handoff_logs</w:t>
      </w:r>
    </w:p>
    <w:p>
      <w:pPr>
        <w:pStyle w:val="Heading3"/>
      </w:pPr>
      <w:r>
        <w:t>5. 📦 Product &amp; Shop Interactions</w:t>
      </w:r>
    </w:p>
    <w:p>
      <w:pPr>
        <w:pStyle w:val="Compact"/>
      </w:pPr>
      <w:r>
        <w:t>Product search queries via Smart Search</w:t>
      </w:r>
    </w:p>
    <w:p>
      <w:pPr>
        <w:pStyle w:val="Compact"/>
      </w:pPr>
      <w:r>
        <w:t>Bundle creations</w:t>
      </w:r>
    </w:p>
    <w:p>
      <w:pPr>
        <w:pStyle w:val="Compact"/>
      </w:pPr>
      <w:r>
        <w:t>Checkout redirects via campaigns</w:t>
      </w:r>
    </w:p>
    <w:p>
      <w:pPr>
        <w:pStyle w:val="Compact"/>
      </w:pPr>
      <w:r>
        <w:t>Affiliate clicks (if enabled)</w:t>
      </w:r>
    </w:p>
    <w:p>
      <w:pPr>
        <w:pStyle w:val="FirstParagraph"/>
      </w:pPr>
      <w:r>
        <w:t>Tables: search_logs, product_events, affiliate_events</w:t>
      </w:r>
    </w:p>
    <w:p>
      <w:pPr>
        <w:pStyle w:val="Heading3"/>
      </w:pPr>
      <w:r>
        <w:t>6. 📉 Quota Burn Reports</w:t>
      </w:r>
    </w:p>
    <w:p>
      <w:pPr>
        <w:pStyle w:val="Compact"/>
      </w:pPr>
      <w:r>
        <w:t>Total usage vs limits</w:t>
      </w:r>
    </w:p>
    <w:p>
      <w:pPr>
        <w:pStyle w:val="Compact"/>
      </w:pPr>
      <w:r>
        <w:t>Overuse flagged events</w:t>
      </w:r>
    </w:p>
    <w:p>
      <w:pPr>
        <w:pStyle w:val="Compact"/>
      </w:pPr>
      <w:r>
        <w:t>AI API cost (per tenant, per engine)</w:t>
      </w:r>
    </w:p>
    <w:p>
      <w:pPr>
        <w:pStyle w:val="Compact"/>
      </w:pPr>
      <w:r>
        <w:t>Recommendations for upgrade</w:t>
      </w:r>
    </w:p>
    <w:p>
      <w:pPr>
        <w:pStyle w:val="FirstParagraph"/>
      </w:pPr>
      <w:r>
        <w:t>Tables: quota_logs, tenant_recommendations, costs</w:t>
      </w:r>
    </w:p>
    <w:p>
      <w:pPr>
        <w:pStyle w:val="Heading3"/>
      </w:pPr>
      <w:r>
        <w:t>7. 💵 Billing &amp; Financial Trends</w:t>
      </w:r>
    </w:p>
    <w:p>
      <w:pPr>
        <w:pStyle w:val="Compact"/>
      </w:pPr>
      <w:r>
        <w:t>Invoices generated (count/total)</w:t>
      </w:r>
    </w:p>
    <w:p>
      <w:pPr>
        <w:pStyle w:val="Compact"/>
      </w:pPr>
      <w:r>
        <w:t>Failed payments, retries</w:t>
      </w:r>
    </w:p>
    <w:p>
      <w:pPr>
        <w:pStyle w:val="Compact"/>
      </w:pPr>
      <w:r>
        <w:t>Manual invoicing count</w:t>
      </w:r>
    </w:p>
    <w:p>
      <w:pPr>
        <w:pStyle w:val="Compact"/>
      </w:pPr>
      <w:r>
        <w:t>Avg lifetime revenue per tenant</w:t>
      </w:r>
    </w:p>
    <w:p>
      <w:pPr>
        <w:pStyle w:val="FirstParagraph"/>
      </w:pPr>
      <w:r>
        <w:t>Tables: invoices, payment_failures, lifetime_value</w:t>
      </w:r>
    </w:p>
    <w:p>
      <w:pPr>
        <w:pStyle w:val="Normal"/>
      </w:pPr>
    </w:p>
    <w:p>
      <w:pPr>
        <w:pStyle w:val="Heading2"/>
      </w:pPr>
      <w:r>
        <w:t>📁 Report Types &amp; Access</w:t>
      </w:r>
    </w:p>
    <w:p>
      <w:pPr>
        <w:pStyle w:val="Heading3"/>
      </w:pPr>
      <w:r>
        <w:t>A. Admin-Wide Dashboards</w:t>
      </w:r>
    </w:p>
    <w:p>
      <w:pPr>
        <w:pStyle w:val="Compact"/>
      </w:pPr>
      <w:r>
        <w:t>Multi-tenant overview</w:t>
      </w:r>
    </w:p>
    <w:p>
      <w:pPr>
        <w:pStyle w:val="Compact"/>
      </w:pPr>
      <w:r>
        <w:t>Filters: Plan, country, quota usage, recent activity</w:t>
      </w:r>
    </w:p>
    <w:p>
      <w:pPr>
        <w:pStyle w:val="Compact"/>
      </w:pPr>
      <w:r>
        <w:t>Daily/Weekly/Monthly snapshots</w:t>
      </w:r>
    </w:p>
    <w:p>
      <w:pPr>
        <w:pStyle w:val="Heading3"/>
      </w:pPr>
      <w:r>
        <w:t>B. Tenant-Level Reports</w:t>
      </w:r>
    </w:p>
    <w:p>
      <w:pPr>
        <w:pStyle w:val="Compact"/>
      </w:pPr>
      <w:r>
        <w:t>Accessible to brand admins</w:t>
      </w:r>
    </w:p>
    <w:p>
      <w:pPr>
        <w:pStyle w:val="Compact"/>
      </w:pPr>
      <w:r>
        <w:t>Export options (CSV, PDF)</w:t>
      </w:r>
    </w:p>
    <w:p>
      <w:pPr>
        <w:pStyle w:val="Compact"/>
      </w:pPr>
      <w:r>
        <w:t>Triggers for email summaries</w:t>
      </w:r>
    </w:p>
    <w:p>
      <w:pPr>
        <w:pStyle w:val="Compact"/>
      </w:pPr>
      <w:r>
        <w:t>Graphs: quota usage, AI feature trends, campaign adoption</w:t>
      </w:r>
    </w:p>
    <w:p>
      <w:pPr>
        <w:pStyle w:val="Heading3"/>
      </w:pPr>
      <w:r>
        <w:t>C. Alerts &amp; Flags</w:t>
      </w:r>
    </w:p>
    <w:p>
      <w:pPr>
        <w:pStyle w:val="Compact"/>
      </w:pPr>
      <w:r>
        <w:t>Quota warning triggers auto-email</w:t>
      </w:r>
    </w:p>
    <w:p>
      <w:pPr>
        <w:pStyle w:val="Compact"/>
      </w:pPr>
      <w:r>
        <w:t>Monthly digest to brand: “Your Top AI Wins”</w:t>
      </w:r>
    </w:p>
    <w:p>
      <w:pPr>
        <w:pStyle w:val="Compact"/>
      </w:pPr>
      <w:r>
        <w:t>Feature usage anomaly detection (e.g. sudden drop in AI use)</w:t>
      </w:r>
    </w:p>
    <w:p>
      <w:pPr>
        <w:pStyle w:val="Normal"/>
      </w:pPr>
    </w:p>
    <w:p>
      <w:pPr>
        <w:pStyle w:val="Heading2"/>
      </w:pPr>
      <w:r>
        <w:t>🛠️ Backend Architecture</w:t>
      </w:r>
    </w:p>
    <w:p>
      <w:pPr>
        <w:pStyle w:val="Compact"/>
      </w:pPr>
      <w:r>
        <w:t>Scheduled cron jobs for weekly usage rollups</w:t>
      </w:r>
    </w:p>
    <w:p>
      <w:pPr>
        <w:pStyle w:val="Compact"/>
      </w:pPr>
      <w:r>
        <w:t>Materialized views for fast report fetching</w:t>
      </w:r>
    </w:p>
    <w:p>
      <w:pPr>
        <w:pStyle w:val="Compact"/>
      </w:pPr>
      <w:r>
        <w:t>Redis caching for frequent admin queries</w:t>
      </w:r>
    </w:p>
    <w:p>
      <w:pPr>
        <w:pStyle w:val="Compact"/>
      </w:pPr>
      <w:r>
        <w:t>API endpoints:</w:t>
      </w:r>
    </w:p>
    <w:p>
      <w:pPr>
        <w:pStyle w:val="Compact"/>
      </w:pPr>
      <w:r>
        <w:t>/admin/reports/usage</w:t>
      </w:r>
    </w:p>
    <w:p>
      <w:pPr>
        <w:pStyle w:val="Compact"/>
      </w:pPr>
      <w:r>
        <w:t>/tenant/report/overview</w:t>
      </w:r>
    </w:p>
    <w:p>
      <w:pPr>
        <w:pStyle w:val="Compact"/>
      </w:pPr>
      <w:r>
        <w:t>/admin/reports/financial</w:t>
      </w:r>
    </w:p>
    <w:p>
      <w:pPr>
        <w:pStyle w:val="Normal"/>
      </w:pPr>
    </w:p>
    <w:p>
      <w:pPr>
        <w:pStyle w:val="Heading2"/>
      </w:pPr>
      <w:r>
        <w:t>🎛️ Superadmin Panel Integration</w:t>
      </w:r>
    </w:p>
    <w:p>
      <w:pPr>
        <w:pStyle w:val="Compact"/>
      </w:pPr>
      <w:r>
        <w:t>Admin page: /admin/reports</w:t>
      </w:r>
    </w:p>
    <w:p>
      <w:pPr>
        <w:pStyle w:val="Compact"/>
      </w:pPr>
      <w:r>
        <w:t>Subtabs:</w:t>
      </w:r>
    </w:p>
    <w:p>
      <w:pPr>
        <w:pStyle w:val="Compact"/>
      </w:pPr>
      <w:r>
        <w:t>Usage Summary</w:t>
      </w:r>
    </w:p>
    <w:p>
      <w:pPr>
        <w:pStyle w:val="Compact"/>
      </w:pPr>
      <w:r>
        <w:t>Quota Alerts</w:t>
      </w:r>
    </w:p>
    <w:p>
      <w:pPr>
        <w:pStyle w:val="Compact"/>
      </w:pPr>
      <w:r>
        <w:t>Top Brands</w:t>
      </w:r>
    </w:p>
    <w:p>
      <w:pPr>
        <w:pStyle w:val="Compact"/>
      </w:pPr>
      <w:r>
        <w:t>Feature Adoption</w:t>
      </w:r>
    </w:p>
    <w:p>
      <w:pPr>
        <w:pStyle w:val="Compact"/>
      </w:pPr>
      <w:r>
        <w:t>AI API Cost Analysis</w:t>
      </w:r>
    </w:p>
    <w:p>
      <w:pPr>
        <w:pStyle w:val="FirstParagraph"/>
      </w:pPr>
      <w:r>
        <w:t>Exportable, searchable, sortable interface.</w:t>
      </w:r>
    </w:p>
    <w:p>
      <w:pPr>
        <w:pStyle w:val="Normal"/>
      </w:pPr>
    </w:p>
    <w:p>
      <w:pPr>
        <w:pStyle w:val="Heading2"/>
      </w:pPr>
      <w:r>
        <w:t>🔐 Access Control</w:t>
      </w:r>
    </w:p>
    <w:p>
      <w:pPr>
        <w:pStyle w:val="Compact"/>
      </w:pPr>
      <w:r>
        <w:t>Superadmin: Full access</w:t>
      </w:r>
    </w:p>
    <w:p>
      <w:pPr>
        <w:pStyle w:val="Compact"/>
      </w:pPr>
      <w:r>
        <w:t>Brand Admins: Only their brand-level views</w:t>
      </w:r>
    </w:p>
    <w:p>
      <w:pPr>
        <w:pStyle w:val="Compact"/>
      </w:pPr>
      <w:r>
        <w:t>Support Staff: Read-only by permission</w:t>
      </w:r>
    </w:p>
    <w:p>
      <w:pPr>
        <w:pStyle w:val="Normal"/>
      </w:pPr>
    </w:p>
    <w:p>
      <w:pPr>
        <w:pStyle w:val="Heading2"/>
      </w:pPr>
      <w:r>
        <w:t>✅ To-Do List for Dev Team</w:t>
      </w:r>
    </w:p>
    <w:p>
      <w:pPr>
        <w:pStyle w:val="Compact"/>
      </w:pPr>
      <w:r>
        <w:t>Build all reporting queries &amp; rollup logic</w:t>
      </w:r>
    </w:p>
    <w:p>
      <w:pPr>
        <w:pStyle w:val="Compact"/>
      </w:pPr>
      <w:r>
        <w:t>Create API endpoints</w:t>
      </w:r>
    </w:p>
    <w:p>
      <w:pPr>
        <w:pStyle w:val="Compact"/>
      </w:pPr>
      <w:r>
        <w:t>Link to Superadmin dashboard</w:t>
      </w:r>
    </w:p>
    <w:p>
      <w:pPr>
        <w:pStyle w:val="Compact"/>
      </w:pPr>
      <w:r>
        <w:t>Schedule usage cron tasks</w:t>
      </w:r>
    </w:p>
    <w:p>
      <w:pPr>
        <w:pStyle w:val="Compact"/>
      </w:pPr>
      <w:r>
        <w:t>Integrate export &amp; alert system</w:t>
      </w:r>
    </w:p>
    <w:p>
      <w:pPr>
        <w:pStyle w:val="Normal"/>
      </w:pPr>
    </w:p>
    <w:p>
      <w:pPr>
        <w:pStyle w:val="Heading2"/>
      </w:pPr>
      <w:r>
        <w:t>🚀 Next Module: Support &amp; Ticketing System for Brands → SaaS Admin</w:t>
      </w:r>
    </w:p>
    <w:p>
      <w:pPr>
        <w:pStyle w:val="Heading2"/>
      </w:pPr>
      <w:r>
        <w:t>Superadmin - Financial Reporting</w:t>
      </w:r>
      <w:r>
        <w:bookmarkStart w:id="5" w:name="Superadmin - Financial Reporting"/>
        <w:t>Superadmin - Financial Reporting</w:t>
        <w:bookmarkEnd w:id="5"/>
      </w:r>
    </w:p>
    <w:p>
      <w:pPr>
        <w:pStyle w:val="Heading1"/>
      </w:pPr>
      <w:r>
        <w:t>📊 Financial Reporting &amp; Revenue Intelligence Module</w:t>
      </w:r>
    </w:p>
    <w:p>
      <w:pPr>
        <w:pStyle w:val="Normal"/>
      </w:pPr>
    </w:p>
    <w:p>
      <w:pPr>
        <w:pStyle w:val="Heading2"/>
      </w:pPr>
      <w:r>
        <w:t>✨ Module Purpose</w:t>
      </w:r>
    </w:p>
    <w:p>
      <w:pPr>
        <w:pStyle w:val="FirstParagraph"/>
      </w:pPr>
      <w:r>
        <w:t>The Financial Reporting &amp; Revenue Intelligence Module empowers the SaaS Superadmin team with in-depth visibility into earnings, forecasts, cost centers, and module-specific financial insights. It supports real-time tracking, compliance-friendly exports, and automated analytics across all revenue streams, including:</w:t>
      </w:r>
    </w:p>
    <w:p>
      <w:pPr>
        <w:pStyle w:val="Compact"/>
      </w:pPr>
      <w:r>
        <w:t>Subscriptions (monthly, annual, custom)</w:t>
      </w:r>
    </w:p>
    <w:p>
      <w:pPr>
        <w:pStyle w:val="Compact"/>
      </w:pPr>
      <w:r>
        <w:t>One-time add-on purchases</w:t>
      </w:r>
    </w:p>
    <w:p>
      <w:pPr>
        <w:pStyle w:val="Compact"/>
      </w:pPr>
      <w:r>
        <w:t>Refunds, coupon impact, VAT/GST collection</w:t>
      </w:r>
    </w:p>
    <w:p>
      <w:pPr>
        <w:pStyle w:val="Compact"/>
      </w:pPr>
      <w:r>
        <w:t>Module-level profitability</w:t>
      </w:r>
    </w:p>
    <w:p>
      <w:pPr>
        <w:pStyle w:val="Normal"/>
      </w:pPr>
    </w:p>
    <w:p>
      <w:pPr>
        <w:pStyle w:val="Heading2"/>
      </w:pPr>
      <w:r>
        <w:t>🔐 Core Functionalities</w:t>
      </w:r>
    </w:p>
    <w:p>
      <w:pPr>
        <w:pStyle w:val="Heading3"/>
      </w:pPr>
      <w:r>
        <w:t>1. 💳 Revenue Dashboard (Live View)</w:t>
      </w:r>
    </w:p>
    <w:p>
      <w:pPr>
        <w:pStyle w:val="Compact"/>
      </w:pPr>
      <w:r>
        <w:t>Total MRR / ARR (Monthly/Annual Recurring Revenue)</w:t>
      </w:r>
    </w:p>
    <w:p>
      <w:pPr>
        <w:pStyle w:val="Compact"/>
      </w:pPr>
      <w:r>
        <w:t>New revenue today / this week / this month</w:t>
      </w:r>
    </w:p>
    <w:p>
      <w:pPr>
        <w:pStyle w:val="Compact"/>
      </w:pPr>
      <w:r>
        <w:t>Compare: Previous period vs current</w:t>
      </w:r>
    </w:p>
    <w:p>
      <w:pPr>
        <w:pStyle w:val="Compact"/>
      </w:pPr>
      <w:r>
        <w:t>Revenue by:</w:t>
      </w:r>
    </w:p>
    <w:p>
      <w:pPr>
        <w:pStyle w:val="Compact"/>
      </w:pPr>
      <w:r>
        <w:t>Plan (Basic, Pro, Enterprise)</w:t>
      </w:r>
    </w:p>
    <w:p>
      <w:pPr>
        <w:pStyle w:val="Compact"/>
      </w:pPr>
      <w:r>
        <w:t>Region (Country/Zone)</w:t>
      </w:r>
    </w:p>
    <w:p>
      <w:pPr>
        <w:pStyle w:val="Compact"/>
      </w:pPr>
      <w:r>
        <w:t>Payment Provider (Stripe / Paddle / SSLCommerz)</w:t>
      </w:r>
    </w:p>
    <w:p>
      <w:pPr>
        <w:pStyle w:val="Compact"/>
      </w:pPr>
      <w:r>
        <w:t>Module type (Inbox AI / Blog Writer / Campaigns)</w:t>
      </w:r>
    </w:p>
    <w:p>
      <w:pPr>
        <w:pStyle w:val="FirstParagraph"/>
      </w:pPr>
      <w:r>
        <w:t>Visuals: - Line chart: Daily revenue trend - Pie: Module revenue contribution - Bar: Plan-wise active revenue</w:t>
      </w:r>
    </w:p>
    <w:p>
      <w:pPr>
        <w:pStyle w:val="BodyText"/>
      </w:pPr>
      <w:r>
        <w:t>Tables: - revenue_daily - module_revenue_share - plan_revenue_breakdown</w:t>
      </w:r>
    </w:p>
    <w:p>
      <w:pPr>
        <w:pStyle w:val="Normal"/>
      </w:pPr>
    </w:p>
    <w:p>
      <w:pPr>
        <w:pStyle w:val="Heading3"/>
      </w:pPr>
      <w:r>
        <w:t>2. 📉 Forecasting + Churn Analysis</w:t>
      </w:r>
    </w:p>
    <w:p>
      <w:pPr>
        <w:pStyle w:val="Compact"/>
      </w:pPr>
      <w:r>
        <w:t>Revenue Forecast for next:</w:t>
      </w:r>
    </w:p>
    <w:p>
      <w:pPr>
        <w:pStyle w:val="Compact"/>
      </w:pPr>
      <w:r>
        <w:t>7 days</w:t>
      </w:r>
    </w:p>
    <w:p>
      <w:pPr>
        <w:pStyle w:val="Compact"/>
      </w:pPr>
      <w:r>
        <w:t>30 days</w:t>
      </w:r>
    </w:p>
    <w:p>
      <w:pPr>
        <w:pStyle w:val="Compact"/>
      </w:pPr>
      <w:r>
        <w:t>12 months (based on renewal cycles)</w:t>
      </w:r>
    </w:p>
    <w:p>
      <w:pPr>
        <w:pStyle w:val="Compact"/>
      </w:pPr>
      <w:r>
        <w:t>Predicted churned revenue (based on canceled + paused tenants)</w:t>
      </w:r>
    </w:p>
    <w:p>
      <w:pPr>
        <w:pStyle w:val="Compact"/>
      </w:pPr>
      <w:r>
        <w:t>Growth slope (based on previous 3-month average)</w:t>
      </w:r>
    </w:p>
    <w:p>
      <w:pPr>
        <w:pStyle w:val="Compact"/>
      </w:pPr>
      <w:r>
        <w:t>CAC vs LTV metrics (if connected to marketing engine)</w:t>
      </w:r>
    </w:p>
    <w:p>
      <w:pPr>
        <w:pStyle w:val="FirstParagraph"/>
      </w:pPr>
      <w:r>
        <w:t>Tables: - tenant_renewal_events - churn_prediction - forecast_model</w:t>
      </w:r>
    </w:p>
    <w:p>
      <w:pPr>
        <w:pStyle w:val="Normal"/>
      </w:pPr>
    </w:p>
    <w:p>
      <w:pPr>
        <w:pStyle w:val="Heading3"/>
      </w:pPr>
      <w:r>
        <w:t>3. 📦 Refund, Discount &amp; Tax Audit</w:t>
      </w:r>
    </w:p>
    <w:p>
      <w:pPr>
        <w:pStyle w:val="Compact"/>
      </w:pPr>
      <w:r>
        <w:t>Refund volume &amp; refund rate</w:t>
      </w:r>
    </w:p>
    <w:p>
      <w:pPr>
        <w:pStyle w:val="Compact"/>
      </w:pPr>
      <w:r>
        <w:t>Reasons: System error / customer complaint / gesture refund</w:t>
      </w:r>
    </w:p>
    <w:p>
      <w:pPr>
        <w:pStyle w:val="Compact"/>
      </w:pPr>
      <w:r>
        <w:t>Coupon usage impact:</w:t>
      </w:r>
    </w:p>
    <w:p>
      <w:pPr>
        <w:pStyle w:val="Compact"/>
      </w:pPr>
      <w:r>
        <w:t>Top-used coupon codes</w:t>
      </w:r>
    </w:p>
    <w:p>
      <w:pPr>
        <w:pStyle w:val="Compact"/>
      </w:pPr>
      <w:r>
        <w:t>Revenue loss % per code</w:t>
      </w:r>
    </w:p>
    <w:p>
      <w:pPr>
        <w:pStyle w:val="Compact"/>
      </w:pPr>
      <w:r>
        <w:t>VAT / GST collected per region (for tax filing)</w:t>
      </w:r>
    </w:p>
    <w:p>
      <w:pPr>
        <w:pStyle w:val="Compact"/>
      </w:pPr>
      <w:r>
        <w:t>Export-ready reports:</w:t>
      </w:r>
    </w:p>
    <w:p>
      <w:pPr>
        <w:pStyle w:val="Compact"/>
      </w:pPr>
      <w:r>
        <w:t>Quarterly audit</w:t>
      </w:r>
    </w:p>
    <w:p>
      <w:pPr>
        <w:pStyle w:val="Compact"/>
      </w:pPr>
      <w:r>
        <w:t>Stripe/Paddle summaries</w:t>
      </w:r>
    </w:p>
    <w:p>
      <w:pPr>
        <w:pStyle w:val="FirstParagraph"/>
      </w:pPr>
      <w:r>
        <w:t>Tables: - refund_logs - coupon_effectiveness - tax_collections</w:t>
      </w:r>
    </w:p>
    <w:p>
      <w:pPr>
        <w:pStyle w:val="Normal"/>
      </w:pPr>
    </w:p>
    <w:p>
      <w:pPr>
        <w:pStyle w:val="Heading3"/>
      </w:pPr>
      <w:r>
        <w:t>4. ✉️ Invoicing &amp; Payment Logs</w:t>
      </w:r>
    </w:p>
    <w:p>
      <w:pPr>
        <w:pStyle w:val="Compact"/>
      </w:pPr>
      <w:r>
        <w:t>PDF invoice links for all tenants (automated)</w:t>
      </w:r>
    </w:p>
    <w:p>
      <w:pPr>
        <w:pStyle w:val="Compact"/>
      </w:pPr>
      <w:r>
        <w:t>Payment attempts + status</w:t>
      </w:r>
    </w:p>
    <w:p>
      <w:pPr>
        <w:pStyle w:val="Compact"/>
      </w:pPr>
      <w:r>
        <w:t>Failed billing detection</w:t>
      </w:r>
    </w:p>
    <w:p>
      <w:pPr>
        <w:pStyle w:val="Compact"/>
      </w:pPr>
      <w:r>
        <w:t>Retry logs</w:t>
      </w:r>
    </w:p>
    <w:p>
      <w:pPr>
        <w:pStyle w:val="Compact"/>
      </w:pPr>
      <w:r>
        <w:t>Manual adjustments by staff (credit/debit/waive)</w:t>
      </w:r>
    </w:p>
    <w:p>
      <w:pPr>
        <w:pStyle w:val="FirstParagraph"/>
      </w:pPr>
      <w:r>
        <w:t>Tables: - invoice_summary - payment_attempts - admin_adjustments</w:t>
      </w:r>
    </w:p>
    <w:p>
      <w:pPr>
        <w:pStyle w:val="Normal"/>
      </w:pPr>
    </w:p>
    <w:p>
      <w:pPr>
        <w:pStyle w:val="Heading3"/>
      </w:pPr>
      <w:r>
        <w:t>5. 📊 Module Profitability Dashboard</w:t>
      </w:r>
    </w:p>
    <w:p>
      <w:pPr>
        <w:pStyle w:val="Compact"/>
      </w:pPr>
      <w:r>
        <w:t>Cost vs income per feature:</w:t>
      </w:r>
    </w:p>
    <w:p>
      <w:pPr>
        <w:pStyle w:val="Compact"/>
      </w:pPr>
      <w:r>
        <w:t>AI-generated replies (OpenAI cost vs usage)</w:t>
      </w:r>
    </w:p>
    <w:p>
      <w:pPr>
        <w:pStyle w:val="Compact"/>
      </w:pPr>
      <w:r>
        <w:t>Blog/SEO tasks</w:t>
      </w:r>
    </w:p>
    <w:p>
      <w:pPr>
        <w:pStyle w:val="Compact"/>
      </w:pPr>
      <w:r>
        <w:t>Video generation (image + frame cost)</w:t>
      </w:r>
    </w:p>
    <w:p>
      <w:pPr>
        <w:pStyle w:val="Compact"/>
      </w:pPr>
      <w:r>
        <w:t>Brand usage vs cost incurred</w:t>
      </w:r>
    </w:p>
    <w:p>
      <w:pPr>
        <w:pStyle w:val="Compact"/>
      </w:pPr>
      <w:r>
        <w:t>Profit margin per tenant</w:t>
      </w:r>
    </w:p>
    <w:p>
      <w:pPr>
        <w:pStyle w:val="Compact"/>
      </w:pPr>
      <w:r>
        <w:t>Recommendation engine: flag unprofitable accounts</w:t>
      </w:r>
    </w:p>
    <w:p>
      <w:pPr>
        <w:pStyle w:val="FirstParagraph"/>
      </w:pPr>
      <w:r>
        <w:t>Tables: - module_costs - tenant_module_margins - openai_usage</w:t>
      </w:r>
    </w:p>
    <w:p>
      <w:pPr>
        <w:pStyle w:val="Normal"/>
      </w:pPr>
    </w:p>
    <w:p>
      <w:pPr>
        <w:pStyle w:val="Heading2"/>
      </w:pPr>
      <w:r>
        <w:t>🔨 Dev Notes</w:t>
      </w:r>
    </w:p>
    <w:p>
      <w:pPr>
        <w:pStyle w:val="Heading3"/>
      </w:pPr>
      <w:r>
        <w:t>Backend</w:t>
      </w:r>
    </w:p>
    <w:p>
      <w:pPr>
        <w:pStyle w:val="Compact"/>
      </w:pPr>
      <w:r>
        <w:t>Sync revenue + usage daily</w:t>
      </w:r>
    </w:p>
    <w:p>
      <w:pPr>
        <w:pStyle w:val="Compact"/>
      </w:pPr>
      <w:r>
        <w:t>Set up Stripe/Paddle webhooks for updates</w:t>
      </w:r>
    </w:p>
    <w:p>
      <w:pPr>
        <w:pStyle w:val="Compact"/>
      </w:pPr>
      <w:r>
        <w:t>Scheduled job for forecast calculation</w:t>
      </w:r>
    </w:p>
    <w:p>
      <w:pPr>
        <w:pStyle w:val="Heading3"/>
      </w:pPr>
      <w:r>
        <w:t>Frontend</w:t>
      </w:r>
    </w:p>
    <w:p>
      <w:pPr>
        <w:pStyle w:val="Compact"/>
      </w:pPr>
      <w:r>
        <w:t>Page: /admin/finance</w:t>
      </w:r>
    </w:p>
    <w:p>
      <w:pPr>
        <w:pStyle w:val="Compact"/>
      </w:pPr>
      <w:r>
        <w:t>Tabs: Revenue | Forecast | Refunds | Tax | Profit</w:t>
      </w:r>
    </w:p>
    <w:p>
      <w:pPr>
        <w:pStyle w:val="Compact"/>
      </w:pPr>
      <w:r>
        <w:t>Filters: Date range, region, plan, module</w:t>
      </w:r>
    </w:p>
    <w:p>
      <w:pPr>
        <w:pStyle w:val="Compact"/>
      </w:pPr>
      <w:r>
        <w:t>Export buttons: XLS, CSV, PDF</w:t>
      </w:r>
    </w:p>
    <w:p>
      <w:pPr>
        <w:pStyle w:val="Heading3"/>
      </w:pPr>
      <w:r>
        <w:t>Alerts</w:t>
      </w:r>
    </w:p>
    <w:p>
      <w:pPr>
        <w:pStyle w:val="Compact"/>
      </w:pPr>
      <w:r>
        <w:t>Revenue drop &gt; 20% week-on-week</w:t>
      </w:r>
    </w:p>
    <w:p>
      <w:pPr>
        <w:pStyle w:val="Compact"/>
      </w:pPr>
      <w:r>
        <w:t>Refund spike</w:t>
      </w:r>
    </w:p>
    <w:p>
      <w:pPr>
        <w:pStyle w:val="Compact"/>
      </w:pPr>
      <w:r>
        <w:t>Module loss &gt; threshold</w:t>
      </w:r>
    </w:p>
    <w:p>
      <w:pPr>
        <w:pStyle w:val="Normal"/>
      </w:pPr>
    </w:p>
    <w:p>
      <w:pPr>
        <w:pStyle w:val="Heading2"/>
      </w:pPr>
      <w:r>
        <w:t>🎉 Benefits</w:t>
      </w:r>
    </w:p>
    <w:p>
      <w:pPr>
        <w:pStyle w:val="Compact"/>
      </w:pPr>
      <w:r>
        <w:t>True understanding of financial health</w:t>
      </w:r>
    </w:p>
    <w:p>
      <w:pPr>
        <w:pStyle w:val="Compact"/>
      </w:pPr>
      <w:r>
        <w:t>Module-level insights for pricing strategy</w:t>
      </w:r>
    </w:p>
    <w:p>
      <w:pPr>
        <w:pStyle w:val="Compact"/>
      </w:pPr>
      <w:r>
        <w:t>Compliance-ready tax + audit exports</w:t>
      </w:r>
    </w:p>
    <w:p>
      <w:pPr>
        <w:pStyle w:val="Compact"/>
      </w:pPr>
      <w:r>
        <w:t>Helps marketing + CAC decisions</w:t>
      </w:r>
    </w:p>
    <w:p>
      <w:pPr>
        <w:pStyle w:val="Compact"/>
      </w:pPr>
      <w:r>
        <w:t>Detects high-churn or high-risk tenants</w:t>
      </w:r>
    </w:p>
    <w:p>
      <w:pPr>
        <w:pStyle w:val="Normal"/>
      </w:pPr>
    </w:p>
    <w:p>
      <w:pPr>
        <w:pStyle w:val="Heading2"/>
      </w:pPr>
      <w:r>
        <w:t>🚀 To-Do</w:t>
      </w:r>
    </w:p>
    <w:p>
      <w:pPr>
        <w:pStyle w:val="Compact"/>
      </w:pPr>
      <w:r>
        <w:t>Revenue daily sync job</w:t>
      </w:r>
    </w:p>
    <w:p>
      <w:pPr>
        <w:pStyle w:val="Compact"/>
      </w:pPr>
      <w:r>
        <w:t>Build forecast model with ARIMA / ML</w:t>
      </w:r>
    </w:p>
    <w:p>
      <w:pPr>
        <w:pStyle w:val="Compact"/>
      </w:pPr>
      <w:r>
        <w:t>Connect Stripe + Paddle summaries</w:t>
      </w:r>
    </w:p>
    <w:p>
      <w:pPr>
        <w:pStyle w:val="Compact"/>
      </w:pPr>
      <w:r>
        <w:t>PDF generator for invoices</w:t>
      </w:r>
    </w:p>
    <w:p>
      <w:pPr>
        <w:pStyle w:val="Compact"/>
      </w:pPr>
      <w:r>
        <w:t>Frontend graphs and visual</w:t>
      </w:r>
    </w:p>
    <w:p>
      <w:pPr>
        <w:pStyle w:val="Compact"/>
      </w:pPr>
      <w:r>
        <w:t>Hook to subscription changes</w:t>
      </w:r>
    </w:p>
    <w:p>
      <w:pPr>
        <w:pStyle w:val="Normal"/>
      </w:pPr>
    </w:p>
    <w:p>
      <w:pPr>
        <w:pStyle w:val="FirstParagraph"/>
      </w:pPr>
      <w:r>
        <w:t>✅ Will be stored as a separate linked file under “Admin Ops Suite” Ready to cross-link with Subscription Manager, Accounting Core, and Superadmin Panel.</w:t>
      </w:r>
    </w:p>
    <w:p>
      <w:pPr>
        <w:pStyle w:val="Heading2"/>
      </w:pPr>
      <w:r>
        <w:t>Superadmin - Incident Logs Alerts</w:t>
      </w:r>
      <w:r>
        <w:bookmarkStart w:id="6" w:name="Superadmin - Incident Logs Alerts"/>
        <w:t>Superadmin - Incident Logs Alerts</w:t>
        <w:bookmarkEnd w:id="6"/>
      </w:r>
    </w:p>
    <w:p>
      <w:pPr>
        <w:pStyle w:val="Heading1"/>
      </w:pPr>
      <w:r>
        <w:t>❌ Superadmin Module: Incident Logs &amp; System Alerts</w:t>
      </w:r>
    </w:p>
    <w:p>
      <w:pPr>
        <w:pStyle w:val="Normal"/>
      </w:pPr>
    </w:p>
    <w:p>
      <w:pPr>
        <w:pStyle w:val="Heading2"/>
      </w:pPr>
      <w:r>
        <w:t>🎯 Objective</w:t>
      </w:r>
    </w:p>
    <w:p>
      <w:pPr>
        <w:pStyle w:val="FirstParagraph"/>
      </w:pPr>
      <w:r>
        <w:t>Create a centralized system for tracking, categorizing, and notifying all infrastructure and functional incidents across the SaaS platform. This includes outages, performance degradation, security flags, third-party failures, and internal module malfunctions.</w:t>
      </w:r>
    </w:p>
    <w:p>
      <w:pPr>
        <w:pStyle w:val="Normal"/>
      </w:pPr>
    </w:p>
    <w:p>
      <w:pPr>
        <w:pStyle w:val="Heading2"/>
      </w:pPr>
      <w:r>
        <w:t>🧩 Feature Scope</w:t>
      </w:r>
    </w:p>
    <w:p>
      <w:pPr>
        <w:pStyle w:val="Heading3"/>
      </w:pPr>
      <w:r>
        <w:t>1. Real-Time Incident Detection Layer</w:t>
      </w:r>
    </w:p>
    <w:p>
      <w:pPr>
        <w:pStyle w:val="Compact"/>
      </w:pPr>
      <w:r>
        <w:t>Logs system events, internal errors, third-party failures</w:t>
      </w:r>
    </w:p>
    <w:p>
      <w:pPr>
        <w:pStyle w:val="Compact"/>
      </w:pPr>
      <w:r>
        <w:t>Integrated with:</w:t>
      </w:r>
    </w:p>
    <w:p>
      <w:pPr>
        <w:pStyle w:val="Compact"/>
      </w:pPr>
      <w:r>
        <w:t>Web servers (e.g., NGINX, Apache)</w:t>
      </w:r>
    </w:p>
    <w:p>
      <w:pPr>
        <w:pStyle w:val="Compact"/>
      </w:pPr>
      <w:r>
        <w:t>App logs (Node.js, Python)</w:t>
      </w:r>
    </w:p>
    <w:p>
      <w:pPr>
        <w:pStyle w:val="Compact"/>
      </w:pPr>
      <w:r>
        <w:t>Queue workers (Celery, Redis Queue, etc.)</w:t>
      </w:r>
    </w:p>
    <w:p>
      <w:pPr>
        <w:pStyle w:val="Compact"/>
      </w:pPr>
      <w:r>
        <w:t>AI modules and webhook dispatchers</w:t>
      </w:r>
    </w:p>
    <w:p>
      <w:pPr>
        <w:pStyle w:val="Compact"/>
      </w:pPr>
      <w:r>
        <w:t>Detects:</w:t>
      </w:r>
    </w:p>
    <w:p>
      <w:pPr>
        <w:pStyle w:val="Compact"/>
      </w:pPr>
      <w:r>
        <w:t>Downtime</w:t>
      </w:r>
    </w:p>
    <w:p>
      <w:pPr>
        <w:pStyle w:val="Compact"/>
      </w:pPr>
      <w:r>
        <w:t>500 errors / API failures</w:t>
      </w:r>
    </w:p>
    <w:p>
      <w:pPr>
        <w:pStyle w:val="Compact"/>
      </w:pPr>
      <w:r>
        <w:t>Latency spikes</w:t>
      </w:r>
    </w:p>
    <w:p>
      <w:pPr>
        <w:pStyle w:val="Compact"/>
      </w:pPr>
      <w:r>
        <w:t>Failed jobs or queue overflows</w:t>
      </w:r>
    </w:p>
    <w:p>
      <w:pPr>
        <w:pStyle w:val="Compact"/>
      </w:pPr>
      <w:r>
        <w:t>Retry loops / throttling</w:t>
      </w:r>
    </w:p>
    <w:p>
      <w:pPr>
        <w:pStyle w:val="Compact"/>
      </w:pPr>
      <w:r>
        <w:t>Memory/CPU saturation</w:t>
      </w:r>
    </w:p>
    <w:p>
      <w:pPr>
        <w:pStyle w:val="Heading3"/>
      </w:pPr>
      <w:r>
        <w:t>2. Incident Classifier</w:t>
      </w:r>
    </w:p>
    <w:p>
      <w:pPr>
        <w:pStyle w:val="Compact"/>
      </w:pPr>
      <w:r>
        <w:t>Severity tagging: LOW, MEDIUM, HIGH, CRITICAL</w:t>
      </w:r>
    </w:p>
    <w:p>
      <w:pPr>
        <w:pStyle w:val="Compact"/>
      </w:pPr>
      <w:r>
        <w:t>Auto-categorization:</w:t>
      </w:r>
    </w:p>
    <w:p>
      <w:pPr>
        <w:pStyle w:val="Compact"/>
      </w:pPr>
      <w:r>
        <w:t>Platform infrastructure</w:t>
      </w:r>
    </w:p>
    <w:p>
      <w:pPr>
        <w:pStyle w:val="Compact"/>
      </w:pPr>
      <w:r>
        <w:t>Brand-specific module</w:t>
      </w:r>
    </w:p>
    <w:p>
      <w:pPr>
        <w:pStyle w:val="Compact"/>
      </w:pPr>
      <w:r>
        <w:t>AI API limits</w:t>
      </w:r>
    </w:p>
    <w:p>
      <w:pPr>
        <w:pStyle w:val="Compact"/>
      </w:pPr>
      <w:r>
        <w:t>Integration errors (Shopify, WooCommerce, FB/IG, etc.)</w:t>
      </w:r>
    </w:p>
    <w:p>
      <w:pPr>
        <w:pStyle w:val="Heading3"/>
      </w:pPr>
      <w:r>
        <w:t>3. Incident Logging Engine</w:t>
      </w:r>
    </w:p>
    <w:p>
      <w:pPr>
        <w:pStyle w:val="Compact"/>
      </w:pPr>
      <w:r>
        <w:t>Schema:</w:t>
      </w:r>
    </w:p>
    <w:p>
      <w:pPr>
        <w:pStyle w:val="Compact"/>
      </w:pPr>
      <w:r>
        <w:t>timestamp</w:t>
      </w:r>
    </w:p>
    <w:p>
      <w:pPr>
        <w:pStyle w:val="Compact"/>
      </w:pPr>
      <w:r>
        <w:t>service/module</w:t>
      </w:r>
    </w:p>
    <w:p>
      <w:pPr>
        <w:pStyle w:val="Compact"/>
      </w:pPr>
      <w:r>
        <w:t>description</w:t>
      </w:r>
    </w:p>
    <w:p>
      <w:pPr>
        <w:pStyle w:val="Compact"/>
      </w:pPr>
      <w:r>
        <w:t>error log (traceback/snippet)</w:t>
      </w:r>
    </w:p>
    <w:p>
      <w:pPr>
        <w:pStyle w:val="Compact"/>
      </w:pPr>
      <w:r>
        <w:t>severity</w:t>
      </w:r>
    </w:p>
    <w:p>
      <w:pPr>
        <w:pStyle w:val="Compact"/>
      </w:pPr>
      <w:r>
        <w:t>linked tenant/brand</w:t>
      </w:r>
    </w:p>
    <w:p>
      <w:pPr>
        <w:pStyle w:val="Compact"/>
      </w:pPr>
      <w:r>
        <w:t>resolved (true/false)</w:t>
      </w:r>
    </w:p>
    <w:p>
      <w:pPr>
        <w:pStyle w:val="Compact"/>
      </w:pPr>
      <w:r>
        <w:t>auto-dismiss time (if transient)</w:t>
      </w:r>
    </w:p>
    <w:p>
      <w:pPr>
        <w:pStyle w:val="Heading3"/>
      </w:pPr>
      <w:r>
        <w:t>4. Admin Dashboard View</w:t>
      </w:r>
    </w:p>
    <w:p>
      <w:pPr>
        <w:pStyle w:val="Compact"/>
      </w:pPr>
      <w:r>
        <w:t>Global log explorer for superadmins</w:t>
      </w:r>
    </w:p>
    <w:p>
      <w:pPr>
        <w:pStyle w:val="Compact"/>
      </w:pPr>
      <w:r>
        <w:t>Filter by:</w:t>
      </w:r>
    </w:p>
    <w:p>
      <w:pPr>
        <w:pStyle w:val="Compact"/>
      </w:pPr>
      <w:r>
        <w:t>Time range</w:t>
      </w:r>
    </w:p>
    <w:p>
      <w:pPr>
        <w:pStyle w:val="Compact"/>
      </w:pPr>
      <w:r>
        <w:t>Brand</w:t>
      </w:r>
    </w:p>
    <w:p>
      <w:pPr>
        <w:pStyle w:val="Compact"/>
      </w:pPr>
      <w:r>
        <w:t>Severity</w:t>
      </w:r>
    </w:p>
    <w:p>
      <w:pPr>
        <w:pStyle w:val="Compact"/>
      </w:pPr>
      <w:r>
        <w:t>Module/Service</w:t>
      </w:r>
    </w:p>
    <w:p>
      <w:pPr>
        <w:pStyle w:val="Compact"/>
      </w:pPr>
      <w:r>
        <w:t>UI Components:</w:t>
      </w:r>
    </w:p>
    <w:p>
      <w:pPr>
        <w:pStyle w:val="Compact"/>
      </w:pPr>
      <w:r>
        <w:t>🔴 Active incidents panel</w:t>
      </w:r>
    </w:p>
    <w:p>
      <w:pPr>
        <w:pStyle w:val="Compact"/>
      </w:pPr>
      <w:r>
        <w:t>🧠 Root cause suggestions (AI-assisted)</w:t>
      </w:r>
    </w:p>
    <w:p>
      <w:pPr>
        <w:pStyle w:val="Compact"/>
      </w:pPr>
      <w:r>
        <w:t>✅ Mark resolved + Add notes</w:t>
      </w:r>
    </w:p>
    <w:p>
      <w:pPr>
        <w:pStyle w:val="Compact"/>
      </w:pPr>
      <w:r>
        <w:t>⏱️ Auto-dismiss timer panel</w:t>
      </w:r>
    </w:p>
    <w:p>
      <w:pPr>
        <w:pStyle w:val="Heading3"/>
      </w:pPr>
      <w:r>
        <w:t>5. Notification System</w:t>
      </w:r>
    </w:p>
    <w:p>
      <w:pPr>
        <w:pStyle w:val="Compact"/>
      </w:pPr>
      <w:r>
        <w:t>Email, Slack, In-app banner</w:t>
      </w:r>
    </w:p>
    <w:p>
      <w:pPr>
        <w:pStyle w:val="Compact"/>
      </w:pPr>
      <w:r>
        <w:t>Configurable by alert level (e.g., notify only for HIGH+)</w:t>
      </w:r>
    </w:p>
    <w:p>
      <w:pPr>
        <w:pStyle w:val="Compact"/>
      </w:pPr>
      <w:r>
        <w:t>Custom escalation matrix:</w:t>
      </w:r>
    </w:p>
    <w:p>
      <w:pPr>
        <w:pStyle w:val="Compact"/>
      </w:pPr>
      <w:r>
        <w:t>Tier 1: Engineering</w:t>
      </w:r>
    </w:p>
    <w:p>
      <w:pPr>
        <w:pStyle w:val="Compact"/>
      </w:pPr>
      <w:r>
        <w:t>Tier 2: Brand Account Manager</w:t>
      </w:r>
    </w:p>
    <w:p>
      <w:pPr>
        <w:pStyle w:val="Compact"/>
      </w:pPr>
      <w:r>
        <w:t>Tier 3: SaaS Founders/Admins</w:t>
      </w:r>
    </w:p>
    <w:p>
      <w:pPr>
        <w:pStyle w:val="Heading3"/>
      </w:pPr>
      <w:r>
        <w:t>6. Linked Actions + Automation Hooks</w:t>
      </w:r>
    </w:p>
    <w:p>
      <w:pPr>
        <w:pStyle w:val="Compact"/>
      </w:pPr>
      <w:r>
        <w:t>Integration with custom alert rules (if rules were defined for similar events)</w:t>
      </w:r>
    </w:p>
    <w:p>
      <w:pPr>
        <w:pStyle w:val="Compact"/>
      </w:pPr>
      <w:r>
        <w:t>Trigger auto-muting, log rotation, or module disable for safety</w:t>
      </w:r>
    </w:p>
    <w:p>
      <w:pPr>
        <w:pStyle w:val="Compact"/>
      </w:pPr>
      <w:r>
        <w:t>Webhook to incident response platform (PagerDuty, OpsGenie, etc.)</w:t>
      </w:r>
    </w:p>
    <w:p>
      <w:pPr>
        <w:pStyle w:val="Normal"/>
      </w:pPr>
    </w:p>
    <w:p>
      <w:pPr>
        <w:pStyle w:val="Heading2"/>
      </w:pPr>
      <w:r>
        <w:t>🛠️ Backend Architecture</w:t>
      </w:r>
    </w:p>
    <w:p>
      <w:pPr>
        <w:pStyle w:val="Compact"/>
      </w:pPr>
      <w:r>
        <w:t>Node.js or Python service with queue-based collector</w:t>
      </w:r>
    </w:p>
    <w:p>
      <w:pPr>
        <w:pStyle w:val="Compact"/>
      </w:pPr>
      <w:r>
        <w:t>ELK Stack or Loki/Grafana (for log parsing/visualization)</w:t>
      </w:r>
    </w:p>
    <w:p>
      <w:pPr>
        <w:pStyle w:val="Compact"/>
      </w:pPr>
      <w:r>
        <w:t>DB: PostgreSQL for indexed structured logs, S3 for raw long-term logs</w:t>
      </w:r>
    </w:p>
    <w:p>
      <w:pPr>
        <w:pStyle w:val="Normal"/>
      </w:pPr>
    </w:p>
    <w:p>
      <w:pPr>
        <w:pStyle w:val="Heading2"/>
      </w:pPr>
      <w:r>
        <w:t>🔐 Permissions &amp; Logs Access</w:t>
      </w:r>
    </w:p>
    <w:p>
      <w:pPr>
        <w:pStyle w:val="Compact"/>
      </w:pPr>
      <w:r>
        <w:t>Superadmins: Full logs and alert controls</w:t>
      </w:r>
    </w:p>
    <w:p>
      <w:pPr>
        <w:pStyle w:val="Compact"/>
      </w:pPr>
      <w:r>
        <w:t>Brand Admins: Read-only logs of their incidents only (no global issues)</w:t>
      </w:r>
    </w:p>
    <w:p>
      <w:pPr>
        <w:pStyle w:val="Compact"/>
      </w:pPr>
      <w:r>
        <w:t>Engineering: Read/write with escalated automation triggers</w:t>
      </w:r>
    </w:p>
    <w:p>
      <w:pPr>
        <w:pStyle w:val="Normal"/>
      </w:pPr>
    </w:p>
    <w:p>
      <w:pPr>
        <w:pStyle w:val="Heading2"/>
      </w:pPr>
      <w:r>
        <w:t>🧠 Future Enhancements</w:t>
      </w:r>
    </w:p>
    <w:p>
      <w:pPr>
        <w:pStyle w:val="Compact"/>
      </w:pPr>
      <w:r>
        <w:t>AI-generated root cause insights per pattern</w:t>
      </w:r>
    </w:p>
    <w:p>
      <w:pPr>
        <w:pStyle w:val="Compact"/>
      </w:pPr>
      <w:r>
        <w:t>Anomaly heatmaps on timelines</w:t>
      </w:r>
    </w:p>
    <w:p>
      <w:pPr>
        <w:pStyle w:val="Compact"/>
      </w:pPr>
      <w:r>
        <w:t>Auto-rollbacks if incident detected on new deploys</w:t>
      </w:r>
    </w:p>
    <w:p>
      <w:pPr>
        <w:pStyle w:val="Compact"/>
      </w:pPr>
      <w:r>
        <w:t>Inferred dependencies map (which module causes ripple failures)</w:t>
      </w:r>
    </w:p>
    <w:p>
      <w:pPr>
        <w:pStyle w:val="Normal"/>
      </w:pPr>
    </w:p>
    <w:p>
      <w:pPr>
        <w:pStyle w:val="FirstParagraph"/>
      </w:pPr>
      <w:r>
        <w:t>This module ensures high resilience, accountability, and faster mitigation across the platform through proactive system-wide observability and incident intelligence.</w:t>
      </w:r>
    </w:p>
    <w:p>
      <w:pPr>
        <w:pStyle w:val="Heading2"/>
      </w:pPr>
      <w:r>
        <w:t>Superadmin - SaaS Upgrade Suggestions</w:t>
      </w:r>
      <w:r>
        <w:bookmarkStart w:id="7" w:name="Superadmin - SaaS Upgrade Suggestions"/>
        <w:t>Superadmin - SaaS Upgrade Suggestions</w:t>
        <w:bookmarkEnd w:id="7"/>
      </w:r>
    </w:p>
    <w:p>
      <w:pPr>
        <w:pStyle w:val="Heading1"/>
      </w:pPr>
      <w:r>
        <w:t>🚀 SaaS Upgrade Suggestions</w:t>
      </w:r>
    </w:p>
    <w:p>
      <w:pPr>
        <w:pStyle w:val="Normal"/>
      </w:pPr>
    </w:p>
    <w:p>
      <w:pPr>
        <w:pStyle w:val="Heading2"/>
      </w:pPr>
      <w:r>
        <w:t>🎯 Objective</w:t>
      </w:r>
    </w:p>
    <w:p>
      <w:pPr>
        <w:pStyle w:val="FirstParagraph"/>
      </w:pPr>
      <w:r>
        <w:t>This document compiles high-leverage upgrade ideas for enhancing the SaaS platform’s performance, flexibility, and commercial appeal. These are targeted toward long-term scalability, customer retention, operational automation, and monetization expansion. Each item includes rationale, implementation guidelines, dependencies, and estimated impact.</w:t>
      </w:r>
    </w:p>
    <w:p>
      <w:pPr>
        <w:pStyle w:val="Normal"/>
      </w:pPr>
    </w:p>
    <w:p>
      <w:pPr>
        <w:pStyle w:val="Heading2"/>
      </w:pPr>
      <w:r>
        <w:t>1. 🧠 Fine-tuned LLM for Cost &amp; Performance</w:t>
      </w:r>
    </w:p>
    <w:p>
      <w:pPr>
        <w:pStyle w:val="Heading3"/>
      </w:pPr>
      <w:r>
        <w:t>✅ Description</w:t>
      </w:r>
    </w:p>
    <w:p>
      <w:pPr>
        <w:pStyle w:val="FirstParagraph"/>
      </w:pPr>
      <w:r>
        <w:t>Replace GPT-4 with a fine-tuned smaller model (e.g., Mistral 7B or OpenChat) for repetitive tasks like tag generation, blog refresh, or inbox replies.</w:t>
      </w:r>
    </w:p>
    <w:p>
      <w:pPr>
        <w:pStyle w:val="Heading3"/>
      </w:pPr>
      <w:r>
        <w:t>🔧 Implementation</w:t>
      </w:r>
    </w:p>
    <w:p>
      <w:pPr>
        <w:pStyle w:val="Compact"/>
      </w:pPr>
      <w:r>
        <w:t>Collect anonymized prompt-response logs</w:t>
      </w:r>
    </w:p>
    <w:p>
      <w:pPr>
        <w:pStyle w:val="Compact"/>
      </w:pPr>
      <w:r>
        <w:t>Curate training data</w:t>
      </w:r>
    </w:p>
    <w:p>
      <w:pPr>
        <w:pStyle w:val="Compact"/>
      </w:pPr>
      <w:r>
        <w:t>Fine-tune open-source base model</w:t>
      </w:r>
    </w:p>
    <w:p>
      <w:pPr>
        <w:pStyle w:val="Compact"/>
      </w:pPr>
      <w:r>
        <w:t>Host with API access via inference endpoint</w:t>
      </w:r>
    </w:p>
    <w:p>
      <w:pPr>
        <w:pStyle w:val="Heading3"/>
      </w:pPr>
      <w:r>
        <w:t>💡 Benefits</w:t>
      </w:r>
    </w:p>
    <w:p>
      <w:pPr>
        <w:pStyle w:val="Compact"/>
      </w:pPr>
      <w:r>
        <w:t>Reduce OpenAI usage by 60–80% for common tasks</w:t>
      </w:r>
    </w:p>
    <w:p>
      <w:pPr>
        <w:pStyle w:val="Compact"/>
      </w:pPr>
      <w:r>
        <w:t>Improve response time</w:t>
      </w:r>
    </w:p>
    <w:p>
      <w:pPr>
        <w:pStyle w:val="Compact"/>
      </w:pPr>
      <w:r>
        <w:t>Add custom brand voice</w:t>
      </w:r>
    </w:p>
    <w:p>
      <w:pPr>
        <w:pStyle w:val="Heading3"/>
      </w:pPr>
      <w:r>
        <w:t>📦 Dependencies</w:t>
      </w:r>
    </w:p>
    <w:p>
      <w:pPr>
        <w:pStyle w:val="Compact"/>
      </w:pPr>
      <w:r>
        <w:t>Prompt Logger &amp; Data Cleaner</w:t>
      </w:r>
    </w:p>
    <w:p>
      <w:pPr>
        <w:pStyle w:val="Compact"/>
      </w:pPr>
      <w:r>
        <w:t>Model Training Pipeline</w:t>
      </w:r>
    </w:p>
    <w:p>
      <w:pPr>
        <w:pStyle w:val="Normal"/>
      </w:pPr>
    </w:p>
    <w:p>
      <w:pPr>
        <w:pStyle w:val="Heading2"/>
      </w:pPr>
      <w:r>
        <w:t>2. 📣 UGC → Blog → Bundle Automation Loop</w:t>
      </w:r>
    </w:p>
    <w:p>
      <w:pPr>
        <w:pStyle w:val="Heading3"/>
      </w:pPr>
      <w:r>
        <w:t>✅ Description</w:t>
      </w:r>
    </w:p>
    <w:p>
      <w:pPr>
        <w:pStyle w:val="FirstParagraph"/>
      </w:pPr>
      <w:r>
        <w:t>Turn highly engaging user comments (UGC) into automated blog posts, then match relevant products into bundles and publish with one-click.</w:t>
      </w:r>
    </w:p>
    <w:p>
      <w:pPr>
        <w:pStyle w:val="Heading3"/>
      </w:pPr>
      <w:r>
        <w:t>🔧 Implementation</w:t>
      </w:r>
    </w:p>
    <w:p>
      <w:pPr>
        <w:pStyle w:val="Compact"/>
      </w:pPr>
      <w:r>
        <w:t>Extract high-performing UGC with engagement scores</w:t>
      </w:r>
    </w:p>
    <w:p>
      <w:pPr>
        <w:pStyle w:val="Compact"/>
      </w:pPr>
      <w:r>
        <w:t>Summarize as insights</w:t>
      </w:r>
    </w:p>
    <w:p>
      <w:pPr>
        <w:pStyle w:val="Compact"/>
      </w:pPr>
      <w:r>
        <w:t>Feed to blog writer module with call-to-actions</w:t>
      </w:r>
    </w:p>
    <w:p>
      <w:pPr>
        <w:pStyle w:val="Compact"/>
      </w:pPr>
      <w:r>
        <w:t>AI suggests bundles (tag/ingredient-based)</w:t>
      </w:r>
    </w:p>
    <w:p>
      <w:pPr>
        <w:pStyle w:val="Compact"/>
      </w:pPr>
      <w:r>
        <w:t>Publish as landing page (blog + bundle cart)</w:t>
      </w:r>
    </w:p>
    <w:p>
      <w:pPr>
        <w:pStyle w:val="Heading3"/>
      </w:pPr>
      <w:r>
        <w:t>💡 Benefits</w:t>
      </w:r>
    </w:p>
    <w:p>
      <w:pPr>
        <w:pStyle w:val="Compact"/>
      </w:pPr>
      <w:r>
        <w:t>Non-stop blog ideas</w:t>
      </w:r>
    </w:p>
    <w:p>
      <w:pPr>
        <w:pStyle w:val="Compact"/>
      </w:pPr>
      <w:r>
        <w:t>Organic, SEO-rich content</w:t>
      </w:r>
    </w:p>
    <w:p>
      <w:pPr>
        <w:pStyle w:val="Compact"/>
      </w:pPr>
      <w:r>
        <w:t>Drive bundle conversions</w:t>
      </w:r>
    </w:p>
    <w:p>
      <w:pPr>
        <w:pStyle w:val="Heading3"/>
      </w:pPr>
      <w:r>
        <w:t>📦 Dependencies</w:t>
      </w:r>
    </w:p>
    <w:p>
      <w:pPr>
        <w:pStyle w:val="Compact"/>
      </w:pPr>
      <w:r>
        <w:t>UGC Analytics Module</w:t>
      </w:r>
    </w:p>
    <w:p>
      <w:pPr>
        <w:pStyle w:val="Compact"/>
      </w:pPr>
      <w:r>
        <w:t>Blog Generator + Bundle Generator</w:t>
      </w:r>
    </w:p>
    <w:p>
      <w:pPr>
        <w:pStyle w:val="Normal"/>
      </w:pPr>
    </w:p>
    <w:p>
      <w:pPr>
        <w:pStyle w:val="Heading2"/>
      </w:pPr>
      <w:r>
        <w:t>3. 🧱 Intelligent Collection Builder</w:t>
      </w:r>
    </w:p>
    <w:p>
      <w:pPr>
        <w:pStyle w:val="Heading3"/>
      </w:pPr>
      <w:r>
        <w:t>✅ Description</w:t>
      </w:r>
    </w:p>
    <w:p>
      <w:pPr>
        <w:pStyle w:val="FirstParagraph"/>
      </w:pPr>
      <w:r>
        <w:t>Enable brands to auto-build SEO-friendly collections with filters, titles, meta, and internal linking.</w:t>
      </w:r>
    </w:p>
    <w:p>
      <w:pPr>
        <w:pStyle w:val="Heading3"/>
      </w:pPr>
      <w:r>
        <w:t>🔧 Implementation</w:t>
      </w:r>
    </w:p>
    <w:p>
      <w:pPr>
        <w:pStyle w:val="Compact"/>
      </w:pPr>
      <w:r>
        <w:t>UI for collection rules (e.g., “anti-aging + Korean”)</w:t>
      </w:r>
    </w:p>
    <w:p>
      <w:pPr>
        <w:pStyle w:val="Compact"/>
      </w:pPr>
      <w:r>
        <w:t>Auto-fetch matching products via embedding search</w:t>
      </w:r>
    </w:p>
    <w:p>
      <w:pPr>
        <w:pStyle w:val="Compact"/>
      </w:pPr>
      <w:r>
        <w:t>AI generates title, description, SEO meta</w:t>
      </w:r>
    </w:p>
    <w:p>
      <w:pPr>
        <w:pStyle w:val="Compact"/>
      </w:pPr>
      <w:r>
        <w:t>Create WooCommerce or Shopify Collection</w:t>
      </w:r>
    </w:p>
    <w:p>
      <w:pPr>
        <w:pStyle w:val="Heading3"/>
      </w:pPr>
      <w:r>
        <w:t>💡 Benefits</w:t>
      </w:r>
    </w:p>
    <w:p>
      <w:pPr>
        <w:pStyle w:val="Compact"/>
      </w:pPr>
      <w:r>
        <w:t>Increase traffic via long-tail keywords</w:t>
      </w:r>
    </w:p>
    <w:p>
      <w:pPr>
        <w:pStyle w:val="Compact"/>
      </w:pPr>
      <w:r>
        <w:t>Improves site UX for discovery</w:t>
      </w:r>
    </w:p>
    <w:p>
      <w:pPr>
        <w:pStyle w:val="Normal"/>
      </w:pPr>
    </w:p>
    <w:p>
      <w:pPr>
        <w:pStyle w:val="Heading2"/>
      </w:pPr>
      <w:r>
        <w:t>4. 🧠 AI Blog Refresher (Pro Version)</w:t>
      </w:r>
    </w:p>
    <w:p>
      <w:pPr>
        <w:pStyle w:val="Heading3"/>
      </w:pPr>
      <w:r>
        <w:t>✅ Description</w:t>
      </w:r>
    </w:p>
    <w:p>
      <w:pPr>
        <w:pStyle w:val="FirstParagraph"/>
      </w:pPr>
      <w:r>
        <w:t>Enhance existing blog posts with updated stats, keywords, product CTAs, and optimized readability.</w:t>
      </w:r>
    </w:p>
    <w:p>
      <w:pPr>
        <w:pStyle w:val="Heading3"/>
      </w:pPr>
      <w:r>
        <w:t>🔧 Implementation</w:t>
      </w:r>
    </w:p>
    <w:p>
      <w:pPr>
        <w:pStyle w:val="Compact"/>
      </w:pPr>
      <w:r>
        <w:t>Cron job to re-check Google Trends</w:t>
      </w:r>
    </w:p>
    <w:p>
      <w:pPr>
        <w:pStyle w:val="Compact"/>
      </w:pPr>
      <w:r>
        <w:t>Match blog topic + new data</w:t>
      </w:r>
    </w:p>
    <w:p>
      <w:pPr>
        <w:pStyle w:val="Compact"/>
      </w:pPr>
      <w:r>
        <w:t>Rewrite CTA/product links</w:t>
      </w:r>
    </w:p>
    <w:p>
      <w:pPr>
        <w:pStyle w:val="Compact"/>
      </w:pPr>
      <w:r>
        <w:t>Update blog content via Woo API</w:t>
      </w:r>
    </w:p>
    <w:p>
      <w:pPr>
        <w:pStyle w:val="Heading3"/>
      </w:pPr>
      <w:r>
        <w:t>💡 Benefits</w:t>
      </w:r>
    </w:p>
    <w:p>
      <w:pPr>
        <w:pStyle w:val="Compact"/>
      </w:pPr>
      <w:r>
        <w:t>Keep SEO fresh</w:t>
      </w:r>
    </w:p>
    <w:p>
      <w:pPr>
        <w:pStyle w:val="Compact"/>
      </w:pPr>
      <w:r>
        <w:t>Avoid duplicate or decayed content</w:t>
      </w:r>
    </w:p>
    <w:p>
      <w:pPr>
        <w:pStyle w:val="Normal"/>
      </w:pPr>
    </w:p>
    <w:p>
      <w:pPr>
        <w:pStyle w:val="Heading2"/>
      </w:pPr>
      <w:r>
        <w:t>5. 🌍 Multilingual &amp; Regional Adaptation</w:t>
      </w:r>
    </w:p>
    <w:p>
      <w:pPr>
        <w:pStyle w:val="Heading3"/>
      </w:pPr>
      <w:r>
        <w:t>✅ Description</w:t>
      </w:r>
    </w:p>
    <w:p>
      <w:pPr>
        <w:pStyle w:val="FirstParagraph"/>
      </w:pPr>
      <w:r>
        <w:t>Allow each brand to auto-generate region-specific campaigns, captions, and product descriptions in Bangla, Hindi, Tamil, Urdu, etc.</w:t>
      </w:r>
    </w:p>
    <w:p>
      <w:pPr>
        <w:pStyle w:val="Heading3"/>
      </w:pPr>
      <w:r>
        <w:t>🔧 Implementation</w:t>
      </w:r>
    </w:p>
    <w:p>
      <w:pPr>
        <w:pStyle w:val="Compact"/>
      </w:pPr>
      <w:r>
        <w:t>Enable multilingual toggle per campaign/blog</w:t>
      </w:r>
    </w:p>
    <w:p>
      <w:pPr>
        <w:pStyle w:val="Compact"/>
      </w:pPr>
      <w:r>
        <w:t>Use OpenAI or Gemini Translate API</w:t>
      </w:r>
    </w:p>
    <w:p>
      <w:pPr>
        <w:pStyle w:val="Compact"/>
      </w:pPr>
      <w:r>
        <w:t>Store user language setting</w:t>
      </w:r>
    </w:p>
    <w:p>
      <w:pPr>
        <w:pStyle w:val="Compact"/>
      </w:pPr>
      <w:r>
        <w:t>Optionally personalize posts by region</w:t>
      </w:r>
    </w:p>
    <w:p>
      <w:pPr>
        <w:pStyle w:val="Heading3"/>
      </w:pPr>
      <w:r>
        <w:t>💡 Benefits</w:t>
      </w:r>
    </w:p>
    <w:p>
      <w:pPr>
        <w:pStyle w:val="Compact"/>
      </w:pPr>
      <w:r>
        <w:t>Unlock new markets</w:t>
      </w:r>
    </w:p>
    <w:p>
      <w:pPr>
        <w:pStyle w:val="Compact"/>
      </w:pPr>
      <w:r>
        <w:t>Cultural fit = higher engagement</w:t>
      </w:r>
    </w:p>
    <w:p>
      <w:pPr>
        <w:pStyle w:val="Normal"/>
      </w:pPr>
    </w:p>
    <w:p>
      <w:pPr>
        <w:pStyle w:val="Heading2"/>
      </w:pPr>
      <w:r>
        <w:t>6. 🪙 Gamification AI Auto Pilot</w:t>
      </w:r>
    </w:p>
    <w:p>
      <w:pPr>
        <w:pStyle w:val="Heading3"/>
      </w:pPr>
      <w:r>
        <w:t>✅ Description</w:t>
      </w:r>
    </w:p>
    <w:p>
      <w:pPr>
        <w:pStyle w:val="FirstParagraph"/>
      </w:pPr>
      <w:r>
        <w:t>Allow brands to enable fully auto-generated campaigns (weekly/monthly) with performance tracking and reward scaling.</w:t>
      </w:r>
    </w:p>
    <w:p>
      <w:pPr>
        <w:pStyle w:val="Heading3"/>
      </w:pPr>
      <w:r>
        <w:t>🔧 Implementation</w:t>
      </w:r>
    </w:p>
    <w:p>
      <w:pPr>
        <w:pStyle w:val="Compact"/>
      </w:pPr>
      <w:r>
        <w:t>Preset campaign types (comment, tag, quiz)</w:t>
      </w:r>
    </w:p>
    <w:p>
      <w:pPr>
        <w:pStyle w:val="Compact"/>
      </w:pPr>
      <w:r>
        <w:t>Schedule interval (weekly, monthly)</w:t>
      </w:r>
    </w:p>
    <w:p>
      <w:pPr>
        <w:pStyle w:val="Compact"/>
      </w:pPr>
      <w:r>
        <w:t>Auto-generate, post, score</w:t>
      </w:r>
    </w:p>
    <w:p>
      <w:pPr>
        <w:pStyle w:val="Compact"/>
      </w:pPr>
      <w:r>
        <w:t>Adjust points for underperforming campaigns</w:t>
      </w:r>
    </w:p>
    <w:p>
      <w:pPr>
        <w:pStyle w:val="Heading3"/>
      </w:pPr>
      <w:r>
        <w:t>💡 Benefits</w:t>
      </w:r>
    </w:p>
    <w:p>
      <w:pPr>
        <w:pStyle w:val="Compact"/>
      </w:pPr>
      <w:r>
        <w:t>Engage passive brands</w:t>
      </w:r>
    </w:p>
    <w:p>
      <w:pPr>
        <w:pStyle w:val="Compact"/>
      </w:pPr>
      <w:r>
        <w:t>Continuous community buzz</w:t>
      </w:r>
    </w:p>
    <w:p>
      <w:pPr>
        <w:pStyle w:val="Normal"/>
      </w:pPr>
    </w:p>
    <w:p>
      <w:pPr>
        <w:pStyle w:val="Heading2"/>
      </w:pPr>
      <w:r>
        <w:t>7. ⚙️ Smart Sync: CRM + Meta + Shopify/Woo</w:t>
      </w:r>
    </w:p>
    <w:p>
      <w:pPr>
        <w:pStyle w:val="Heading3"/>
      </w:pPr>
      <w:r>
        <w:t>✅ Description</w:t>
      </w:r>
    </w:p>
    <w:p>
      <w:pPr>
        <w:pStyle w:val="FirstParagraph"/>
      </w:pPr>
      <w:r>
        <w:t>Unify customer records from inbox, order sheets, email lists, Meta DMs, etc. into one customer identity.</w:t>
      </w:r>
    </w:p>
    <w:p>
      <w:pPr>
        <w:pStyle w:val="Heading3"/>
      </w:pPr>
      <w:r>
        <w:t>🔧 Implementation</w:t>
      </w:r>
    </w:p>
    <w:p>
      <w:pPr>
        <w:pStyle w:val="Compact"/>
      </w:pPr>
      <w:r>
        <w:t>Fingerprint match via email/phone/DM</w:t>
      </w:r>
    </w:p>
    <w:p>
      <w:pPr>
        <w:pStyle w:val="Compact"/>
      </w:pPr>
      <w:r>
        <w:t>Merge into one unified profile</w:t>
      </w:r>
    </w:p>
    <w:p>
      <w:pPr>
        <w:pStyle w:val="Compact"/>
      </w:pPr>
      <w:r>
        <w:t>Track comment &gt; UGC &gt; order &gt; support flow</w:t>
      </w:r>
    </w:p>
    <w:p>
      <w:pPr>
        <w:pStyle w:val="Heading3"/>
      </w:pPr>
      <w:r>
        <w:t>💡 Benefits</w:t>
      </w:r>
    </w:p>
    <w:p>
      <w:pPr>
        <w:pStyle w:val="Compact"/>
      </w:pPr>
      <w:r>
        <w:t>Supercharged CRM</w:t>
      </w:r>
    </w:p>
    <w:p>
      <w:pPr>
        <w:pStyle w:val="Compact"/>
      </w:pPr>
      <w:r>
        <w:t>Enables loyalty, follow-ups, and behavior-based triggers</w:t>
      </w:r>
    </w:p>
    <w:p>
      <w:pPr>
        <w:pStyle w:val="Normal"/>
      </w:pPr>
    </w:p>
    <w:p>
      <w:pPr>
        <w:pStyle w:val="Heading2"/>
      </w:pPr>
      <w:r>
        <w:t>8. 🧾 Micro-Billing &amp; Usage-Based Plans</w:t>
      </w:r>
    </w:p>
    <w:p>
      <w:pPr>
        <w:pStyle w:val="Heading3"/>
      </w:pPr>
      <w:r>
        <w:t>✅ Description</w:t>
      </w:r>
    </w:p>
    <w:p>
      <w:pPr>
        <w:pStyle w:val="FirstParagraph"/>
      </w:pPr>
      <w:r>
        <w:t>Support usage-based pricing: charge by AI token usage, email volume, storage, etc.</w:t>
      </w:r>
    </w:p>
    <w:p>
      <w:pPr>
        <w:pStyle w:val="Heading3"/>
      </w:pPr>
      <w:r>
        <w:t>🔧 Implementation</w:t>
      </w:r>
    </w:p>
    <w:p>
      <w:pPr>
        <w:pStyle w:val="Compact"/>
      </w:pPr>
      <w:r>
        <w:t>Track feature usage (credits, MB, counts)</w:t>
      </w:r>
    </w:p>
    <w:p>
      <w:pPr>
        <w:pStyle w:val="Compact"/>
      </w:pPr>
      <w:r>
        <w:t>Show real-time usage on dashboard</w:t>
      </w:r>
    </w:p>
    <w:p>
      <w:pPr>
        <w:pStyle w:val="Compact"/>
      </w:pPr>
      <w:r>
        <w:t>Stripe metered billing integration</w:t>
      </w:r>
    </w:p>
    <w:p>
      <w:pPr>
        <w:pStyle w:val="Heading3"/>
      </w:pPr>
      <w:r>
        <w:t>💡 Benefits</w:t>
      </w:r>
    </w:p>
    <w:p>
      <w:pPr>
        <w:pStyle w:val="Compact"/>
      </w:pPr>
      <w:r>
        <w:t>Freemium upsell</w:t>
      </w:r>
    </w:p>
    <w:p>
      <w:pPr>
        <w:pStyle w:val="Compact"/>
      </w:pPr>
      <w:r>
        <w:t>High flexibility for agencies &amp; growing brands</w:t>
      </w:r>
    </w:p>
    <w:p>
      <w:pPr>
        <w:pStyle w:val="Normal"/>
      </w:pPr>
    </w:p>
    <w:p>
      <w:pPr>
        <w:pStyle w:val="Heading2"/>
      </w:pPr>
      <w:r>
        <w:t>✅ Next Steps</w:t>
      </w:r>
    </w:p>
    <w:p>
      <w:pPr>
        <w:pStyle w:val="Compact"/>
      </w:pPr>
      <w:r>
        <w:t>Prioritize based on roadmap phase</w:t>
      </w:r>
    </w:p>
    <w:p>
      <w:pPr>
        <w:pStyle w:val="Compact"/>
      </w:pPr>
      <w:r>
        <w:t>Estimate dev sprints per feature</w:t>
      </w:r>
    </w:p>
    <w:p>
      <w:pPr>
        <w:pStyle w:val="Compact"/>
      </w:pPr>
      <w:r>
        <w:t>Bundle low-hanging upgrades into Q1-Q2 2026</w:t>
      </w:r>
    </w:p>
    <w:p>
      <w:pPr>
        <w:pStyle w:val="Normal"/>
      </w:pPr>
    </w:p>
    <w:p>
      <w:pPr>
        <w:pStyle w:val="FirstParagraph"/>
      </w:pPr>
      <w:r>
        <w:t>This document will be linked as Upgrade Suggestions Book in the Superadmin Planning folder.</w:t>
      </w:r>
    </w:p>
    <w:p>
      <w:pPr>
        <w:pStyle w:val="Heading2"/>
      </w:pPr>
      <w:r>
        <w:t>Superadmin - System Health Monitoring</w:t>
      </w:r>
      <w:r>
        <w:bookmarkStart w:id="8" w:name="Superadmin - System Health Monitoring"/>
        <w:t>Superadmin - System Health Monitoring</w:t>
        <w:bookmarkEnd w:id="8"/>
      </w:r>
    </w:p>
    <w:p>
      <w:pPr>
        <w:pStyle w:val="Heading1"/>
      </w:pPr>
      <w:r>
        <w:t>🔄 System Health &amp; Monitoring Panel</w:t>
      </w:r>
    </w:p>
    <w:p>
      <w:pPr>
        <w:pStyle w:val="Normal"/>
      </w:pPr>
    </w:p>
    <w:p>
      <w:pPr>
        <w:pStyle w:val="Heading2"/>
      </w:pPr>
      <w:r>
        <w:t>✨ Module Overview</w:t>
      </w:r>
    </w:p>
    <w:p>
      <w:pPr>
        <w:pStyle w:val="FirstParagraph"/>
      </w:pPr>
      <w:r>
        <w:t>The System Health &amp; Monitoring Panel offers real-time visibility into platform-wide operational status, third-party API connections, scheduled task runners, and tenant-specific service health. This module is essential for proactive troubleshooting, uptime assurance, and performance diagnostics for both the superadmin and developer teams.</w:t>
      </w:r>
    </w:p>
    <w:p>
      <w:pPr>
        <w:pStyle w:val="BodyText"/>
      </w:pPr>
      <w:r>
        <w:t>It integrates deeply with each module’s job queues, token proxies, webhook listeners, and sync processors.</w:t>
      </w:r>
    </w:p>
    <w:p>
      <w:pPr>
        <w:pStyle w:val="Normal"/>
      </w:pPr>
    </w:p>
    <w:p>
      <w:pPr>
        <w:pStyle w:val="Heading2"/>
      </w:pPr>
      <w:r>
        <w:t>🔧 Core Monitoring Sections</w:t>
      </w:r>
    </w:p>
    <w:p>
      <w:pPr>
        <w:pStyle w:val="Heading3"/>
      </w:pPr>
      <w:r>
        <w:t>1. 📅 Cron Jobs &amp; Queue Runners</w:t>
      </w:r>
    </w:p>
    <w:p>
      <w:pPr>
        <w:pStyle w:val="Compact"/>
      </w:pPr>
      <w:r>
        <w:t>Scheduled Tasks: Blog generator, Sync engines, Weekly summaries</w:t>
      </w:r>
    </w:p>
    <w:p>
      <w:pPr>
        <w:pStyle w:val="Compact"/>
      </w:pPr>
      <w:r>
        <w:t>Queues: Email jobs, Webhook processors, AI generation</w:t>
      </w:r>
    </w:p>
    <w:p>
      <w:pPr>
        <w:pStyle w:val="Compact"/>
      </w:pPr>
      <w:r>
        <w:t>Track:</w:t>
      </w:r>
    </w:p>
    <w:p>
      <w:pPr>
        <w:pStyle w:val="Compact"/>
      </w:pPr>
      <w:r>
        <w:t>Job name</w:t>
      </w:r>
    </w:p>
    <w:p>
      <w:pPr>
        <w:pStyle w:val="Compact"/>
      </w:pPr>
      <w:r>
        <w:t>Last run</w:t>
      </w:r>
    </w:p>
    <w:p>
      <w:pPr>
        <w:pStyle w:val="Compact"/>
      </w:pPr>
      <w:r>
        <w:t>Next due</w:t>
      </w:r>
    </w:p>
    <w:p>
      <w:pPr>
        <w:pStyle w:val="Compact"/>
      </w:pPr>
      <w:r>
        <w:t>Fail count</w:t>
      </w:r>
    </w:p>
    <w:p>
      <w:pPr>
        <w:pStyle w:val="Compact"/>
      </w:pPr>
      <w:r>
        <w:t>Retry queue length</w:t>
      </w:r>
    </w:p>
    <w:p>
      <w:pPr>
        <w:pStyle w:val="FirstParagraph"/>
      </w:pPr>
      <w:r>
        <w:t>Tables: - cron_jobs - job_queue - job_failures</w:t>
      </w:r>
    </w:p>
    <w:p>
      <w:pPr>
        <w:pStyle w:val="BodyText"/>
      </w:pPr>
      <w:r>
        <w:t>Alerts: - If retry queue &gt; 10, flag in red - If job not run in &gt;1hr, show warning</w:t>
      </w:r>
    </w:p>
    <w:p>
      <w:pPr>
        <w:pStyle w:val="Normal"/>
      </w:pPr>
    </w:p>
    <w:p>
      <w:pPr>
        <w:pStyle w:val="Heading3"/>
      </w:pPr>
      <w:r>
        <w:t>2. 🔧 API &amp; Token Health</w:t>
      </w:r>
    </w:p>
    <w:p>
      <w:pPr>
        <w:pStyle w:val="Compact"/>
      </w:pPr>
      <w:r>
        <w:t>FB/IG Token Expiry Check (per tenant)</w:t>
      </w:r>
    </w:p>
    <w:p>
      <w:pPr>
        <w:pStyle w:val="Compact"/>
      </w:pPr>
      <w:r>
        <w:t>WooCommerce Token validity</w:t>
      </w:r>
    </w:p>
    <w:p>
      <w:pPr>
        <w:pStyle w:val="Compact"/>
      </w:pPr>
      <w:r>
        <w:t>WhatsApp Webhook test (ping)</w:t>
      </w:r>
    </w:p>
    <w:p>
      <w:pPr>
        <w:pStyle w:val="Compact"/>
      </w:pPr>
      <w:r>
        <w:t>GPT Token/API Quota Status</w:t>
      </w:r>
    </w:p>
    <w:p>
      <w:pPr>
        <w:pStyle w:val="FirstParagraph"/>
      </w:pPr>
      <w:r>
        <w:t>Tables: - token_validations - token_expiry_logs - token_alerts</w:t>
      </w:r>
    </w:p>
    <w:p>
      <w:pPr>
        <w:pStyle w:val="BodyText"/>
      </w:pPr>
      <w:r>
        <w:t>Integration: - Auto-run every 12 hours - Add failure summary to Superadmin Inbox</w:t>
      </w:r>
    </w:p>
    <w:p>
      <w:pPr>
        <w:pStyle w:val="Normal"/>
      </w:pPr>
    </w:p>
    <w:p>
      <w:pPr>
        <w:pStyle w:val="Heading3"/>
      </w:pPr>
      <w:r>
        <w:t>3. 🚀 Uptime &amp; Latency</w:t>
      </w:r>
    </w:p>
    <w:p>
      <w:pPr>
        <w:pStyle w:val="Compact"/>
      </w:pPr>
      <w:r>
        <w:t>Ping all tenant subdomains (e.g., brand1.myplatform.com)</w:t>
      </w:r>
    </w:p>
    <w:p>
      <w:pPr>
        <w:pStyle w:val="Compact"/>
      </w:pPr>
      <w:r>
        <w:t>Response time histogram</w:t>
      </w:r>
    </w:p>
    <w:p>
      <w:pPr>
        <w:pStyle w:val="Compact"/>
      </w:pPr>
      <w:r>
        <w:t>DNS/TLS check failures</w:t>
      </w:r>
    </w:p>
    <w:p>
      <w:pPr>
        <w:pStyle w:val="Compact"/>
      </w:pPr>
      <w:r>
        <w:t>Webhook delay monitor</w:t>
      </w:r>
    </w:p>
    <w:p>
      <w:pPr>
        <w:pStyle w:val="FirstParagraph"/>
      </w:pPr>
      <w:r>
        <w:t>Tools: - Built-in HTTP pinger - Store ping logs (last 7 days) - Alert on: - 2+ fails in 10min - &gt;500ms average latency</w:t>
      </w:r>
    </w:p>
    <w:p>
      <w:pPr>
        <w:pStyle w:val="Normal"/>
      </w:pPr>
    </w:p>
    <w:p>
      <w:pPr>
        <w:pStyle w:val="Heading3"/>
      </w:pPr>
      <w:r>
        <w:t>4. ⚠️ Error Logs (Realtime)</w:t>
      </w:r>
    </w:p>
    <w:p>
      <w:pPr>
        <w:pStyle w:val="Compact"/>
      </w:pPr>
      <w:r>
        <w:t>Collect error logs from all services:</w:t>
      </w:r>
    </w:p>
    <w:p>
      <w:pPr>
        <w:pStyle w:val="Compact"/>
      </w:pPr>
      <w:r>
        <w:t>AI Gen errors</w:t>
      </w:r>
    </w:p>
    <w:p>
      <w:pPr>
        <w:pStyle w:val="Compact"/>
      </w:pPr>
      <w:r>
        <w:t>Post failures</w:t>
      </w:r>
    </w:p>
    <w:p>
      <w:pPr>
        <w:pStyle w:val="Compact"/>
      </w:pPr>
      <w:r>
        <w:t>Stripe failures</w:t>
      </w:r>
    </w:p>
    <w:p>
      <w:pPr>
        <w:pStyle w:val="Compact"/>
      </w:pPr>
      <w:r>
        <w:t>App crashes</w:t>
      </w:r>
    </w:p>
    <w:p>
      <w:pPr>
        <w:pStyle w:val="Compact"/>
      </w:pPr>
      <w:r>
        <w:t>Group by severity: [Info, Warning, Error, Critical]</w:t>
      </w:r>
    </w:p>
    <w:p>
      <w:pPr>
        <w:pStyle w:val="Compact"/>
      </w:pPr>
      <w:r>
        <w:t>Include tenant &amp; feature flags</w:t>
      </w:r>
    </w:p>
    <w:p>
      <w:pPr>
        <w:pStyle w:val="FirstParagraph"/>
      </w:pPr>
      <w:r>
        <w:t>Stack: - Store in centralized error_logs table - Push critical logs to Slack/Webhook - Allow per-feature filter in UI</w:t>
      </w:r>
    </w:p>
    <w:p>
      <w:pPr>
        <w:pStyle w:val="Normal"/>
      </w:pPr>
    </w:p>
    <w:p>
      <w:pPr>
        <w:pStyle w:val="Heading3"/>
      </w:pPr>
      <w:r>
        <w:t>5. 📊 Resource Usage Metrics</w:t>
      </w:r>
    </w:p>
    <w:p>
      <w:pPr>
        <w:pStyle w:val="Compact"/>
      </w:pPr>
      <w:r>
        <w:t>CPU, Memory (server-level)</w:t>
      </w:r>
    </w:p>
    <w:p>
      <w:pPr>
        <w:pStyle w:val="Compact"/>
      </w:pPr>
      <w:r>
        <w:t>API calls used per GPT provider</w:t>
      </w:r>
    </w:p>
    <w:p>
      <w:pPr>
        <w:pStyle w:val="Compact"/>
      </w:pPr>
      <w:r>
        <w:t>Image generation load</w:t>
      </w:r>
    </w:p>
    <w:p>
      <w:pPr>
        <w:pStyle w:val="Compact"/>
      </w:pPr>
      <w:r>
        <w:t>Peak hour charts (per 24h)</w:t>
      </w:r>
    </w:p>
    <w:p>
      <w:pPr>
        <w:pStyle w:val="FirstParagraph"/>
      </w:pPr>
      <w:r>
        <w:t>Sources: - VPS Prometheus or Light dashboard - AI Token usage logs - Background queues utilization</w:t>
      </w:r>
    </w:p>
    <w:p>
      <w:pPr>
        <w:pStyle w:val="Normal"/>
      </w:pPr>
    </w:p>
    <w:p>
      <w:pPr>
        <w:pStyle w:val="Heading3"/>
      </w:pPr>
      <w:r>
        <w:t>6. 🔹 Tenant Sync Status</w:t>
      </w:r>
    </w:p>
    <w:p>
      <w:pPr>
        <w:pStyle w:val="Compact"/>
      </w:pPr>
      <w:r>
        <w:t>See each tenant’s:</w:t>
      </w:r>
    </w:p>
    <w:p>
      <w:pPr>
        <w:pStyle w:val="Compact"/>
      </w:pPr>
      <w:r>
        <w:t>Last blog sync</w:t>
      </w:r>
    </w:p>
    <w:p>
      <w:pPr>
        <w:pStyle w:val="Compact"/>
      </w:pPr>
      <w:r>
        <w:t>Last product update</w:t>
      </w:r>
    </w:p>
    <w:p>
      <w:pPr>
        <w:pStyle w:val="Compact"/>
      </w:pPr>
      <w:r>
        <w:t>UGC import success/fail</w:t>
      </w:r>
    </w:p>
    <w:p>
      <w:pPr>
        <w:pStyle w:val="Compact"/>
      </w:pPr>
      <w:r>
        <w:t>Campaign launch history</w:t>
      </w:r>
    </w:p>
    <w:p>
      <w:pPr>
        <w:pStyle w:val="Compact"/>
      </w:pPr>
      <w:r>
        <w:t>Highlight stuck/inactive tenants</w:t>
      </w:r>
    </w:p>
    <w:p>
      <w:pPr>
        <w:pStyle w:val="FirstParagraph"/>
      </w:pPr>
      <w:r>
        <w:t>Tables: - tenant_syncs - sync_failures</w:t>
      </w:r>
    </w:p>
    <w:p>
      <w:pPr>
        <w:pStyle w:val="Normal"/>
      </w:pPr>
    </w:p>
    <w:p>
      <w:pPr>
        <w:pStyle w:val="Heading2"/>
      </w:pPr>
      <w:r>
        <w:t>📅 UI &amp; Display Design</w:t>
      </w:r>
    </w:p>
    <w:p>
      <w:pPr>
        <w:pStyle w:val="FirstParagraph"/>
      </w:pPr>
      <w:r>
        <w:t>Page: /admin/system-health - Tabs: - Jobs - Tokens - Uptime - Logs - Metrics - Syncs</w:t>
      </w:r>
    </w:p>
    <w:p>
      <w:pPr>
        <w:pStyle w:val="BodyText"/>
      </w:pPr>
      <w:r>
        <w:t>Default Widgets: - [!] Critical Errors Today (count) - [🚫] Expiring Tokens - [🔹] Queued Jobs Pending - [📊] API Usage Stats - [🚨] Tenants with Missed Syncs</w:t>
      </w:r>
    </w:p>
    <w:p>
      <w:pPr>
        <w:pStyle w:val="Normal"/>
      </w:pPr>
    </w:p>
    <w:p>
      <w:pPr>
        <w:pStyle w:val="Heading2"/>
      </w:pPr>
      <w:r>
        <w:t>🔈 Notification Integrations</w:t>
      </w:r>
    </w:p>
    <w:p>
      <w:pPr>
        <w:pStyle w:val="Compact"/>
      </w:pPr>
      <w:r>
        <w:t>Slack channel (admin): new critical error, failed sync, token expired</w:t>
      </w:r>
    </w:p>
    <w:p>
      <w:pPr>
        <w:pStyle w:val="Compact"/>
      </w:pPr>
      <w:r>
        <w:t>Email every 24h: health summary</w:t>
      </w:r>
    </w:p>
    <w:p>
      <w:pPr>
        <w:pStyle w:val="Compact"/>
      </w:pPr>
      <w:r>
        <w:t>WhatsApp optional alert (superadmin toggle)</w:t>
      </w:r>
    </w:p>
    <w:p>
      <w:pPr>
        <w:pStyle w:val="Normal"/>
      </w:pPr>
    </w:p>
    <w:p>
      <w:pPr>
        <w:pStyle w:val="Heading2"/>
      </w:pPr>
      <w:r>
        <w:t>🔌 Admin Actions</w:t>
      </w:r>
    </w:p>
    <w:p>
      <w:pPr>
        <w:pStyle w:val="Compact"/>
      </w:pPr>
      <w:r>
        <w:t>Manually retry stuck job</w:t>
      </w:r>
    </w:p>
    <w:p>
      <w:pPr>
        <w:pStyle w:val="Compact"/>
      </w:pPr>
      <w:r>
        <w:t>Ping token/connection again</w:t>
      </w:r>
    </w:p>
    <w:p>
      <w:pPr>
        <w:pStyle w:val="Compact"/>
      </w:pPr>
      <w:r>
        <w:t>Mark incident as resolved (logs)</w:t>
      </w:r>
    </w:p>
    <w:p>
      <w:pPr>
        <w:pStyle w:val="Compact"/>
      </w:pPr>
      <w:r>
        <w:t>Add note to health log for incident</w:t>
      </w:r>
    </w:p>
    <w:p>
      <w:pPr>
        <w:pStyle w:val="Normal"/>
      </w:pPr>
    </w:p>
    <w:p>
      <w:pPr>
        <w:pStyle w:val="Heading2"/>
      </w:pPr>
      <w:r>
        <w:t>✅ Benefits</w:t>
      </w:r>
    </w:p>
    <w:p>
      <w:pPr>
        <w:pStyle w:val="Compact"/>
      </w:pPr>
      <w:r>
        <w:t>Proactive alerting before customers report</w:t>
      </w:r>
    </w:p>
    <w:p>
      <w:pPr>
        <w:pStyle w:val="Compact"/>
      </w:pPr>
      <w:r>
        <w:t>Reduce downtime across AI features, syncs, inbox</w:t>
      </w:r>
    </w:p>
    <w:p>
      <w:pPr>
        <w:pStyle w:val="Compact"/>
      </w:pPr>
      <w:r>
        <w:t>Helps dev team debug system bugs faster</w:t>
      </w:r>
    </w:p>
    <w:p>
      <w:pPr>
        <w:pStyle w:val="Compact"/>
      </w:pPr>
      <w:r>
        <w:t>Tracks trends across all tenants/platform usage</w:t>
      </w:r>
    </w:p>
    <w:p>
      <w:pPr>
        <w:pStyle w:val="Normal"/>
      </w:pPr>
    </w:p>
    <w:p>
      <w:pPr>
        <w:pStyle w:val="Heading2"/>
      </w:pPr>
      <w:r>
        <w:t>📆 Dev To-Do</w:t>
      </w:r>
    </w:p>
    <w:p>
      <w:pPr>
        <w:pStyle w:val="Compact"/>
      </w:pPr>
      <w:r>
        <w:t>Setup all log tables with rotation</w:t>
      </w:r>
    </w:p>
    <w:p>
      <w:pPr>
        <w:pStyle w:val="Compact"/>
      </w:pPr>
      <w:r>
        <w:t>Implement centralized job queue logger</w:t>
      </w:r>
    </w:p>
    <w:p>
      <w:pPr>
        <w:pStyle w:val="Compact"/>
      </w:pPr>
      <w:r>
        <w:t>Build UI widgets using reusable Admin Template</w:t>
      </w:r>
    </w:p>
    <w:p>
      <w:pPr>
        <w:pStyle w:val="Compact"/>
      </w:pPr>
      <w:r>
        <w:t>Connect with Token Proxy and Cron Modules</w:t>
      </w:r>
    </w:p>
    <w:p>
      <w:pPr>
        <w:pStyle w:val="Compact"/>
      </w:pPr>
      <w:r>
        <w:t>Add Slack alerting via webhook</w:t>
      </w:r>
    </w:p>
    <w:p>
      <w:pPr>
        <w:pStyle w:val="Normal"/>
      </w:pPr>
    </w:p>
    <w:p>
      <w:pPr>
        <w:pStyle w:val="Heading2"/>
      </w:pPr>
      <w:r>
        <w:t>🌎 Future Upgrades</w:t>
      </w:r>
    </w:p>
    <w:p>
      <w:pPr>
        <w:pStyle w:val="Compact"/>
      </w:pPr>
      <w:r>
        <w:t>Add historical performance charts (last 30 days)</w:t>
      </w:r>
    </w:p>
    <w:p>
      <w:pPr>
        <w:pStyle w:val="Compact"/>
      </w:pPr>
      <w:r>
        <w:t>Auto-restart failed jobs (with max retry)</w:t>
      </w:r>
    </w:p>
    <w:p>
      <w:pPr>
        <w:pStyle w:val="Compact"/>
      </w:pPr>
      <w:r>
        <w:t>Tenant-level health score (display on Tenant Card)</w:t>
      </w:r>
    </w:p>
    <w:p>
      <w:pPr>
        <w:pStyle w:val="Normal"/>
      </w:pPr>
    </w:p>
    <w:p>
      <w:pPr>
        <w:pStyle w:val="FirstParagraph"/>
      </w:pPr>
      <w:r>
        <w:t>✅ This file is finalized and ready to be linked under Admin Ops + Infra Monitoring group.</w:t>
      </w:r>
    </w:p>
    <w:p>
      <w:pPr>
        <w:pStyle w:val="Heading2"/>
      </w:pPr>
      <w:r>
        <w:t>Superadmin - White-label Manager</w:t>
      </w:r>
      <w:r>
        <w:bookmarkStart w:id="9" w:name="Superadmin - White-label Manager"/>
        <w:t>Superadmin - White-label Manager</w:t>
        <w:bookmarkEnd w:id="9"/>
      </w:r>
    </w:p>
    <w:p>
      <w:pPr>
        <w:pStyle w:val="Heading1"/>
      </w:pPr>
      <w:r>
        <w:t>🏢 Superadmin Module: White-Label Manager</w:t>
      </w:r>
    </w:p>
    <w:p>
      <w:pPr>
        <w:pStyle w:val="Normal"/>
      </w:pPr>
    </w:p>
    <w:p>
      <w:pPr>
        <w:pStyle w:val="Heading2"/>
      </w:pPr>
      <w:r>
        <w:t>🎯 Objective</w:t>
      </w:r>
    </w:p>
    <w:p>
      <w:pPr>
        <w:pStyle w:val="FirstParagraph"/>
      </w:pPr>
      <w:r>
        <w:t>Enable the SaaS platform to operate in fully white-labeled mode per brand/tenant — allowing each customer to offer the solution as their own branded platform. This increases perceived ownership, premium appeal, and market flexibility.</w:t>
      </w:r>
    </w:p>
    <w:p>
      <w:pPr>
        <w:pStyle w:val="Normal"/>
      </w:pPr>
    </w:p>
    <w:p>
      <w:pPr>
        <w:pStyle w:val="Heading2"/>
      </w:pPr>
      <w:r>
        <w:t>🧩 Core Capabilities</w:t>
      </w:r>
    </w:p>
    <w:p>
      <w:pPr>
        <w:pStyle w:val="Heading3"/>
      </w:pPr>
      <w:r>
        <w:t>1. 🔖 Brand Identity Manager</w:t>
      </w:r>
    </w:p>
    <w:p>
      <w:pPr>
        <w:pStyle w:val="Compact"/>
      </w:pPr>
      <w:r>
        <w:t>Allow each brand to upload and manage:</w:t>
      </w:r>
    </w:p>
    <w:p>
      <w:pPr>
        <w:pStyle w:val="Compact"/>
      </w:pPr>
      <w:r>
        <w:t>Logo (horizontal and square)</w:t>
      </w:r>
    </w:p>
    <w:p>
      <w:pPr>
        <w:pStyle w:val="Compact"/>
      </w:pPr>
      <w:r>
        <w:t>Favicon</w:t>
      </w:r>
    </w:p>
    <w:p>
      <w:pPr>
        <w:pStyle w:val="Compact"/>
      </w:pPr>
      <w:r>
        <w:t>Primary/Secondary color palette</w:t>
      </w:r>
    </w:p>
    <w:p>
      <w:pPr>
        <w:pStyle w:val="Compact"/>
      </w:pPr>
      <w:r>
        <w:t>Typography (Google Fonts)</w:t>
      </w:r>
    </w:p>
    <w:p>
      <w:pPr>
        <w:pStyle w:val="Compact"/>
      </w:pPr>
      <w:r>
        <w:t>App/Meta Title</w:t>
      </w:r>
    </w:p>
    <w:p>
      <w:pPr>
        <w:pStyle w:val="Compact"/>
      </w:pPr>
      <w:r>
        <w:t>Custom Footer Text or Copyright</w:t>
      </w:r>
    </w:p>
    <w:p>
      <w:pPr>
        <w:pStyle w:val="Heading3"/>
      </w:pPr>
      <w:r>
        <w:t>2. 🌐 Custom Domain Mapping</w:t>
      </w:r>
    </w:p>
    <w:p>
      <w:pPr>
        <w:pStyle w:val="Compact"/>
      </w:pPr>
      <w:r>
        <w:t>Each tenant can map their own subdomain (e.g., portal.brandname.com)</w:t>
      </w:r>
    </w:p>
    <w:p>
      <w:pPr>
        <w:pStyle w:val="Compact"/>
      </w:pPr>
      <w:r>
        <w:t>SSL certificate auto-provisioned (via Let’s Encrypt)</w:t>
      </w:r>
    </w:p>
    <w:p>
      <w:pPr>
        <w:pStyle w:val="Compact"/>
      </w:pPr>
      <w:r>
        <w:t>CNAME setup guide UI + verification check</w:t>
      </w:r>
    </w:p>
    <w:p>
      <w:pPr>
        <w:pStyle w:val="Heading3"/>
      </w:pPr>
      <w:r>
        <w:t>3. 🧠 AI Voice Customizer</w:t>
      </w:r>
    </w:p>
    <w:p>
      <w:pPr>
        <w:pStyle w:val="Compact"/>
      </w:pPr>
      <w:r>
        <w:t>Inject each brand’s tone/voice into AI outputs across:</w:t>
      </w:r>
    </w:p>
    <w:p>
      <w:pPr>
        <w:pStyle w:val="Compact"/>
      </w:pPr>
      <w:r>
        <w:t>Blog content</w:t>
      </w:r>
    </w:p>
    <w:p>
      <w:pPr>
        <w:pStyle w:val="Compact"/>
      </w:pPr>
      <w:r>
        <w:t>Inbox replies</w:t>
      </w:r>
    </w:p>
    <w:p>
      <w:pPr>
        <w:pStyle w:val="Compact"/>
      </w:pPr>
      <w:r>
        <w:t>Campaign captions</w:t>
      </w:r>
    </w:p>
    <w:p>
      <w:pPr>
        <w:pStyle w:val="Compact"/>
      </w:pPr>
      <w:r>
        <w:t>Product suggestions</w:t>
      </w:r>
    </w:p>
    <w:p>
      <w:pPr>
        <w:pStyle w:val="Compact"/>
      </w:pPr>
      <w:r>
        <w:t>Support brand instructions for LLM prompt injection (stored per tenant)</w:t>
      </w:r>
    </w:p>
    <w:p>
      <w:pPr>
        <w:pStyle w:val="Heading3"/>
      </w:pPr>
      <w:r>
        <w:t>4. 🛠️ UI Skin Engine</w:t>
      </w:r>
    </w:p>
    <w:p>
      <w:pPr>
        <w:pStyle w:val="Compact"/>
      </w:pPr>
      <w:r>
        <w:t>Each white-labeled portal adapts to brand’s colors/logo</w:t>
      </w:r>
    </w:p>
    <w:p>
      <w:pPr>
        <w:pStyle w:val="Compact"/>
      </w:pPr>
      <w:r>
        <w:t>Login screen branding + welcome copy</w:t>
      </w:r>
    </w:p>
    <w:p>
      <w:pPr>
        <w:pStyle w:val="Compact"/>
      </w:pPr>
      <w:r>
        <w:t>Navbar + dashboard elements auto-match the tenant</w:t>
      </w:r>
    </w:p>
    <w:p>
      <w:pPr>
        <w:pStyle w:val="Heading3"/>
      </w:pPr>
      <w:r>
        <w:t>5. 📦 Optional Feature Toggling</w:t>
      </w:r>
    </w:p>
    <w:p>
      <w:pPr>
        <w:pStyle w:val="Compact"/>
      </w:pPr>
      <w:r>
        <w:t>SaaS owner (superadmin) can enable/disable:</w:t>
      </w:r>
    </w:p>
    <w:p>
      <w:pPr>
        <w:pStyle w:val="Compact"/>
      </w:pPr>
      <w:r>
        <w:t>Modules per tenant (e.g., Gamification, Blog)</w:t>
      </w:r>
    </w:p>
    <w:p>
      <w:pPr>
        <w:pStyle w:val="Compact"/>
      </w:pPr>
      <w:r>
        <w:t>Advanced/Pro features (e.g., SEO auto refresh)</w:t>
      </w:r>
    </w:p>
    <w:p>
      <w:pPr>
        <w:pStyle w:val="Compact"/>
      </w:pPr>
      <w:r>
        <w:t>Usage limits and quotas per plan tier</w:t>
      </w:r>
    </w:p>
    <w:p>
      <w:pPr>
        <w:pStyle w:val="Heading3"/>
      </w:pPr>
      <w:r>
        <w:t>6. 🔐 Access Control Labels</w:t>
      </w:r>
    </w:p>
    <w:p>
      <w:pPr>
        <w:pStyle w:val="Compact"/>
      </w:pPr>
      <w:r>
        <w:t>White-labeled tenants see only their own users, data, and branding</w:t>
      </w:r>
    </w:p>
    <w:p>
      <w:pPr>
        <w:pStyle w:val="Compact"/>
      </w:pPr>
      <w:r>
        <w:t>No OpenAI or platform branding unless explicitly opted in</w:t>
      </w:r>
    </w:p>
    <w:p>
      <w:pPr>
        <w:pStyle w:val="Heading3"/>
      </w:pPr>
      <w:r>
        <w:t>7. 📬 Custom Email Sender + Templates</w:t>
      </w:r>
    </w:p>
    <w:p>
      <w:pPr>
        <w:pStyle w:val="Compact"/>
      </w:pPr>
      <w:r>
        <w:t>Brands can:</w:t>
      </w:r>
    </w:p>
    <w:p>
      <w:pPr>
        <w:pStyle w:val="Compact"/>
      </w:pPr>
      <w:r>
        <w:t>Set their own SMTP or verified sending email</w:t>
      </w:r>
    </w:p>
    <w:p>
      <w:pPr>
        <w:pStyle w:val="Compact"/>
      </w:pPr>
      <w:r>
        <w:t>Customize email headers, footers, and disclaimers</w:t>
      </w:r>
    </w:p>
    <w:p>
      <w:pPr>
        <w:pStyle w:val="Compact"/>
      </w:pPr>
      <w:r>
        <w:t>Override system-wide templates with branded ones</w:t>
      </w:r>
    </w:p>
    <w:p>
      <w:pPr>
        <w:pStyle w:val="Heading3"/>
      </w:pPr>
      <w:r>
        <w:t>8. 📱 App Store + SDK Branding (Optional Phase 2)</w:t>
      </w:r>
    </w:p>
    <w:p>
      <w:pPr>
        <w:pStyle w:val="Compact"/>
      </w:pPr>
      <w:r>
        <w:t>Support for:</w:t>
      </w:r>
    </w:p>
    <w:p>
      <w:pPr>
        <w:pStyle w:val="Compact"/>
      </w:pPr>
      <w:r>
        <w:t>White-labeled mobile apps (iOS/Android)</w:t>
      </w:r>
    </w:p>
    <w:p>
      <w:pPr>
        <w:pStyle w:val="Compact"/>
      </w:pPr>
      <w:r>
        <w:t>App icons, splash screen, login theme</w:t>
      </w:r>
    </w:p>
    <w:p>
      <w:pPr>
        <w:pStyle w:val="Compact"/>
      </w:pPr>
      <w:r>
        <w:t>Embed widgets with per-brand tracking ID</w:t>
      </w:r>
    </w:p>
    <w:p>
      <w:pPr>
        <w:pStyle w:val="Normal"/>
      </w:pPr>
    </w:p>
    <w:p>
      <w:pPr>
        <w:pStyle w:val="Heading2"/>
      </w:pPr>
      <w:r>
        <w:t>👨‍🔧 Superadmin Controls</w:t>
      </w:r>
    </w:p>
    <w:p>
      <w:pPr>
        <w:pStyle w:val="Compact"/>
      </w:pPr>
      <w:r>
        <w:t>🔁 Force Reset Branding</w:t>
      </w:r>
    </w:p>
    <w:p>
      <w:pPr>
        <w:pStyle w:val="Compact"/>
      </w:pPr>
      <w:r>
        <w:t>🧪 Preview Mode: See what each tenant UI looks like</w:t>
      </w:r>
    </w:p>
    <w:p>
      <w:pPr>
        <w:pStyle w:val="Compact"/>
      </w:pPr>
      <w:r>
        <w:t>🧰 Diagnostics: Detect missing favicon, misconfigured SMTP, broken CNAME</w:t>
      </w:r>
    </w:p>
    <w:p>
      <w:pPr>
        <w:pStyle w:val="Compact"/>
      </w:pPr>
      <w:r>
        <w:t>🚨 Rebrand Reset Warnings if switching tenant visuals</w:t>
      </w:r>
    </w:p>
    <w:p>
      <w:pPr>
        <w:pStyle w:val="Normal"/>
      </w:pPr>
    </w:p>
    <w:p>
      <w:pPr>
        <w:pStyle w:val="Heading2"/>
      </w:pPr>
      <w:r>
        <w:t>🧱 Tech Architecture</w:t>
      </w:r>
    </w:p>
    <w:p>
      <w:pPr>
        <w:pStyle w:val="Compact"/>
      </w:pPr>
      <w:r>
        <w:t>Frontend: Tailwind + React with dynamic theme injection</w:t>
      </w:r>
    </w:p>
    <w:p>
      <w:pPr>
        <w:pStyle w:val="Compact"/>
      </w:pPr>
      <w:r>
        <w:t>Storage: S3 / Firebase for brand assets</w:t>
      </w:r>
    </w:p>
    <w:p>
      <w:pPr>
        <w:pStyle w:val="Compact"/>
      </w:pPr>
      <w:r>
        <w:t>Domains: Cloudflare API for DNS checks (optional)</w:t>
      </w:r>
    </w:p>
    <w:p>
      <w:pPr>
        <w:pStyle w:val="Compact"/>
      </w:pPr>
      <w:r>
        <w:t>Backend: Tenant context injection for theme overrides</w:t>
      </w:r>
    </w:p>
    <w:p>
      <w:pPr>
        <w:pStyle w:val="Compact"/>
      </w:pPr>
      <w:r>
        <w:t>DB: tenant_settings, branding_assets, custom_prompts, email_templates tables</w:t>
      </w:r>
    </w:p>
    <w:p>
      <w:pPr>
        <w:pStyle w:val="Normal"/>
      </w:pPr>
    </w:p>
    <w:p>
      <w:pPr>
        <w:pStyle w:val="Heading2"/>
      </w:pPr>
      <w:r>
        <w:t>🔄 Integration Points</w:t>
      </w:r>
    </w:p>
    <w:p>
      <w:pPr>
        <w:pStyle w:val="Compact"/>
      </w:pPr>
      <w:r>
        <w:t>AI Prompt System → Inject brand voice into replies</w:t>
      </w:r>
    </w:p>
    <w:p>
      <w:pPr>
        <w:pStyle w:val="Compact"/>
      </w:pPr>
      <w:r>
        <w:t>Email System → Brand template overrides</w:t>
      </w:r>
    </w:p>
    <w:p>
      <w:pPr>
        <w:pStyle w:val="Compact"/>
      </w:pPr>
      <w:r>
        <w:t>Admin Panel → Module toggles + subscription plans</w:t>
      </w:r>
    </w:p>
    <w:p>
      <w:pPr>
        <w:pStyle w:val="Compact"/>
      </w:pPr>
      <w:r>
        <w:t>Mobile App Builder (optional)</w:t>
      </w:r>
    </w:p>
    <w:p>
      <w:pPr>
        <w:pStyle w:val="Normal"/>
      </w:pPr>
    </w:p>
    <w:p>
      <w:pPr>
        <w:pStyle w:val="Heading2"/>
      </w:pPr>
      <w:r>
        <w:t>✅ Benefits</w:t>
      </w:r>
    </w:p>
    <w:p>
      <w:pPr>
        <w:pStyle w:val="Compact"/>
      </w:pPr>
      <w:r>
        <w:t>Higher brand affinity</w:t>
      </w:r>
    </w:p>
    <w:p>
      <w:pPr>
        <w:pStyle w:val="Compact"/>
      </w:pPr>
      <w:r>
        <w:t>Reseller or agency appeal</w:t>
      </w:r>
    </w:p>
    <w:p>
      <w:pPr>
        <w:pStyle w:val="Compact"/>
      </w:pPr>
      <w:r>
        <w:t>Trust boost for end users</w:t>
      </w:r>
    </w:p>
    <w:p>
      <w:pPr>
        <w:pStyle w:val="Compact"/>
      </w:pPr>
      <w:r>
        <w:t>Unlocks white-label business model</w:t>
      </w:r>
    </w:p>
    <w:p>
      <w:pPr>
        <w:pStyle w:val="Normal"/>
      </w:pPr>
    </w:p>
    <w:p>
      <w:pPr>
        <w:pStyle w:val="Heading2"/>
      </w:pPr>
      <w:r>
        <w:t>📈 Future Extensions</w:t>
      </w:r>
    </w:p>
    <w:p>
      <w:pPr>
        <w:pStyle w:val="Compact"/>
      </w:pPr>
      <w:r>
        <w:t>🔄 Multi-brand toggler (agencies managing &gt;1 brand)</w:t>
      </w:r>
    </w:p>
    <w:p>
      <w:pPr>
        <w:pStyle w:val="Compact"/>
      </w:pPr>
      <w:r>
        <w:t>🧩 Per-feature micro branding (e.g., watermark per post)</w:t>
      </w:r>
    </w:p>
    <w:p>
      <w:pPr>
        <w:pStyle w:val="Compact"/>
      </w:pPr>
      <w:r>
        <w:t>🛒 Marketplace listing as white-label solution</w:t>
      </w:r>
    </w:p>
    <w:p>
      <w:pPr>
        <w:pStyle w:val="Compact"/>
      </w:pPr>
      <w:r>
        <w:t>🖼️ Brand asset CDN delivery for speed</w:t>
      </w:r>
    </w:p>
    <w:p>
      <w:pPr>
        <w:pStyle w:val="Normal"/>
      </w:pPr>
    </w:p>
    <w:p>
      <w:pPr>
        <w:pStyle w:val="FirstParagraph"/>
      </w:pPr>
      <w:r>
        <w:t>This module enables powerful white-label SaaS deployments while preserving system stability, control, and upgrade consistency.</w:t>
      </w:r>
    </w:p>
    <w:p>
      <w:pPr>
        <w:pStyle w:val="Heading2"/>
      </w:pPr>
      <w:r>
        <w:t>Superadmin Operational Panel</w:t>
      </w:r>
      <w:r>
        <w:bookmarkStart w:id="10" w:name="Superadmin Operational Panel"/>
        <w:t>Superadmin Operational Panel</w:t>
        <w:bookmarkEnd w:id="10"/>
      </w:r>
    </w:p>
    <w:p>
      <w:pPr>
        <w:pStyle w:val="Heading1"/>
      </w:pPr>
      <w:r>
        <w:t>🧑‍💼 Superadmin Operational Panel</w:t>
      </w:r>
    </w:p>
    <w:p>
      <w:pPr>
        <w:pStyle w:val="Normal"/>
      </w:pPr>
    </w:p>
    <w:p>
      <w:pPr>
        <w:pStyle w:val="Heading2"/>
      </w:pPr>
      <w:r>
        <w:t>✨ Module Overview</w:t>
      </w:r>
    </w:p>
    <w:p>
      <w:pPr>
        <w:pStyle w:val="FirstParagraph"/>
      </w:pPr>
      <w:r>
        <w:t>The Superadmin Operational Panel is the centralized control room of the entire SaaS platform. It empowers the SaaS owner (you) and your core team to:</w:t>
      </w:r>
    </w:p>
    <w:p>
      <w:pPr>
        <w:pStyle w:val="Compact"/>
      </w:pPr>
      <w:r>
        <w:t>Oversee all customer subscriptions and accounts</w:t>
      </w:r>
    </w:p>
    <w:p>
      <w:pPr>
        <w:pStyle w:val="Compact"/>
      </w:pPr>
      <w:r>
        <w:t>Approve/cancel/pause billing or module access</w:t>
      </w:r>
    </w:p>
    <w:p>
      <w:pPr>
        <w:pStyle w:val="Compact"/>
      </w:pPr>
      <w:r>
        <w:t>Monitor revenue, usage, and technical performance</w:t>
      </w:r>
    </w:p>
    <w:p>
      <w:pPr>
        <w:pStyle w:val="Compact"/>
      </w:pPr>
      <w:r>
        <w:t>Adjust limits, pricing tiers, API quotas per brand</w:t>
      </w:r>
    </w:p>
    <w:p>
      <w:pPr>
        <w:pStyle w:val="Compact"/>
      </w:pPr>
      <w:r>
        <w:t>View logs, alerts, and system errors</w:t>
      </w:r>
    </w:p>
    <w:p>
      <w:pPr>
        <w:pStyle w:val="Compact"/>
      </w:pPr>
      <w:r>
        <w:t>Manage white-label settings, app tokens, and permissions</w:t>
      </w:r>
    </w:p>
    <w:p>
      <w:pPr>
        <w:pStyle w:val="FirstParagraph"/>
      </w:pPr>
      <w:r>
        <w:t>This is not visible to any SaaS customer and is strictly used by the platform operator.</w:t>
      </w:r>
    </w:p>
    <w:p>
      <w:pPr>
        <w:pStyle w:val="Normal"/>
      </w:pPr>
    </w:p>
    <w:p>
      <w:pPr>
        <w:pStyle w:val="Heading2"/>
      </w:pPr>
      <w:r>
        <w:t>🔐 Core Functional Areas</w:t>
      </w:r>
    </w:p>
    <w:p>
      <w:pPr>
        <w:pStyle w:val="Heading3"/>
      </w:pPr>
      <w:r>
        <w:t>1. 📆 Subscriptions &amp; Billing Manager</w:t>
      </w:r>
    </w:p>
    <w:p>
      <w:pPr>
        <w:pStyle w:val="Compact"/>
      </w:pPr>
      <w:r>
        <w:t>View all active, trial, paused, and canceled brands</w:t>
      </w:r>
    </w:p>
    <w:p>
      <w:pPr>
        <w:pStyle w:val="Compact"/>
      </w:pPr>
      <w:r>
        <w:t>Search brands by name, email, plan</w:t>
      </w:r>
    </w:p>
    <w:p>
      <w:pPr>
        <w:pStyle w:val="Compact"/>
      </w:pPr>
      <w:r>
        <w:t>See plan: (Basic, Pro, Enterprise, Custom)</w:t>
      </w:r>
    </w:p>
    <w:p>
      <w:pPr>
        <w:pStyle w:val="Compact"/>
      </w:pPr>
      <w:r>
        <w:t>View modules subscribed per brand</w:t>
      </w:r>
    </w:p>
    <w:p>
      <w:pPr>
        <w:pStyle w:val="Compact"/>
      </w:pPr>
      <w:r>
        <w:t>Modify plan manually (with reason note)</w:t>
      </w:r>
    </w:p>
    <w:p>
      <w:pPr>
        <w:pStyle w:val="Compact"/>
      </w:pPr>
      <w:r>
        <w:t>Pause/cancel/reactivate</w:t>
      </w:r>
    </w:p>
    <w:p>
      <w:pPr>
        <w:pStyle w:val="Compact"/>
      </w:pPr>
      <w:r>
        <w:t>Add credit, discount, refund (with log)</w:t>
      </w:r>
    </w:p>
    <w:p>
      <w:pPr>
        <w:pStyle w:val="FirstParagraph"/>
      </w:pPr>
      <w:r>
        <w:t>Integrations: Stripe, Paddle, SSLCommerz, Manual Billing API</w:t>
      </w:r>
    </w:p>
    <w:p>
      <w:pPr>
        <w:pStyle w:val="BodyText"/>
      </w:pPr>
      <w:r>
        <w:t>Logs: - subscriptions - subscription_actions - subscription_modules</w:t>
      </w:r>
    </w:p>
    <w:p>
      <w:pPr>
        <w:pStyle w:val="Normal"/>
      </w:pPr>
    </w:p>
    <w:p>
      <w:pPr>
        <w:pStyle w:val="Heading3"/>
      </w:pPr>
      <w:r>
        <w:t>2. 📊 Accounting &amp; Financial Dashboard</w:t>
      </w:r>
    </w:p>
    <w:p>
      <w:pPr>
        <w:pStyle w:val="Compact"/>
      </w:pPr>
      <w:r>
        <w:t>Total monthly recurring revenue (MRR)</w:t>
      </w:r>
    </w:p>
    <w:p>
      <w:pPr>
        <w:pStyle w:val="Compact"/>
      </w:pPr>
      <w:r>
        <w:t>Revenue by plan/module</w:t>
      </w:r>
    </w:p>
    <w:p>
      <w:pPr>
        <w:pStyle w:val="Compact"/>
      </w:pPr>
      <w:r>
        <w:t>Refunds, failed payments</w:t>
      </w:r>
    </w:p>
    <w:p>
      <w:pPr>
        <w:pStyle w:val="Compact"/>
      </w:pPr>
      <w:r>
        <w:t>CSV export by month or quarter</w:t>
      </w:r>
    </w:p>
    <w:p>
      <w:pPr>
        <w:pStyle w:val="Compact"/>
      </w:pPr>
      <w:r>
        <w:t>Tax breakdown per country</w:t>
      </w:r>
    </w:p>
    <w:p>
      <w:pPr>
        <w:pStyle w:val="Compact"/>
      </w:pPr>
      <w:r>
        <w:t>Daily / weekly growth chart</w:t>
      </w:r>
    </w:p>
    <w:p>
      <w:pPr>
        <w:pStyle w:val="FirstParagraph"/>
      </w:pPr>
      <w:r>
        <w:t>Visuals: Charts for: - Net MRR, Gross Revenue, Refunds - Plan-wise subscriber counts - New signups, churns</w:t>
      </w:r>
    </w:p>
    <w:p>
      <w:pPr>
        <w:pStyle w:val="BodyText"/>
      </w:pPr>
      <w:r>
        <w:t>Tables: - payment_logs - invoice_summary</w:t>
      </w:r>
    </w:p>
    <w:p>
      <w:pPr>
        <w:pStyle w:val="Normal"/>
      </w:pPr>
    </w:p>
    <w:p>
      <w:pPr>
        <w:pStyle w:val="Heading3"/>
      </w:pPr>
      <w:r>
        <w:t>3. 🛰️ System Health + Background Jobs</w:t>
      </w:r>
    </w:p>
    <w:p>
      <w:pPr>
        <w:pStyle w:val="Compact"/>
      </w:pPr>
      <w:r>
        <w:t>Status: Facebook API, Instagram, OpenAI, WooCommerce, Shopify</w:t>
      </w:r>
    </w:p>
    <w:p>
      <w:pPr>
        <w:pStyle w:val="Compact"/>
      </w:pPr>
      <w:r>
        <w:t>Show downtime/errors with timestamp</w:t>
      </w:r>
    </w:p>
    <w:p>
      <w:pPr>
        <w:pStyle w:val="Compact"/>
      </w:pPr>
      <w:r>
        <w:t>Last API ping + response time</w:t>
      </w:r>
    </w:p>
    <w:p>
      <w:pPr>
        <w:pStyle w:val="Compact"/>
      </w:pPr>
      <w:r>
        <w:t>Background task queue:</w:t>
      </w:r>
    </w:p>
    <w:p>
      <w:pPr>
        <w:pStyle w:val="Compact"/>
      </w:pPr>
      <w:r>
        <w:t>Embeddings</w:t>
      </w:r>
    </w:p>
    <w:p>
      <w:pPr>
        <w:pStyle w:val="Compact"/>
      </w:pPr>
      <w:r>
        <w:t>Blog generation</w:t>
      </w:r>
    </w:p>
    <w:p>
      <w:pPr>
        <w:pStyle w:val="Compact"/>
      </w:pPr>
      <w:r>
        <w:t>Syncs</w:t>
      </w:r>
    </w:p>
    <w:p>
      <w:pPr>
        <w:pStyle w:val="FirstParagraph"/>
      </w:pPr>
      <w:r>
        <w:t>Alerts: - Delayed syncs &gt;5min - Failed blog jobs - FB token errors</w:t>
      </w:r>
    </w:p>
    <w:p>
      <w:pPr>
        <w:pStyle w:val="BodyText"/>
      </w:pPr>
      <w:r>
        <w:t>Tables: - job_queue - api_ping_logs - system_failures</w:t>
      </w:r>
    </w:p>
    <w:p>
      <w:pPr>
        <w:pStyle w:val="Normal"/>
      </w:pPr>
    </w:p>
    <w:p>
      <w:pPr>
        <w:pStyle w:val="Heading3"/>
      </w:pPr>
      <w:r>
        <w:t>4. 📊 Usage Analytics Panel (Per Brand)</w:t>
      </w:r>
    </w:p>
    <w:p>
      <w:pPr>
        <w:pStyle w:val="Compact"/>
      </w:pPr>
      <w:r>
        <w:t>API token usage</w:t>
      </w:r>
    </w:p>
    <w:p>
      <w:pPr>
        <w:pStyle w:val="Compact"/>
      </w:pPr>
      <w:r>
        <w:t>Image/Video generation count</w:t>
      </w:r>
    </w:p>
    <w:p>
      <w:pPr>
        <w:pStyle w:val="Compact"/>
      </w:pPr>
      <w:r>
        <w:t>Blog/FAQ created</w:t>
      </w:r>
    </w:p>
    <w:p>
      <w:pPr>
        <w:pStyle w:val="Compact"/>
      </w:pPr>
      <w:r>
        <w:t>Inbox replies auto vs manual</w:t>
      </w:r>
    </w:p>
    <w:p>
      <w:pPr>
        <w:pStyle w:val="Compact"/>
      </w:pPr>
      <w:r>
        <w:t>Storage used</w:t>
      </w:r>
    </w:p>
    <w:p>
      <w:pPr>
        <w:pStyle w:val="Compact"/>
      </w:pPr>
      <w:r>
        <w:t>Current plan vs usage limits</w:t>
      </w:r>
    </w:p>
    <w:p>
      <w:pPr>
        <w:pStyle w:val="Compact"/>
      </w:pPr>
      <w:r>
        <w:t>Auto-flag overuse</w:t>
      </w:r>
    </w:p>
    <w:p>
      <w:pPr>
        <w:pStyle w:val="FirstParagraph"/>
      </w:pPr>
      <w:r>
        <w:t>View: - Table: Top 10 brands by usage - Export: Per-brand usage sheet</w:t>
      </w:r>
    </w:p>
    <w:p>
      <w:pPr>
        <w:pStyle w:val="BodyText"/>
      </w:pPr>
      <w:r>
        <w:t>Tables: - usage_metrics - plan_limits</w:t>
      </w:r>
    </w:p>
    <w:p>
      <w:pPr>
        <w:pStyle w:val="Normal"/>
      </w:pPr>
    </w:p>
    <w:p>
      <w:pPr>
        <w:pStyle w:val="Heading3"/>
      </w:pPr>
      <w:r>
        <w:t>5. 🏛️ Module Control Center</w:t>
      </w:r>
    </w:p>
    <w:p>
      <w:pPr>
        <w:pStyle w:val="Compact"/>
      </w:pPr>
      <w:r>
        <w:t>See which brand has access to which modules</w:t>
      </w:r>
    </w:p>
    <w:p>
      <w:pPr>
        <w:pStyle w:val="Compact"/>
      </w:pPr>
      <w:r>
        <w:t>Toggle enable/disable instantly</w:t>
      </w:r>
    </w:p>
    <w:p>
      <w:pPr>
        <w:pStyle w:val="Compact"/>
      </w:pPr>
      <w:r>
        <w:t>Set module price overrides</w:t>
      </w:r>
    </w:p>
    <w:p>
      <w:pPr>
        <w:pStyle w:val="Compact"/>
      </w:pPr>
      <w:r>
        <w:t>Set feature flag (beta, legacy, hidden)</w:t>
      </w:r>
    </w:p>
    <w:p>
      <w:pPr>
        <w:pStyle w:val="Compact"/>
      </w:pPr>
      <w:r>
        <w:t>View module changelog</w:t>
      </w:r>
    </w:p>
    <w:p>
      <w:pPr>
        <w:pStyle w:val="Compact"/>
      </w:pPr>
      <w:r>
        <w:t>Global module setting (on/off globally)</w:t>
      </w:r>
    </w:p>
    <w:p>
      <w:pPr>
        <w:pStyle w:val="Normal"/>
      </w:pPr>
    </w:p>
    <w:p>
      <w:pPr>
        <w:pStyle w:val="Heading3"/>
      </w:pPr>
      <w:r>
        <w:t>6. 🏢 White-Label Manager</w:t>
      </w:r>
    </w:p>
    <w:p>
      <w:pPr>
        <w:pStyle w:val="Compact"/>
      </w:pPr>
      <w:r>
        <w:t>Brand name, logo</w:t>
      </w:r>
    </w:p>
    <w:p>
      <w:pPr>
        <w:pStyle w:val="Compact"/>
      </w:pPr>
      <w:r>
        <w:t>Custom domain (CNAME status)</w:t>
      </w:r>
    </w:p>
    <w:p>
      <w:pPr>
        <w:pStyle w:val="Compact"/>
      </w:pPr>
      <w:r>
        <w:t>Support email and contact info</w:t>
      </w:r>
    </w:p>
    <w:p>
      <w:pPr>
        <w:pStyle w:val="Compact"/>
      </w:pPr>
      <w:r>
        <w:t>Toggle visibility of “Powered by SaaS”</w:t>
      </w:r>
    </w:p>
    <w:p>
      <w:pPr>
        <w:pStyle w:val="Compact"/>
      </w:pPr>
      <w:r>
        <w:t>Change UI color scheme per brand</w:t>
      </w:r>
    </w:p>
    <w:p>
      <w:pPr>
        <w:pStyle w:val="FirstParagraph"/>
      </w:pPr>
      <w:r>
        <w:t>Tables: - brand_settings - white_label_domains</w:t>
      </w:r>
    </w:p>
    <w:p>
      <w:pPr>
        <w:pStyle w:val="Normal"/>
      </w:pPr>
    </w:p>
    <w:p>
      <w:pPr>
        <w:pStyle w:val="Heading3"/>
      </w:pPr>
      <w:r>
        <w:t>7. ❌ Incident Logs &amp; System Alerts</w:t>
      </w:r>
    </w:p>
    <w:p>
      <w:pPr>
        <w:pStyle w:val="Compact"/>
      </w:pPr>
      <w:r>
        <w:t>Logs of system errors per module</w:t>
      </w:r>
    </w:p>
    <w:p>
      <w:pPr>
        <w:pStyle w:val="Compact"/>
      </w:pPr>
      <w:r>
        <w:t>Repeated token errors or quota breaches</w:t>
      </w:r>
    </w:p>
    <w:p>
      <w:pPr>
        <w:pStyle w:val="Compact"/>
      </w:pPr>
      <w:r>
        <w:t>Integration failures</w:t>
      </w:r>
    </w:p>
    <w:p>
      <w:pPr>
        <w:pStyle w:val="Compact"/>
      </w:pPr>
      <w:r>
        <w:t>Retry queue logs (job retried 3 times, etc.)</w:t>
      </w:r>
    </w:p>
    <w:p>
      <w:pPr>
        <w:pStyle w:val="Compact"/>
      </w:pPr>
      <w:r>
        <w:t>Mark resolved + internal comment</w:t>
      </w:r>
    </w:p>
    <w:p>
      <w:pPr>
        <w:pStyle w:val="Normal"/>
      </w:pPr>
    </w:p>
    <w:p>
      <w:pPr>
        <w:pStyle w:val="Heading3"/>
      </w:pPr>
      <w:r>
        <w:t>8. 🔓 Permission Control &amp; Logs</w:t>
      </w:r>
    </w:p>
    <w:p>
      <w:pPr>
        <w:pStyle w:val="Compact"/>
      </w:pPr>
      <w:r>
        <w:t>Superadmin staff access:</w:t>
      </w:r>
    </w:p>
    <w:p>
      <w:pPr>
        <w:pStyle w:val="Compact"/>
      </w:pPr>
      <w:r>
        <w:t>Owner</w:t>
      </w:r>
    </w:p>
    <w:p>
      <w:pPr>
        <w:pStyle w:val="Compact"/>
      </w:pPr>
      <w:r>
        <w:t>Developer</w:t>
      </w:r>
    </w:p>
    <w:p>
      <w:pPr>
        <w:pStyle w:val="Compact"/>
      </w:pPr>
      <w:r>
        <w:t>Billing Manager</w:t>
      </w:r>
    </w:p>
    <w:p>
      <w:pPr>
        <w:pStyle w:val="Compact"/>
      </w:pPr>
      <w:r>
        <w:t>Customer Success</w:t>
      </w:r>
    </w:p>
    <w:p>
      <w:pPr>
        <w:pStyle w:val="Compact"/>
      </w:pPr>
      <w:r>
        <w:t>Invite/remove internal staff</w:t>
      </w:r>
    </w:p>
    <w:p>
      <w:pPr>
        <w:pStyle w:val="Compact"/>
      </w:pPr>
      <w:r>
        <w:t>Grant temporary access to dev team (with expiry)</w:t>
      </w:r>
    </w:p>
    <w:p>
      <w:pPr>
        <w:pStyle w:val="Compact"/>
      </w:pPr>
      <w:r>
        <w:t>View access log by IP/time/device</w:t>
      </w:r>
    </w:p>
    <w:p>
      <w:pPr>
        <w:pStyle w:val="FirstParagraph"/>
      </w:pPr>
      <w:r>
        <w:t>Tables: - admin_users - admin_logs - admin_roles</w:t>
      </w:r>
    </w:p>
    <w:p>
      <w:pPr>
        <w:pStyle w:val="Normal"/>
      </w:pPr>
    </w:p>
    <w:p>
      <w:pPr>
        <w:pStyle w:val="Heading2"/>
      </w:pPr>
      <w:r>
        <w:t>🔗 Integrations</w:t>
      </w:r>
    </w:p>
    <w:p>
      <w:pPr>
        <w:pStyle w:val="Compact"/>
      </w:pPr>
      <w:r>
        <w:t>Stripe / Paddle API</w:t>
      </w:r>
    </w:p>
    <w:p>
      <w:pPr>
        <w:pStyle w:val="Compact"/>
      </w:pPr>
      <w:r>
        <w:t>Facebook / Meta App Token Status</w:t>
      </w:r>
    </w:p>
    <w:p>
      <w:pPr>
        <w:pStyle w:val="Compact"/>
      </w:pPr>
      <w:r>
        <w:t>OpenAI usage API</w:t>
      </w:r>
    </w:p>
    <w:p>
      <w:pPr>
        <w:pStyle w:val="Compact"/>
      </w:pPr>
      <w:r>
        <w:t>Webhook retry services</w:t>
      </w:r>
    </w:p>
    <w:p>
      <w:pPr>
        <w:pStyle w:val="Compact"/>
      </w:pPr>
      <w:r>
        <w:t>Manual billing/credit adjustment API</w:t>
      </w:r>
    </w:p>
    <w:p>
      <w:pPr>
        <w:pStyle w:val="Normal"/>
      </w:pPr>
    </w:p>
    <w:p>
      <w:pPr>
        <w:pStyle w:val="Heading2"/>
      </w:pPr>
      <w:r>
        <w:t>💡 Suggested UX Design</w:t>
      </w:r>
    </w:p>
    <w:p>
      <w:pPr>
        <w:pStyle w:val="Compact"/>
      </w:pPr>
      <w:r>
        <w:t>Left-side menu: Dashboard, Subscriptions, System, Logs, Alerts</w:t>
      </w:r>
    </w:p>
    <w:p>
      <w:pPr>
        <w:pStyle w:val="Compact"/>
      </w:pPr>
      <w:r>
        <w:t>Topbar: Quick search, notifications, dark mode</w:t>
      </w:r>
    </w:p>
    <w:p>
      <w:pPr>
        <w:pStyle w:val="Compact"/>
      </w:pPr>
      <w:r>
        <w:t>Usage Graphs: Cards + toggle (day/week/month)</w:t>
      </w:r>
    </w:p>
    <w:p>
      <w:pPr>
        <w:pStyle w:val="Compact"/>
      </w:pPr>
      <w:r>
        <w:t>Toggle switches for modules</w:t>
      </w:r>
    </w:p>
    <w:p>
      <w:pPr>
        <w:pStyle w:val="Compact"/>
      </w:pPr>
      <w:r>
        <w:t>Tabs for plan switch, refund, limit change</w:t>
      </w:r>
    </w:p>
    <w:p>
      <w:pPr>
        <w:pStyle w:val="Normal"/>
      </w:pPr>
    </w:p>
    <w:p>
      <w:pPr>
        <w:pStyle w:val="Heading2"/>
      </w:pPr>
      <w:r>
        <w:t>🛠️ Optional Extensions</w:t>
      </w:r>
    </w:p>
    <w:p>
      <w:pPr>
        <w:pStyle w:val="Compact"/>
      </w:pPr>
      <w:r>
        <w:t>Auto-billing PDF generator</w:t>
      </w:r>
    </w:p>
    <w:p>
      <w:pPr>
        <w:pStyle w:val="Compact"/>
      </w:pPr>
      <w:r>
        <w:t>Audit log viewer by time range</w:t>
      </w:r>
    </w:p>
    <w:p>
      <w:pPr>
        <w:pStyle w:val="Compact"/>
      </w:pPr>
      <w:r>
        <w:t>Mobile admin app (Lite)</w:t>
      </w:r>
    </w:p>
    <w:p>
      <w:pPr>
        <w:pStyle w:val="Compact"/>
      </w:pPr>
      <w:r>
        <w:t>Developer CLI access + GraphQL explorer</w:t>
      </w:r>
    </w:p>
    <w:p>
      <w:pPr>
        <w:pStyle w:val="Normal"/>
      </w:pPr>
    </w:p>
    <w:p>
      <w:pPr>
        <w:pStyle w:val="Heading2"/>
      </w:pPr>
      <w:r>
        <w:t>🎉 Outcome</w:t>
      </w:r>
    </w:p>
    <w:p>
      <w:pPr>
        <w:pStyle w:val="FirstParagraph"/>
      </w:pPr>
      <w:r>
        <w:t>This panel becomes the heart of operations: - Makes scaling efficient - Provides real-time visibility into revenue + risk - Simplifies debugging brand issues - Controls modular access in one place - Enables internal team collaboration</w:t>
      </w:r>
    </w:p>
    <w:p>
      <w:pPr>
        <w:pStyle w:val="BodyText"/>
      </w:pPr>
      <w:r>
        <w:t>✅ Now documented as a separate file. Ready to link in master doc + cross-referenced with Customer Support, Identity, and Billing modules.</w:t>
      </w:r>
    </w:p>
    <w:p>
      <w:r>
        <w:br w:type="page"/>
      </w:r>
    </w:p>
    <w:p>
      <w:pPr>
        <w:pStyle w:val="Heading1"/>
      </w:pPr>
      <w:r>
        <w:t>Modules/Inbox</w:t>
      </w:r>
    </w:p>
    <w:p>
      <w:pPr>
        <w:pStyle w:val="Heading2"/>
      </w:pPr>
      <w:r>
        <w:t>Inbox Auto-reply Module</w:t>
      </w:r>
      <w:r>
        <w:bookmarkStart w:id="11" w:name="Inbox Auto-reply Module"/>
        <w:t>Inbox Auto-reply Module</w:t>
        <w:bookmarkEnd w:id="11"/>
      </w:r>
    </w:p>
    <w:p>
      <w:pPr>
        <w:pStyle w:val="FirstParagraph"/>
      </w:pPr>
      <w:r>
        <w:t>Module: Inbox Auto-Reply System (Unified for Facebook, Instagram, WhatsApp)</w:t>
      </w:r>
    </w:p>
    <w:p>
      <w:pPr>
        <w:pStyle w:val="Normal"/>
      </w:pPr>
    </w:p>
    <w:p>
      <w:pPr>
        <w:pStyle w:val="Heading2"/>
      </w:pPr>
      <w:r>
        <w:t>🧩 Purpose</w:t>
      </w:r>
    </w:p>
    <w:p>
      <w:pPr>
        <w:pStyle w:val="FirstParagraph"/>
      </w:pPr>
      <w:r>
        <w:t>To intelligently respond to customer inquiries in FB Page inbox, Instagram DMs, and WhatsApp using brand-specific tone and context-aware AI. The system aims to:</w:t>
      </w:r>
    </w:p>
    <w:p>
      <w:pPr>
        <w:pStyle w:val="Compact"/>
      </w:pPr>
      <w:r>
        <w:t>Reduce manual load on customer support.</w:t>
      </w:r>
    </w:p>
    <w:p>
      <w:pPr>
        <w:pStyle w:val="Compact"/>
      </w:pPr>
      <w:r>
        <w:t>Speed up query handling with GPT-generated replies.</w:t>
      </w:r>
    </w:p>
    <w:p>
      <w:pPr>
        <w:pStyle w:val="Compact"/>
      </w:pPr>
      <w:r>
        <w:t>Understand product names, concerns, order-related queries.</w:t>
      </w:r>
    </w:p>
    <w:p>
      <w:pPr>
        <w:pStyle w:val="Compact"/>
      </w:pPr>
      <w:r>
        <w:t>Support multilingual and tone-personalized replies.</w:t>
      </w:r>
    </w:p>
    <w:p>
      <w:pPr>
        <w:pStyle w:val="Compact"/>
      </w:pPr>
      <w:r>
        <w:t>Enable fallback to human (Bot-to-Human Handoff).</w:t>
      </w:r>
    </w:p>
    <w:p>
      <w:pPr>
        <w:pStyle w:val="Normal"/>
      </w:pPr>
    </w:p>
    <w:p>
      <w:pPr>
        <w:pStyle w:val="Heading2"/>
      </w:pPr>
      <w:r>
        <w:t>🎯 Key Features</w:t>
      </w:r>
    </w:p>
    <w:p>
      <w:pPr>
        <w:pStyle w:val="Heading3"/>
      </w:pPr>
      <w:r>
        <w:t>🔹 Unified Inbox Connector</w:t>
      </w:r>
    </w:p>
    <w:p>
      <w:pPr>
        <w:pStyle w:val="Compact"/>
      </w:pPr>
      <w:r>
        <w:t>Centralized webhook listener for Meta Messenger, Instagram DMs, and WhatsApp Cloud API.</w:t>
      </w:r>
    </w:p>
    <w:p>
      <w:pPr>
        <w:pStyle w:val="Compact"/>
      </w:pPr>
      <w:r>
        <w:t>Detects which platform and Page/Brand message originated from.</w:t>
      </w:r>
    </w:p>
    <w:p>
      <w:pPr>
        <w:pStyle w:val="Heading3"/>
      </w:pPr>
      <w:r>
        <w:t>🔹 GPT-Powered Smart Reply Engine</w:t>
      </w:r>
    </w:p>
    <w:p>
      <w:pPr>
        <w:pStyle w:val="Compact"/>
      </w:pPr>
      <w:r>
        <w:t>Triggers reply suggestion using:</w:t>
      </w:r>
    </w:p>
    <w:p>
      <w:pPr>
        <w:pStyle w:val="Compact"/>
      </w:pPr>
      <w:r>
        <w:t>Customer message</w:t>
      </w:r>
    </w:p>
    <w:p>
      <w:pPr>
        <w:pStyle w:val="Compact"/>
      </w:pPr>
      <w:r>
        <w:t>Brand tone/preset</w:t>
      </w:r>
    </w:p>
    <w:p>
      <w:pPr>
        <w:pStyle w:val="Compact"/>
      </w:pPr>
      <w:r>
        <w:t>Product catalog embeddings</w:t>
      </w:r>
    </w:p>
    <w:p>
      <w:pPr>
        <w:pStyle w:val="Compact"/>
      </w:pPr>
      <w:r>
        <w:t>Order sheet (if connected)</w:t>
      </w:r>
    </w:p>
    <w:p>
      <w:pPr>
        <w:pStyle w:val="FirstParagraph"/>
      </w:pPr>
      <w:r>
        <w:t>Example Prompt: &gt; “Customer says: ‘Do you have anything for acne?’ | Reply as Lavishta in expert, helpful tone. Include 1-2 matching products, usage tips, and ask a follow-up.”</w:t>
      </w:r>
    </w:p>
    <w:p>
      <w:pPr>
        <w:pStyle w:val="Heading3"/>
      </w:pPr>
      <w:r>
        <w:t>🔹 Auto Mode + Assist Mode</w:t>
      </w:r>
    </w:p>
    <w:p>
      <w:pPr>
        <w:pStyle w:val="Compact"/>
      </w:pPr>
      <w:r>
        <w:t>Auto: Replies sent instantly unless low confidence or fallback.</w:t>
      </w:r>
    </w:p>
    <w:p>
      <w:pPr>
        <w:pStyle w:val="Compact"/>
      </w:pPr>
      <w:r>
        <w:t>Assist: Suggest replies in panel for human agent approval.</w:t>
      </w:r>
    </w:p>
    <w:p>
      <w:pPr>
        <w:pStyle w:val="Compact"/>
      </w:pPr>
      <w:r>
        <w:t>Confidence threshold adjustable per brand.</w:t>
      </w:r>
    </w:p>
    <w:p>
      <w:pPr>
        <w:pStyle w:val="Heading3"/>
      </w:pPr>
      <w:r>
        <w:t>🔹 Language &amp; Tone Settings</w:t>
      </w:r>
    </w:p>
    <w:p>
      <w:pPr>
        <w:pStyle w:val="Compact"/>
      </w:pPr>
      <w:r>
        <w:t>Language Detection (Bengali, English, mixed)</w:t>
      </w:r>
    </w:p>
    <w:p>
      <w:pPr>
        <w:pStyle w:val="Compact"/>
      </w:pPr>
      <w:r>
        <w:t>Tone per brand: expert, friendly, premium, casual</w:t>
      </w:r>
    </w:p>
    <w:p>
      <w:pPr>
        <w:pStyle w:val="Compact"/>
      </w:pPr>
      <w:r>
        <w:t>Multilingual GPT fine-tuning per tone/language combo</w:t>
      </w:r>
    </w:p>
    <w:p>
      <w:pPr>
        <w:pStyle w:val="Heading3"/>
      </w:pPr>
      <w:r>
        <w:t>🔹 Order-Specific Logic</w:t>
      </w:r>
    </w:p>
    <w:p>
      <w:pPr>
        <w:pStyle w:val="Compact"/>
      </w:pPr>
      <w:r>
        <w:t>If order number or tracking request detected → trigger Woo/Shopify order lookup</w:t>
      </w:r>
    </w:p>
    <w:p>
      <w:pPr>
        <w:pStyle w:val="Compact"/>
      </w:pPr>
      <w:r>
        <w:t>If product name detected → trigger vector match and include product info</w:t>
      </w:r>
    </w:p>
    <w:p>
      <w:pPr>
        <w:pStyle w:val="Heading3"/>
      </w:pPr>
      <w:r>
        <w:t>🔹 Bot-to-Human Escalation</w:t>
      </w:r>
    </w:p>
    <w:p>
      <w:pPr>
        <w:pStyle w:val="Compact"/>
      </w:pPr>
      <w:r>
        <w:t>If GPT returns low confidence OR customer replies “talk to human”</w:t>
      </w:r>
    </w:p>
    <w:p>
      <w:pPr>
        <w:pStyle w:val="Compact"/>
      </w:pPr>
      <w:r>
        <w:t>Assigns to human team (visible in panel)</w:t>
      </w:r>
    </w:p>
    <w:p>
      <w:pPr>
        <w:pStyle w:val="Compact"/>
      </w:pPr>
      <w:r>
        <w:t>Marks conversation with ⚠️ flag</w:t>
      </w:r>
    </w:p>
    <w:p>
      <w:pPr>
        <w:pStyle w:val="Heading3"/>
      </w:pPr>
      <w:r>
        <w:t>🔹 Analytics &amp; Logs</w:t>
      </w:r>
    </w:p>
    <w:p>
      <w:pPr>
        <w:pStyle w:val="Compact"/>
      </w:pPr>
      <w:r>
        <w:t>Average response time</w:t>
      </w:r>
    </w:p>
    <w:p>
      <w:pPr>
        <w:pStyle w:val="Compact"/>
      </w:pPr>
      <w:r>
        <w:t>AI vs Human reply ratio</w:t>
      </w:r>
    </w:p>
    <w:p>
      <w:pPr>
        <w:pStyle w:val="Compact"/>
      </w:pPr>
      <w:r>
        <w:t>Top product queries</w:t>
      </w:r>
    </w:p>
    <w:p>
      <w:pPr>
        <w:pStyle w:val="Compact"/>
      </w:pPr>
      <w:r>
        <w:t>Top concern topics (for blog engine/SEO)</w:t>
      </w:r>
    </w:p>
    <w:p>
      <w:pPr>
        <w:pStyle w:val="Normal"/>
      </w:pPr>
    </w:p>
    <w:p>
      <w:pPr>
        <w:pStyle w:val="Heading2"/>
      </w:pPr>
      <w:r>
        <w:t>🔧 How to Build</w:t>
      </w:r>
    </w:p>
    <w:p>
      <w:pPr>
        <w:pStyle w:val="Heading3"/>
      </w:pPr>
      <w:r>
        <w:t>💬 Messaging Listener</w:t>
      </w:r>
    </w:p>
    <w:p>
      <w:pPr>
        <w:pStyle w:val="Compact"/>
      </w:pPr>
      <w:r>
        <w:t>Meta Webhooks for: messages, message_reactions, story_reply, message_reads</w:t>
      </w:r>
    </w:p>
    <w:p>
      <w:pPr>
        <w:pStyle w:val="Compact"/>
      </w:pPr>
      <w:r>
        <w:t>WhatsApp Cloud API listener for /v1/messages</w:t>
      </w:r>
    </w:p>
    <w:p>
      <w:pPr>
        <w:pStyle w:val="Compact"/>
      </w:pPr>
      <w:r>
        <w:t>Store each incoming message in inbox_messages DB with:</w:t>
      </w:r>
    </w:p>
    <w:p>
      <w:pPr>
        <w:pStyle w:val="Compact"/>
      </w:pPr>
      <w:r>
        <w:t>{ customer_id, channel, message_text, intent, vector, response_type, assigned_to, created_at }</w:t>
      </w:r>
    </w:p>
    <w:p>
      <w:pPr>
        <w:pStyle w:val="Heading3"/>
      </w:pPr>
      <w:r>
        <w:t>🧠 AI Reply Generator</w:t>
      </w:r>
    </w:p>
    <w:p>
      <w:pPr>
        <w:pStyle w:val="Compact"/>
      </w:pPr>
      <w:r>
        <w:t>Use GPT prompt template per brand tone</w:t>
      </w:r>
    </w:p>
    <w:p>
      <w:pPr>
        <w:pStyle w:val="Compact"/>
      </w:pPr>
      <w:r>
        <w:t>Include previous messages as context window</w:t>
      </w:r>
    </w:p>
    <w:p>
      <w:pPr>
        <w:pStyle w:val="Compact"/>
      </w:pPr>
      <w:r>
        <w:t>Include top 3 vector-matched products</w:t>
      </w:r>
    </w:p>
    <w:p>
      <w:pPr>
        <w:pStyle w:val="Compact"/>
      </w:pPr>
      <w:r>
        <w:t>Match for FAQs (“Do you deliver in Sylhet?”, “Is this original?”)</w:t>
      </w:r>
    </w:p>
    <w:p>
      <w:pPr>
        <w:pStyle w:val="Compact"/>
      </w:pPr>
      <w:r>
        <w:t>Return: response_text, confidence, matched_product_ids, response_mode</w:t>
      </w:r>
    </w:p>
    <w:p>
      <w:pPr>
        <w:pStyle w:val="Heading3"/>
      </w:pPr>
      <w:r>
        <w:t>🧑‍💼 Agent Panel</w:t>
      </w:r>
    </w:p>
    <w:p>
      <w:pPr>
        <w:pStyle w:val="Compact"/>
      </w:pPr>
      <w:r>
        <w:t>Inbox view with auto/assist/manual toggle</w:t>
      </w:r>
    </w:p>
    <w:p>
      <w:pPr>
        <w:pStyle w:val="Compact"/>
      </w:pPr>
      <w:r>
        <w:t>Approve/Reject/Edit suggested reply</w:t>
      </w:r>
    </w:p>
    <w:p>
      <w:pPr>
        <w:pStyle w:val="Compact"/>
      </w:pPr>
      <w:r>
        <w:t>Assign to human, mark as resolved</w:t>
      </w:r>
    </w:p>
    <w:p>
      <w:pPr>
        <w:pStyle w:val="Compact"/>
      </w:pPr>
      <w:r>
        <w:t>Emoji badge for AI-assisted reply</w:t>
      </w:r>
    </w:p>
    <w:p>
      <w:pPr>
        <w:pStyle w:val="Heading3"/>
      </w:pPr>
      <w:r>
        <w:t>🛠️ Superadmin Settings</w:t>
      </w:r>
    </w:p>
    <w:p>
      <w:pPr>
        <w:pStyle w:val="Compact"/>
      </w:pPr>
      <w:r>
        <w:t>Enable/disable channel (Messenger, IG, WhatsApp) per brand</w:t>
      </w:r>
    </w:p>
    <w:p>
      <w:pPr>
        <w:pStyle w:val="Compact"/>
      </w:pPr>
      <w:r>
        <w:t>Set reply limits per day/week (for free vs paid tiers)</w:t>
      </w:r>
    </w:p>
    <w:p>
      <w:pPr>
        <w:pStyle w:val="Compact"/>
      </w:pPr>
      <w:r>
        <w:t>View per-brand GPT token usage</w:t>
      </w:r>
    </w:p>
    <w:p>
      <w:pPr>
        <w:pStyle w:val="Compact"/>
      </w:pPr>
      <w:r>
        <w:t>Adjust fallback threshold per brand</w:t>
      </w:r>
    </w:p>
    <w:p>
      <w:pPr>
        <w:pStyle w:val="Compact"/>
      </w:pPr>
      <w:r>
        <w:t>See all flagged conversations across brands</w:t>
      </w:r>
    </w:p>
    <w:p>
      <w:pPr>
        <w:pStyle w:val="Normal"/>
      </w:pPr>
    </w:p>
    <w:p>
      <w:pPr>
        <w:pStyle w:val="Heading2"/>
      </w:pPr>
      <w:r>
        <w:t>📎 Integration Points</w:t>
      </w:r>
    </w:p>
    <w:p>
      <w:pPr>
        <w:pStyle w:val="Compact"/>
      </w:pPr>
      <w:r>
        <w:t>🧠 Product Brain: For vector match of product name in inbox</w:t>
      </w:r>
    </w:p>
    <w:p>
      <w:pPr>
        <w:pStyle w:val="Compact"/>
      </w:pPr>
      <w:r>
        <w:t>🔗 Blog Engine: Suggest blog link in response if matched topic</w:t>
      </w:r>
    </w:p>
    <w:p>
      <w:pPr>
        <w:pStyle w:val="Compact"/>
      </w:pPr>
      <w:r>
        <w:t>🛍️ Order DB: Lookup past orders if message includes phone/invoice ID</w:t>
      </w:r>
    </w:p>
    <w:p>
      <w:pPr>
        <w:pStyle w:val="Compact"/>
      </w:pPr>
      <w:r>
        <w:t>🎮 Gamification: Inbox campaign prompts (e.g., comment to win)</w:t>
      </w:r>
    </w:p>
    <w:p>
      <w:pPr>
        <w:pStyle w:val="Compact"/>
      </w:pPr>
      <w:r>
        <w:t>📬 Email/SMS Module: Trigger follow-up if inbox → order confirmed</w:t>
      </w:r>
    </w:p>
    <w:p>
      <w:pPr>
        <w:pStyle w:val="Normal"/>
      </w:pPr>
    </w:p>
    <w:p>
      <w:pPr>
        <w:pStyle w:val="Heading2"/>
      </w:pPr>
      <w:r>
        <w:t>🧪 Example Flow</w:t>
      </w:r>
    </w:p>
    <w:p>
      <w:pPr>
        <w:pStyle w:val="Compact"/>
      </w:pPr>
      <w:r>
        <w:t>Customer sends: “What’s good for oily skin and under 1000?”</w:t>
      </w:r>
    </w:p>
    <w:p>
      <w:pPr>
        <w:pStyle w:val="Compact"/>
      </w:pPr>
      <w:r>
        <w:t>System:</w:t>
      </w:r>
    </w:p>
    <w:p>
      <w:pPr>
        <w:pStyle w:val="Compact"/>
      </w:pPr>
      <w:r>
        <w:t>Detects intent: product recommendation</w:t>
      </w:r>
    </w:p>
    <w:p>
      <w:pPr>
        <w:pStyle w:val="Compact"/>
      </w:pPr>
      <w:r>
        <w:t>Uses embeddings: finds 2 matching products under budget</w:t>
      </w:r>
    </w:p>
    <w:p>
      <w:pPr>
        <w:pStyle w:val="Compact"/>
      </w:pPr>
      <w:r>
        <w:t>GPT prompt crafted with tone “Expert”</w:t>
      </w:r>
    </w:p>
    <w:p>
      <w:pPr>
        <w:pStyle w:val="Compact"/>
      </w:pPr>
      <w:r>
        <w:t>Auto reply sent: “Here are two great picks for oily skin under ৳1000…”</w:t>
      </w:r>
    </w:p>
    <w:p>
      <w:pPr>
        <w:pStyle w:val="Compact"/>
      </w:pPr>
      <w:r>
        <w:t>Logged and marked as resolved</w:t>
      </w:r>
    </w:p>
    <w:p>
      <w:pPr>
        <w:pStyle w:val="Normal"/>
      </w:pPr>
    </w:p>
    <w:p>
      <w:pPr>
        <w:pStyle w:val="Heading2"/>
      </w:pPr>
      <w:r>
        <w:t>🧩 Future Add-Ons</w:t>
      </w:r>
    </w:p>
    <w:p>
      <w:pPr>
        <w:pStyle w:val="Compact"/>
      </w:pPr>
      <w:r>
        <w:t>Voice-based inbox (with Whisper transcription)</w:t>
      </w:r>
    </w:p>
    <w:p>
      <w:pPr>
        <w:pStyle w:val="Compact"/>
      </w:pPr>
      <w:r>
        <w:t>CTA buttons in replies (Open website, View product)</w:t>
      </w:r>
    </w:p>
    <w:p>
      <w:pPr>
        <w:pStyle w:val="Compact"/>
      </w:pPr>
      <w:r>
        <w:t>Smart appointment scheduling via Messenger/WA</w:t>
      </w:r>
    </w:p>
    <w:p>
      <w:pPr>
        <w:pStyle w:val="Compact"/>
      </w:pPr>
      <w:r>
        <w:t>Smart CRM tagging via inbox behavior</w:t>
      </w:r>
    </w:p>
    <w:p>
      <w:pPr>
        <w:pStyle w:val="Heading2"/>
      </w:pPr>
      <w:r>
        <w:t>Inbox Handoff Module</w:t>
      </w:r>
      <w:r>
        <w:bookmarkStart w:id="12" w:name="Inbox Handoff Module"/>
        <w:t>Inbox Handoff Module</w:t>
        <w:bookmarkEnd w:id="12"/>
      </w:r>
    </w:p>
    <w:p>
      <w:pPr>
        <w:pStyle w:val="Heading1"/>
      </w:pPr>
      <w:r>
        <w:t>🤖 Bot-to-Human Inbox Handoff Logic</w:t>
      </w:r>
    </w:p>
    <w:p>
      <w:pPr>
        <w:pStyle w:val="Normal"/>
      </w:pPr>
    </w:p>
    <w:p>
      <w:pPr>
        <w:pStyle w:val="Heading2"/>
      </w:pPr>
      <w:r>
        <w:t>✅ Module Overview</w:t>
      </w:r>
    </w:p>
    <w:p>
      <w:pPr>
        <w:pStyle w:val="FirstParagraph"/>
      </w:pPr>
      <w:r>
        <w:t>The Inbox Handoff module is a logic-based escalation layer built on top of the AI Smart Inbox (Messenger, Instagram DM, WhatsApp). It detects when AI responses are insufficient, sensitive, or repeatedly ignored, and automatically escalates to a human staff member. This ensures smooth transitions without losing conversation context or history.</w:t>
      </w:r>
    </w:p>
    <w:p>
      <w:pPr>
        <w:pStyle w:val="Normal"/>
      </w:pPr>
    </w:p>
    <w:p>
      <w:pPr>
        <w:pStyle w:val="Heading2"/>
      </w:pPr>
      <w:r>
        <w:t>🌟 Goals</w:t>
      </w:r>
    </w:p>
    <w:p>
      <w:pPr>
        <w:pStyle w:val="Compact"/>
      </w:pPr>
      <w:r>
        <w:t>Prevent customer frustration due to robotic replies</w:t>
      </w:r>
    </w:p>
    <w:p>
      <w:pPr>
        <w:pStyle w:val="Compact"/>
      </w:pPr>
      <w:r>
        <w:t>Route high-intent or unresolved queries to humans</w:t>
      </w:r>
    </w:p>
    <w:p>
      <w:pPr>
        <w:pStyle w:val="Compact"/>
      </w:pPr>
      <w:r>
        <w:t>Log every escalation with audit trail and timestamps</w:t>
      </w:r>
    </w:p>
    <w:p>
      <w:pPr>
        <w:pStyle w:val="Compact"/>
      </w:pPr>
      <w:r>
        <w:t>Let staff reply inside the same shared inbox view (or via assigned apps)</w:t>
      </w:r>
    </w:p>
    <w:p>
      <w:pPr>
        <w:pStyle w:val="Compact"/>
      </w:pPr>
      <w:r>
        <w:t>Enable hybrid bot-human conversation loops</w:t>
      </w:r>
    </w:p>
    <w:p>
      <w:pPr>
        <w:pStyle w:val="Normal"/>
      </w:pPr>
    </w:p>
    <w:p>
      <w:pPr>
        <w:pStyle w:val="Heading2"/>
      </w:pPr>
      <w:r>
        <w:t>🧪 Core Features</w:t>
      </w:r>
    </w:p>
    <w:p>
      <w:pPr>
        <w:pStyle w:val="Heading3"/>
      </w:pPr>
      <w:r>
        <w:t>1. ✨ Smart Escalation Triggers</w:t>
      </w:r>
    </w:p>
    <w:p>
      <w:pPr>
        <w:pStyle w:val="Compact"/>
      </w:pPr>
      <w:r>
        <w:t>Rule-based triggers:</w:t>
      </w:r>
    </w:p>
    <w:p>
      <w:pPr>
        <w:pStyle w:val="Compact"/>
      </w:pPr>
      <w:r>
        <w:t>User repeats a question 2+ times</w:t>
      </w:r>
    </w:p>
    <w:p>
      <w:pPr>
        <w:pStyle w:val="Compact"/>
      </w:pPr>
      <w:r>
        <w:t>Keywords like “need help”, “speak to agent”, “wrong order”</w:t>
      </w:r>
    </w:p>
    <w:p>
      <w:pPr>
        <w:pStyle w:val="Compact"/>
      </w:pPr>
      <w:r>
        <w:t>Any negative sentiment detected via NLP</w:t>
      </w:r>
    </w:p>
    <w:p>
      <w:pPr>
        <w:pStyle w:val="Compact"/>
      </w:pPr>
      <w:r>
        <w:t>No AI reply sent within 15s</w:t>
      </w:r>
    </w:p>
    <w:p>
      <w:pPr>
        <w:pStyle w:val="Compact"/>
      </w:pPr>
      <w:r>
        <w:t>Confidence-score trigger:</w:t>
      </w:r>
    </w:p>
    <w:p>
      <w:pPr>
        <w:pStyle w:val="Compact"/>
      </w:pPr>
      <w:r>
        <w:t>If the AI reply confidence score is below a set threshold (e.g., 0.7)</w:t>
      </w:r>
    </w:p>
    <w:p>
      <w:pPr>
        <w:pStyle w:val="Compact"/>
      </w:pPr>
      <w:r>
        <w:t>Manual trigger:</w:t>
      </w:r>
    </w:p>
    <w:p>
      <w:pPr>
        <w:pStyle w:val="Compact"/>
      </w:pPr>
      <w:r>
        <w:t>Agent or admin can tag conversation to “Force Handoff”</w:t>
      </w:r>
    </w:p>
    <w:p>
      <w:pPr>
        <w:pStyle w:val="Heading3"/>
      </w:pPr>
      <w:r>
        <w:t>2. 📢 Handoff Notification System</w:t>
      </w:r>
    </w:p>
    <w:p>
      <w:pPr>
        <w:pStyle w:val="Compact"/>
      </w:pPr>
      <w:r>
        <w:t>Staff Notification Options:</w:t>
      </w:r>
    </w:p>
    <w:p>
      <w:pPr>
        <w:pStyle w:val="Compact"/>
      </w:pPr>
      <w:r>
        <w:t>Email</w:t>
      </w:r>
    </w:p>
    <w:p>
      <w:pPr>
        <w:pStyle w:val="Compact"/>
      </w:pPr>
      <w:r>
        <w:t>WhatsApp internal group</w:t>
      </w:r>
    </w:p>
    <w:p>
      <w:pPr>
        <w:pStyle w:val="Compact"/>
      </w:pPr>
      <w:r>
        <w:t>Platform dashboard bell icon</w:t>
      </w:r>
    </w:p>
    <w:p>
      <w:pPr>
        <w:pStyle w:val="Compact"/>
      </w:pPr>
      <w:r>
        <w:t>Payload includes:</w:t>
      </w:r>
    </w:p>
    <w:p>
      <w:pPr>
        <w:pStyle w:val="Compact"/>
      </w:pPr>
      <w:r>
        <w:t>Customer name, message history (last 5)</w:t>
      </w:r>
    </w:p>
    <w:p>
      <w:pPr>
        <w:pStyle w:val="Compact"/>
      </w:pPr>
      <w:r>
        <w:t>Channel (Messenger / IG / WhatsApp)</w:t>
      </w:r>
    </w:p>
    <w:p>
      <w:pPr>
        <w:pStyle w:val="Compact"/>
      </w:pPr>
      <w:r>
        <w:t>Trigger reason</w:t>
      </w:r>
    </w:p>
    <w:p>
      <w:pPr>
        <w:pStyle w:val="Compact"/>
      </w:pPr>
      <w:r>
        <w:t>Time since message</w:t>
      </w:r>
    </w:p>
    <w:p>
      <w:pPr>
        <w:pStyle w:val="Heading3"/>
      </w:pPr>
      <w:r>
        <w:t>3. 🛋️ Staff Assignment Engine</w:t>
      </w:r>
    </w:p>
    <w:p>
      <w:pPr>
        <w:pStyle w:val="Compact"/>
      </w:pPr>
      <w:r>
        <w:t>Modes:</w:t>
      </w:r>
    </w:p>
    <w:p>
      <w:pPr>
        <w:pStyle w:val="Compact"/>
      </w:pPr>
      <w:r>
        <w:t>Round-robin: among available agents</w:t>
      </w:r>
    </w:p>
    <w:p>
      <w:pPr>
        <w:pStyle w:val="Compact"/>
      </w:pPr>
      <w:r>
        <w:t>Priority routing: VIP customers go to senior agents</w:t>
      </w:r>
    </w:p>
    <w:p>
      <w:pPr>
        <w:pStyle w:val="Compact"/>
      </w:pPr>
      <w:r>
        <w:t>Manual override: Admin can assign specific inbox to someone</w:t>
      </w:r>
    </w:p>
    <w:p>
      <w:pPr>
        <w:pStyle w:val="Compact"/>
      </w:pPr>
      <w:r>
        <w:t>Staff View:</w:t>
      </w:r>
    </w:p>
    <w:p>
      <w:pPr>
        <w:pStyle w:val="Compact"/>
      </w:pPr>
      <w:r>
        <w:t>Web inbox module with:</w:t>
      </w:r>
    </w:p>
    <w:p>
      <w:pPr>
        <w:pStyle w:val="Compact"/>
      </w:pPr>
      <w:r>
        <w:t>Message view + reply</w:t>
      </w:r>
    </w:p>
    <w:p>
      <w:pPr>
        <w:pStyle w:val="Compact"/>
      </w:pPr>
      <w:r>
        <w:t>Customer profile (from mapping system)</w:t>
      </w:r>
    </w:p>
    <w:p>
      <w:pPr>
        <w:pStyle w:val="Compact"/>
      </w:pPr>
      <w:r>
        <w:t>AI reply suggestion (optional)</w:t>
      </w:r>
    </w:p>
    <w:p>
      <w:pPr>
        <w:pStyle w:val="Compact"/>
      </w:pPr>
      <w:r>
        <w:t>Mark as resolved / escalate further / tag</w:t>
      </w:r>
    </w:p>
    <w:p>
      <w:pPr>
        <w:pStyle w:val="Heading3"/>
      </w:pPr>
      <w:r>
        <w:t>4. 🔒 Audit Logging</w:t>
      </w:r>
    </w:p>
    <w:p>
      <w:pPr>
        <w:pStyle w:val="Compact"/>
      </w:pPr>
      <w:r>
        <w:t>Logs every:</w:t>
      </w:r>
    </w:p>
    <w:p>
      <w:pPr>
        <w:pStyle w:val="Compact"/>
      </w:pPr>
      <w:r>
        <w:t>Trigger event</w:t>
      </w:r>
    </w:p>
    <w:p>
      <w:pPr>
        <w:pStyle w:val="Compact"/>
      </w:pPr>
      <w:r>
        <w:t>Escalation assignment</w:t>
      </w:r>
    </w:p>
    <w:p>
      <w:pPr>
        <w:pStyle w:val="Compact"/>
      </w:pPr>
      <w:r>
        <w:t>Staff replies and handback</w:t>
      </w:r>
    </w:p>
    <w:p>
      <w:pPr>
        <w:pStyle w:val="Compact"/>
      </w:pPr>
      <w:r>
        <w:t>Resolution timestamp</w:t>
      </w:r>
    </w:p>
    <w:p>
      <w:pPr>
        <w:pStyle w:val="Compact"/>
      </w:pPr>
      <w:r>
        <w:t>Stored in inbox_handoff_logs with:</w:t>
      </w:r>
    </w:p>
    <w:p>
      <w:pPr>
        <w:pStyle w:val="Compact"/>
      </w:pPr>
      <w:r>
        <w:t>message_id, trigger_type, assigned_to, response_time, channel, customer_id</w:t>
      </w:r>
    </w:p>
    <w:p>
      <w:pPr>
        <w:pStyle w:val="Heading3"/>
      </w:pPr>
      <w:r>
        <w:t>5. ➡️ Rejoin Bot Flow</w:t>
      </w:r>
    </w:p>
    <w:p>
      <w:pPr>
        <w:pStyle w:val="Compact"/>
      </w:pPr>
      <w:r>
        <w:t>After human resolves:</w:t>
      </w:r>
    </w:p>
    <w:p>
      <w:pPr>
        <w:pStyle w:val="Compact"/>
      </w:pPr>
      <w:r>
        <w:t>Agent marks thread as “Resolved”</w:t>
      </w:r>
    </w:p>
    <w:p>
      <w:pPr>
        <w:pStyle w:val="Compact"/>
      </w:pPr>
      <w:r>
        <w:t>Bot auto-responds with follow-up: &gt; “Glad our team could help! Let me know if you have more questions.”</w:t>
      </w:r>
    </w:p>
    <w:p>
      <w:pPr>
        <w:pStyle w:val="Compact"/>
      </w:pPr>
      <w:r>
        <w:t>Conversation returns to AI mode unless manually locked</w:t>
      </w:r>
    </w:p>
    <w:p>
      <w:pPr>
        <w:pStyle w:val="Normal"/>
      </w:pPr>
    </w:p>
    <w:p>
      <w:pPr>
        <w:pStyle w:val="Heading2"/>
      </w:pPr>
      <w:r>
        <w:t>🔄 Integration Flow</w:t>
      </w:r>
    </w:p>
    <w:p>
      <w:pPr>
        <w:pStyle w:val="Compact"/>
      </w:pPr>
      <w:r>
        <w:t>✉ Messenger/IG/WhatsApp webhook receives message</w:t>
      </w:r>
    </w:p>
    <w:p>
      <w:pPr>
        <w:pStyle w:val="Compact"/>
      </w:pPr>
      <w:r>
        <w:t>🤖 AI replies if confidence score ≥ 0.7</w:t>
      </w:r>
    </w:p>
    <w:p>
      <w:pPr>
        <w:pStyle w:val="Compact"/>
      </w:pPr>
      <w:r>
        <w:t>⚠️ Otherwise, checks escalation rules</w:t>
      </w:r>
    </w:p>
    <w:p>
      <w:pPr>
        <w:pStyle w:val="Compact"/>
      </w:pPr>
      <w:r>
        <w:t>⚖️ If triggered, logs event, sends handoff alert, assigns agent</w:t>
      </w:r>
    </w:p>
    <w:p>
      <w:pPr>
        <w:pStyle w:val="Compact"/>
      </w:pPr>
      <w:r>
        <w:t>📢 Agent notified, joins inbox, sees full thread</w:t>
      </w:r>
    </w:p>
    <w:p>
      <w:pPr>
        <w:pStyle w:val="Compact"/>
      </w:pPr>
      <w:r>
        <w:t>💬 Agent resolves, hands back to bot</w:t>
      </w:r>
    </w:p>
    <w:p>
      <w:pPr>
        <w:pStyle w:val="Normal"/>
      </w:pPr>
    </w:p>
    <w:p>
      <w:pPr>
        <w:pStyle w:val="Heading2"/>
      </w:pPr>
      <w:r>
        <w:t>🔧 Technical Requirements</w:t>
      </w:r>
    </w:p>
    <w:p>
      <w:pPr>
        <w:pStyle w:val="Heading3"/>
      </w:pPr>
      <w:r>
        <w:t>Tables:</w:t>
      </w:r>
    </w:p>
    <w:p>
      <w:pPr>
        <w:pStyle w:val="Compact"/>
      </w:pPr>
      <w:r>
        <w:t>inbox_conversations</w:t>
      </w:r>
    </w:p>
    <w:p>
      <w:pPr>
        <w:pStyle w:val="Compact"/>
      </w:pPr>
      <w:r>
        <w:t>inbox_handoff_logs</w:t>
      </w:r>
    </w:p>
    <w:p>
      <w:pPr>
        <w:pStyle w:val="Compact"/>
      </w:pPr>
      <w:r>
        <w:t>staff_profiles</w:t>
      </w:r>
    </w:p>
    <w:p>
      <w:pPr>
        <w:pStyle w:val="Compact"/>
      </w:pPr>
      <w:r>
        <w:t>customer_identity_map</w:t>
      </w:r>
    </w:p>
    <w:p>
      <w:pPr>
        <w:pStyle w:val="Heading3"/>
      </w:pPr>
      <w:r>
        <w:t>APIs:</w:t>
      </w:r>
    </w:p>
    <w:p>
      <w:pPr>
        <w:pStyle w:val="Compact"/>
      </w:pPr>
      <w:r>
        <w:t>NLP Sentiment API</w:t>
      </w:r>
    </w:p>
    <w:p>
      <w:pPr>
        <w:pStyle w:val="Compact"/>
      </w:pPr>
      <w:r>
        <w:t>Confidence Engine</w:t>
      </w:r>
    </w:p>
    <w:p>
      <w:pPr>
        <w:pStyle w:val="Compact"/>
      </w:pPr>
      <w:r>
        <w:t>Staff Assignment API</w:t>
      </w:r>
    </w:p>
    <w:p>
      <w:pPr>
        <w:pStyle w:val="Compact"/>
      </w:pPr>
      <w:r>
        <w:t>Messenger / IG / WhatsApp webhook processors</w:t>
      </w:r>
    </w:p>
    <w:p>
      <w:pPr>
        <w:pStyle w:val="Normal"/>
      </w:pPr>
    </w:p>
    <w:p>
      <w:pPr>
        <w:pStyle w:val="Heading2"/>
      </w:pPr>
      <w:r>
        <w:t>📊 Metrics &amp; Insights</w:t>
      </w:r>
    </w:p>
    <w:p>
      <w:pPr>
        <w:pStyle w:val="Compact"/>
      </w:pPr>
      <w:r>
        <w:t>% of conversations escalated</w:t>
      </w:r>
    </w:p>
    <w:p>
      <w:pPr>
        <w:pStyle w:val="Compact"/>
      </w:pPr>
      <w:r>
        <w:t>Avg. time to human response</w:t>
      </w:r>
    </w:p>
    <w:p>
      <w:pPr>
        <w:pStyle w:val="Compact"/>
      </w:pPr>
      <w:r>
        <w:t>Top 5 escalation triggers</w:t>
      </w:r>
    </w:p>
    <w:p>
      <w:pPr>
        <w:pStyle w:val="Compact"/>
      </w:pPr>
      <w:r>
        <w:t>Staff resolution time per agent</w:t>
      </w:r>
    </w:p>
    <w:p>
      <w:pPr>
        <w:pStyle w:val="Compact"/>
      </w:pPr>
      <w:r>
        <w:t>Bot re-engagement success rate</w:t>
      </w:r>
    </w:p>
    <w:p>
      <w:pPr>
        <w:pStyle w:val="Normal"/>
      </w:pPr>
    </w:p>
    <w:p>
      <w:pPr>
        <w:pStyle w:val="Heading2"/>
      </w:pPr>
      <w:r>
        <w:t>🚀 Benefits</w:t>
      </w:r>
    </w:p>
    <w:p>
      <w:pPr>
        <w:pStyle w:val="Compact"/>
      </w:pPr>
      <w:r>
        <w:t>Zero dead ends for customers</w:t>
      </w:r>
    </w:p>
    <w:p>
      <w:pPr>
        <w:pStyle w:val="Compact"/>
      </w:pPr>
      <w:r>
        <w:t>Preserves AI value with fallback safety net</w:t>
      </w:r>
    </w:p>
    <w:p>
      <w:pPr>
        <w:pStyle w:val="Compact"/>
      </w:pPr>
      <w:r>
        <w:t>Human + bot hybrid model for scalable support</w:t>
      </w:r>
    </w:p>
    <w:p>
      <w:pPr>
        <w:pStyle w:val="Compact"/>
      </w:pPr>
      <w:r>
        <w:t>Full audit trail for quality assurance</w:t>
      </w:r>
    </w:p>
    <w:p>
      <w:pPr>
        <w:pStyle w:val="Normal"/>
      </w:pPr>
    </w:p>
    <w:p>
      <w:pPr>
        <w:pStyle w:val="FirstParagraph"/>
      </w:pPr>
      <w:r>
        <w:t>✅ Ready to export or connect with Inbox Auto-Reply module. Let me know your next step.</w:t>
      </w:r>
    </w:p>
    <w:p>
      <w:pPr>
        <w:pStyle w:val="Heading2"/>
      </w:pPr>
      <w:r>
        <w:t>Inbox Intelligence Engine</w:t>
      </w:r>
      <w:r>
        <w:bookmarkStart w:id="13" w:name="Inbox Intelligence Engine"/>
        <w:t>Inbox Intelligence Engine</w:t>
        <w:bookmarkEnd w:id="13"/>
      </w:r>
    </w:p>
    <w:p>
      <w:pPr>
        <w:pStyle w:val="FirstParagraph"/>
      </w:pPr>
      <w:r>
        <w:t>Inbox Intelligence Engine – Technical Module Documentation</w:t>
      </w:r>
    </w:p>
    <w:p>
      <w:pPr>
        <w:pStyle w:val="Normal"/>
      </w:pPr>
    </w:p>
    <w:p>
      <w:pPr>
        <w:pStyle w:val="Heading2"/>
      </w:pPr>
      <w:r>
        <w:t>🧠 Overview</w:t>
      </w:r>
    </w:p>
    <w:p>
      <w:pPr>
        <w:pStyle w:val="FirstParagraph"/>
      </w:pPr>
      <w:r>
        <w:t>The Inbox Intelligence Engine is a core module designed to intelligently parse, identify, and map incoming customer conversations (in Messenger, Instagram DMs, and WhatsApp) to known customer identities, previous orders, and website accounts.</w:t>
      </w:r>
    </w:p>
    <w:p>
      <w:pPr>
        <w:pStyle w:val="BodyText"/>
      </w:pPr>
      <w:r>
        <w:t>This engine supports personalization, order syncing, and real-time contextual replies — all by understanding who the user is based on their past history.</w:t>
      </w:r>
    </w:p>
    <w:p>
      <w:pPr>
        <w:pStyle w:val="Normal"/>
      </w:pPr>
    </w:p>
    <w:p>
      <w:pPr>
        <w:pStyle w:val="Heading2"/>
      </w:pPr>
      <w:r>
        <w:t>🎯 Core Goals</w:t>
      </w:r>
    </w:p>
    <w:p>
      <w:pPr>
        <w:pStyle w:val="Compact"/>
      </w:pPr>
      <w:r>
        <w:t>Identify users based on message content, name, phone, email, or order references.</w:t>
      </w:r>
    </w:p>
    <w:p>
      <w:pPr>
        <w:pStyle w:val="Compact"/>
      </w:pPr>
      <w:r>
        <w:t>Track past interaction history across platforms.</w:t>
      </w:r>
    </w:p>
    <w:p>
      <w:pPr>
        <w:pStyle w:val="Compact"/>
      </w:pPr>
      <w:r>
        <w:t>Link social media profiles to WooCommerce/Shopify customers.</w:t>
      </w:r>
    </w:p>
    <w:p>
      <w:pPr>
        <w:pStyle w:val="Compact"/>
      </w:pPr>
      <w:r>
        <w:t>Extract actionable data from conversations (e.g., complaints, interests, feedback).</w:t>
      </w:r>
    </w:p>
    <w:p>
      <w:pPr>
        <w:pStyle w:val="Compact"/>
      </w:pPr>
      <w:r>
        <w:t>Trigger workflows based on message content.</w:t>
      </w:r>
    </w:p>
    <w:p>
      <w:pPr>
        <w:pStyle w:val="Normal"/>
      </w:pPr>
    </w:p>
    <w:p>
      <w:pPr>
        <w:pStyle w:val="Heading2"/>
      </w:pPr>
      <w:r>
        <w:t>🔧 Technical Architecture</w:t>
      </w:r>
    </w:p>
    <w:p>
      <w:pPr>
        <w:pStyle w:val="Heading3"/>
      </w:pPr>
      <w:r>
        <w:t>1. Message Collector Layer</w:t>
      </w:r>
    </w:p>
    <w:p>
      <w:pPr>
        <w:pStyle w:val="Compact"/>
      </w:pPr>
      <w:r>
        <w:t>Meta API Webhooks to collect:</w:t>
      </w:r>
    </w:p>
    <w:p>
      <w:pPr>
        <w:pStyle w:val="Compact"/>
      </w:pPr>
      <w:r>
        <w:t>Messenger thread messages</w:t>
      </w:r>
    </w:p>
    <w:p>
      <w:pPr>
        <w:pStyle w:val="Compact"/>
      </w:pPr>
      <w:r>
        <w:t>Instagram DM messages</w:t>
      </w:r>
    </w:p>
    <w:p>
      <w:pPr>
        <w:pStyle w:val="Compact"/>
      </w:pPr>
      <w:r>
        <w:t>Story replies, mentions, etc.</w:t>
      </w:r>
    </w:p>
    <w:p>
      <w:pPr>
        <w:pStyle w:val="Compact"/>
      </w:pPr>
      <w:r>
        <w:t>WhatsApp Business API (via provider like Twilio/360Dialog)</w:t>
      </w:r>
    </w:p>
    <w:p>
      <w:pPr>
        <w:pStyle w:val="Compact"/>
      </w:pPr>
      <w:r>
        <w:t>Standardized schema:</w:t>
      </w:r>
    </w:p>
    <w:p>
      <w:pPr>
        <w:pStyle w:val="SourceCode"/>
      </w:pPr>
      <w:r>
        <w:t>{</w:t>
        <w:br/>
        <w:t xml:space="preserve">  "platform": "facebook_messenger",</w:t>
        <w:br/>
        <w:t xml:space="preserve">  "message_id": "abc123",</w:t>
        <w:br/>
        <w:t xml:space="preserve">  "sender_name": "Rafi",</w:t>
        <w:br/>
        <w:t xml:space="preserve">  "sender_id": "fb:1000123",</w:t>
        <w:br/>
        <w:t xml:space="preserve">  "text": "Hi, I placed an order #4523 but didn’t get a call",</w:t>
        <w:br/>
        <w:t xml:space="preserve">  "timestamp": "2025-07-10T06:15:00Z"</w:t>
        <w:br/>
        <w:t>}</w:t>
      </w:r>
    </w:p>
    <w:p>
      <w:pPr>
        <w:pStyle w:val="Normal"/>
      </w:pPr>
    </w:p>
    <w:p>
      <w:pPr>
        <w:pStyle w:val="Heading3"/>
      </w:pPr>
      <w:r>
        <w:t>2. Entity Extraction Engine</w:t>
      </w:r>
    </w:p>
    <w:p>
      <w:pPr>
        <w:pStyle w:val="Heading4"/>
      </w:pPr>
      <w:r>
        <w:t>NLP Pipeline</w:t>
      </w:r>
    </w:p>
    <w:p>
      <w:pPr>
        <w:pStyle w:val="Compact"/>
      </w:pPr>
      <w:r>
        <w:t>Name detection (match to user database)</w:t>
      </w:r>
    </w:p>
    <w:p>
      <w:pPr>
        <w:pStyle w:val="Compact"/>
      </w:pPr>
      <w:r>
        <w:t>Phone/email regex match</w:t>
      </w:r>
    </w:p>
    <w:p>
      <w:pPr>
        <w:pStyle w:val="Compact"/>
      </w:pPr>
      <w:r>
        <w:t>Order reference pattern (e.g., #1234, Order ID 9911)</w:t>
      </w:r>
    </w:p>
    <w:p>
      <w:pPr>
        <w:pStyle w:val="Compact"/>
      </w:pPr>
      <w:r>
        <w:t>Sentiment &amp; intent classifier: complaint, feedback, inquiry, product_request</w:t>
      </w:r>
    </w:p>
    <w:p>
      <w:pPr>
        <w:pStyle w:val="Compact"/>
      </w:pPr>
      <w:r>
        <w:t>Customer classifier confidence score</w:t>
      </w:r>
    </w:p>
    <w:p>
      <w:pPr>
        <w:pStyle w:val="SourceCode"/>
      </w:pPr>
      <w:r>
        <w:t>result = {</w:t>
        <w:br/>
        <w:t xml:space="preserve">  "matched_customer_id": 4215,</w:t>
        <w:br/>
        <w:t xml:space="preserve">  "confidence": 0.88,</w:t>
        <w:br/>
        <w:t xml:space="preserve">  "intent": "complaint",</w:t>
        <w:br/>
        <w:t xml:space="preserve">  "order_id": 9911,</w:t>
        <w:br/>
        <w:t xml:space="preserve">  "matched_fields": ["phone", "name"]</w:t>
        <w:br/>
        <w:t>}</w:t>
      </w:r>
    </w:p>
    <w:p>
      <w:pPr>
        <w:pStyle w:val="Normal"/>
      </w:pPr>
    </w:p>
    <w:p>
      <w:pPr>
        <w:pStyle w:val="Heading3"/>
      </w:pPr>
      <w:r>
        <w:t>3. Customer Mapping Graph</w:t>
      </w:r>
    </w:p>
    <w:p>
      <w:pPr>
        <w:pStyle w:val="Compact"/>
      </w:pPr>
      <w:r>
        <w:t>Build a Customer Identity Graph:</w:t>
      </w:r>
    </w:p>
    <w:p>
      <w:pPr>
        <w:pStyle w:val="Compact"/>
      </w:pPr>
      <w:r>
        <w:t>FB sender ID ↔ website customer ID</w:t>
      </w:r>
    </w:p>
    <w:p>
      <w:pPr>
        <w:pStyle w:val="Compact"/>
      </w:pPr>
      <w:r>
        <w:t>WhatsApp number ↔ previous order</w:t>
      </w:r>
    </w:p>
    <w:p>
      <w:pPr>
        <w:pStyle w:val="Compact"/>
      </w:pPr>
      <w:r>
        <w:t>Email from inbox ↔ user profile</w:t>
      </w:r>
    </w:p>
    <w:p>
      <w:pPr>
        <w:pStyle w:val="Compact"/>
      </w:pPr>
      <w:r>
        <w:t>Cross-links from CRM uploads</w:t>
      </w:r>
    </w:p>
    <w:p>
      <w:pPr>
        <w:pStyle w:val="Compact"/>
      </w:pPr>
      <w:r>
        <w:t>Data store: Neo4j or graph-based PostgreSQL table</w:t>
      </w:r>
    </w:p>
    <w:p>
      <w:pPr>
        <w:pStyle w:val="Compact"/>
      </w:pPr>
      <w:r>
        <w:t>Visual in Admin Panel for merged profiles</w:t>
      </w:r>
    </w:p>
    <w:p>
      <w:pPr>
        <w:pStyle w:val="Normal"/>
      </w:pPr>
    </w:p>
    <w:p>
      <w:pPr>
        <w:pStyle w:val="Heading3"/>
      </w:pPr>
      <w:r>
        <w:t>4. Inbox Enhancer UI</w:t>
      </w:r>
    </w:p>
    <w:p>
      <w:pPr>
        <w:pStyle w:val="Heading4"/>
      </w:pPr>
      <w:r>
        <w:t>Sidebar Component</w:t>
      </w:r>
    </w:p>
    <w:p>
      <w:pPr>
        <w:pStyle w:val="Compact"/>
      </w:pPr>
      <w:r>
        <w:t>Shown inside unified Inbox UI:</w:t>
      </w:r>
    </w:p>
    <w:p>
      <w:pPr>
        <w:pStyle w:val="Compact"/>
      </w:pPr>
      <w:r>
        <w:t>Customer Name + Tier (Gold/Silver)</w:t>
      </w:r>
    </w:p>
    <w:p>
      <w:pPr>
        <w:pStyle w:val="Compact"/>
      </w:pPr>
      <w:r>
        <w:t>Location (from order history)</w:t>
      </w:r>
    </w:p>
    <w:p>
      <w:pPr>
        <w:pStyle w:val="Compact"/>
      </w:pPr>
      <w:r>
        <w:t>Past purchases</w:t>
      </w:r>
    </w:p>
    <w:p>
      <w:pPr>
        <w:pStyle w:val="Compact"/>
      </w:pPr>
      <w:r>
        <w:t>Tags (e.g., VIP, Regular, Refund Complainer)</w:t>
      </w:r>
    </w:p>
    <w:p>
      <w:pPr>
        <w:pStyle w:val="Compact"/>
      </w:pPr>
      <w:r>
        <w:t>Message insights (intent, sentiment)</w:t>
      </w:r>
    </w:p>
    <w:p>
      <w:pPr>
        <w:pStyle w:val="Heading4"/>
      </w:pPr>
      <w:r>
        <w:t>Smart Reply Suggestions</w:t>
      </w:r>
    </w:p>
    <w:p>
      <w:pPr>
        <w:pStyle w:val="Compact"/>
      </w:pPr>
      <w:r>
        <w:t>GPT-generated replies based on past orders</w:t>
      </w:r>
    </w:p>
    <w:p>
      <w:pPr>
        <w:pStyle w:val="Compact"/>
      </w:pPr>
      <w:r>
        <w:t>Action button to:</w:t>
      </w:r>
    </w:p>
    <w:p>
      <w:pPr>
        <w:pStyle w:val="Compact"/>
      </w:pPr>
      <w:r>
        <w:t>Mark as complaint</w:t>
      </w:r>
    </w:p>
    <w:p>
      <w:pPr>
        <w:pStyle w:val="Compact"/>
      </w:pPr>
      <w:r>
        <w:t>Trigger re-delivery workflow</w:t>
      </w:r>
    </w:p>
    <w:p>
      <w:pPr>
        <w:pStyle w:val="Compact"/>
      </w:pPr>
      <w:r>
        <w:t>Send discount code</w:t>
      </w:r>
    </w:p>
    <w:p>
      <w:pPr>
        <w:pStyle w:val="Normal"/>
      </w:pPr>
    </w:p>
    <w:p>
      <w:pPr>
        <w:pStyle w:val="Heading2"/>
      </w:pPr>
      <w:r>
        <w:t>🔁 Workflow Example</w:t>
      </w:r>
    </w:p>
    <w:p>
      <w:pPr>
        <w:pStyle w:val="Compact"/>
      </w:pPr>
      <w:r>
        <w:t>Rafi sends DM: “My order 9911 didn’t arrive. Can I reorder or get help?”</w:t>
      </w:r>
    </w:p>
    <w:p>
      <w:pPr>
        <w:pStyle w:val="Compact"/>
      </w:pPr>
      <w:r>
        <w:t>Message ingested via webhook</w:t>
      </w:r>
    </w:p>
    <w:p>
      <w:pPr>
        <w:pStyle w:val="Compact"/>
      </w:pPr>
      <w:r>
        <w:t>NLP detects order ID, sentiment = complaint</w:t>
      </w:r>
    </w:p>
    <w:p>
      <w:pPr>
        <w:pStyle w:val="Compact"/>
      </w:pPr>
      <w:r>
        <w:t>Matched to WooCommerce Customer rafi.hossain@gmail.com</w:t>
      </w:r>
    </w:p>
    <w:p>
      <w:pPr>
        <w:pStyle w:val="Compact"/>
      </w:pPr>
      <w:r>
        <w:t>Sidebar shows past 3 orders, last refund history</w:t>
      </w:r>
    </w:p>
    <w:p>
      <w:pPr>
        <w:pStyle w:val="Compact"/>
      </w:pPr>
      <w:r>
        <w:t>GPT recommends reply: “Hi Rafi! I’m so sorry about your experience. Let me look into order 9911 and make this right. Can I offer you a free replacement or refund?”</w:t>
      </w:r>
    </w:p>
    <w:p>
      <w:pPr>
        <w:pStyle w:val="Compact"/>
      </w:pPr>
      <w:r>
        <w:t>Agent selects reply + triggers delivery retry</w:t>
      </w:r>
    </w:p>
    <w:p>
      <w:pPr>
        <w:pStyle w:val="Normal"/>
      </w:pPr>
    </w:p>
    <w:p>
      <w:pPr>
        <w:pStyle w:val="Heading2"/>
      </w:pPr>
      <w:r>
        <w:t>🧰 Tech Stack</w:t>
      </w:r>
    </w:p>
    <w:p>
      <w:pPr>
        <w:pStyle w:val="Compact"/>
      </w:pPr>
      <w:r>
        <w:t>Backend: Python (FastAPI)</w:t>
      </w:r>
    </w:p>
    <w:p>
      <w:pPr>
        <w:pStyle w:val="Compact"/>
      </w:pPr>
      <w:r>
        <w:t>NLP: spaCy + OpenAI + regex pipeline</w:t>
      </w:r>
    </w:p>
    <w:p>
      <w:pPr>
        <w:pStyle w:val="Compact"/>
      </w:pPr>
      <w:r>
        <w:t>Vector Store: FAISS for matching message context</w:t>
      </w:r>
    </w:p>
    <w:p>
      <w:pPr>
        <w:pStyle w:val="Compact"/>
      </w:pPr>
      <w:r>
        <w:t>Customer Store: PostgreSQL + Neo4j for mapping</w:t>
      </w:r>
    </w:p>
    <w:p>
      <w:pPr>
        <w:pStyle w:val="Compact"/>
      </w:pPr>
      <w:r>
        <w:t>Frontend: React (inbox plugin), connects to shared CRM</w:t>
      </w:r>
    </w:p>
    <w:p>
      <w:pPr>
        <w:pStyle w:val="Normal"/>
      </w:pPr>
    </w:p>
    <w:p>
      <w:pPr>
        <w:pStyle w:val="Heading2"/>
      </w:pPr>
      <w:r>
        <w:t>🔒 Privacy &amp; Compliance</w:t>
      </w:r>
    </w:p>
    <w:p>
      <w:pPr>
        <w:pStyle w:val="Compact"/>
      </w:pPr>
      <w:r>
        <w:t>All messages encrypted in storage</w:t>
      </w:r>
    </w:p>
    <w:p>
      <w:pPr>
        <w:pStyle w:val="Compact"/>
      </w:pPr>
      <w:r>
        <w:t>GDPR-compliant consent + data usage log</w:t>
      </w:r>
    </w:p>
    <w:p>
      <w:pPr>
        <w:pStyle w:val="Compact"/>
      </w:pPr>
      <w:r>
        <w:t>Opt-out handling and masking for sensitive queries</w:t>
      </w:r>
    </w:p>
    <w:p>
      <w:pPr>
        <w:pStyle w:val="Normal"/>
      </w:pPr>
    </w:p>
    <w:p>
      <w:pPr>
        <w:pStyle w:val="Heading2"/>
      </w:pPr>
      <w:r>
        <w:t>🔑 Superadmin Controls</w:t>
      </w:r>
    </w:p>
    <w:p>
      <w:pPr>
        <w:pStyle w:val="Compact"/>
      </w:pPr>
      <w:r>
        <w:t>Enable/Disable this module per brand</w:t>
      </w:r>
    </w:p>
    <w:p>
      <w:pPr>
        <w:pStyle w:val="Compact"/>
      </w:pPr>
      <w:r>
        <w:t>Define platform access (FB only, or WhatsApp too)</w:t>
      </w:r>
    </w:p>
    <w:p>
      <w:pPr>
        <w:pStyle w:val="Compact"/>
      </w:pPr>
      <w:r>
        <w:t>Monitor mapping accuracy rates</w:t>
      </w:r>
    </w:p>
    <w:p>
      <w:pPr>
        <w:pStyle w:val="Compact"/>
      </w:pPr>
      <w:r>
        <w:t>Set confidence thresholds for automatic actions</w:t>
      </w:r>
    </w:p>
    <w:p>
      <w:pPr>
        <w:pStyle w:val="Normal"/>
      </w:pPr>
    </w:p>
    <w:p>
      <w:pPr>
        <w:pStyle w:val="Heading2"/>
      </w:pPr>
      <w:r>
        <w:t>🧪 Add-On Ideas</w:t>
      </w:r>
    </w:p>
    <w:p>
      <w:pPr>
        <w:pStyle w:val="Compact"/>
      </w:pPr>
      <w:r>
        <w:t>Conversation summary timeline</w:t>
      </w:r>
    </w:p>
    <w:p>
      <w:pPr>
        <w:pStyle w:val="Compact"/>
      </w:pPr>
      <w:r>
        <w:t>Auto ticket creation for unresolved DMs</w:t>
      </w:r>
    </w:p>
    <w:p>
      <w:pPr>
        <w:pStyle w:val="Compact"/>
      </w:pPr>
      <w:r>
        <w:t>Voice note transcription (via Whisper/OpenAI)</w:t>
      </w:r>
    </w:p>
    <w:p>
      <w:pPr>
        <w:pStyle w:val="Compact"/>
      </w:pPr>
      <w:r>
        <w:t>UGC sentiment graph (weekly mood tracker)</w:t>
      </w:r>
    </w:p>
    <w:p>
      <w:pPr>
        <w:pStyle w:val="Normal"/>
      </w:pPr>
    </w:p>
    <w:p>
      <w:pPr>
        <w:pStyle w:val="FirstParagraph"/>
      </w:pPr>
      <w:r>
        <w:t>✅ Ready for integration with:</w:t>
      </w:r>
    </w:p>
    <w:p>
      <w:pPr>
        <w:pStyle w:val="Compact"/>
      </w:pPr>
      <w:r>
        <w:t>Gamification Module (for identity mapping)</w:t>
      </w:r>
    </w:p>
    <w:p>
      <w:pPr>
        <w:pStyle w:val="Compact"/>
      </w:pPr>
      <w:r>
        <w:t>Product Recommender (based on messages)</w:t>
      </w:r>
    </w:p>
    <w:p>
      <w:pPr>
        <w:pStyle w:val="Compact"/>
      </w:pPr>
      <w:r>
        <w:t>Loyalty Program (auto reward for helpful DMs)</w:t>
      </w:r>
    </w:p>
    <w:p>
      <w:pPr>
        <w:pStyle w:val="Compact"/>
      </w:pPr>
      <w:r>
        <w:t>Complaint Tracker</w:t>
      </w:r>
    </w:p>
    <w:p>
      <w:pPr>
        <w:pStyle w:val="Heading2"/>
      </w:pPr>
      <w:r>
        <w:t>Inbox Ugc &amp; Auto Reply Module</w:t>
      </w:r>
      <w:r>
        <w:bookmarkStart w:id="14" w:name="Inbox Ugc &amp; Auto Reply Module"/>
        <w:t>Inbox Ugc &amp; Auto Reply Module</w:t>
        <w:bookmarkEnd w:id="14"/>
      </w:r>
    </w:p>
    <w:p>
      <w:pPr>
        <w:pStyle w:val="FirstParagraph"/>
      </w:pPr>
      <w:r>
        <w:t>📨 Facebook Page Inbox Auto-Reply &amp; UGC Inbox Mining Module</w:t>
      </w:r>
    </w:p>
    <w:p>
      <w:pPr>
        <w:pStyle w:val="Normal"/>
      </w:pPr>
    </w:p>
    <w:p>
      <w:pPr>
        <w:pStyle w:val="Heading2"/>
      </w:pPr>
      <w:r>
        <w:t>Overview</w:t>
      </w:r>
    </w:p>
    <w:p>
      <w:pPr>
        <w:pStyle w:val="FirstParagraph"/>
      </w:pPr>
      <w:r>
        <w:t>This module is the foundation for conversational AI inside the Facebook Page inbox. It allows brands like Lavishta to:</w:t>
      </w:r>
    </w:p>
    <w:p>
      <w:pPr>
        <w:pStyle w:val="Compact"/>
      </w:pPr>
      <w:r>
        <w:t>Respond to incoming DMs with smart replies using GPT.</w:t>
      </w:r>
    </w:p>
    <w:p>
      <w:pPr>
        <w:pStyle w:val="Compact"/>
      </w:pPr>
      <w:r>
        <w:t>Understand user intent (e.g., order status, product query, skincare help).</w:t>
      </w:r>
    </w:p>
    <w:p>
      <w:pPr>
        <w:pStyle w:val="Compact"/>
      </w:pPr>
      <w:r>
        <w:t>Log useful UGC content (e.g., “I love this toner!”, “Any solution for acne scars?”)</w:t>
      </w:r>
    </w:p>
    <w:p>
      <w:pPr>
        <w:pStyle w:val="Compact"/>
      </w:pPr>
      <w:r>
        <w:t>Tie inbox users to known customers (via previous orders, uploaded customer base, or CRM).</w:t>
      </w:r>
    </w:p>
    <w:p>
      <w:pPr>
        <w:pStyle w:val="FirstParagraph"/>
      </w:pPr>
      <w:r>
        <w:t>All this operates in one of 3 modes per brand: - ✅ Manual – staff reply manually, but system logs UGC and customer match. - 🧠 Assisted – AI drafts reply, human approves. - ⚙️ Auto – GPT replies automatically, logs everything.</w:t>
      </w:r>
    </w:p>
    <w:p>
      <w:pPr>
        <w:pStyle w:val="Heading2"/>
      </w:pPr>
      <w:r>
        <w:t>How It Works</w:t>
      </w:r>
    </w:p>
    <w:p>
      <w:pPr>
        <w:pStyle w:val="Heading3"/>
      </w:pPr>
      <w:r>
        <w:t>1. Webhook Connection to Page Inbox</w:t>
      </w:r>
    </w:p>
    <w:p>
      <w:pPr>
        <w:pStyle w:val="Compact"/>
      </w:pPr>
      <w:r>
        <w:t>Subscribe to messages, message_deliveries, message_reads, messaging_postbacks from Meta.</w:t>
      </w:r>
    </w:p>
    <w:p>
      <w:pPr>
        <w:pStyle w:val="Compact"/>
      </w:pPr>
      <w:r>
        <w:t>Store inbox messages in inbox_messages table with sender_id, message, timestamp, matched_customer_id, etc.</w:t>
      </w:r>
    </w:p>
    <w:p>
      <w:pPr>
        <w:pStyle w:val="Heading3"/>
      </w:pPr>
      <w:r>
        <w:t>2. Intent Detection Pipeline</w:t>
      </w:r>
    </w:p>
    <w:p>
      <w:pPr>
        <w:pStyle w:val="Compact"/>
      </w:pPr>
      <w:r>
        <w:t>Use OpenAI GPT-4 Turbo with system prompt: &gt; “You are a skincare advisor for a Bangladeshi beauty brand. Classify the intent of this message.”</w:t>
      </w:r>
    </w:p>
    <w:p>
      <w:pPr>
        <w:pStyle w:val="Compact"/>
      </w:pPr>
      <w:r>
        <w:t>Output: intent (product_query, order_status, advice, complaint, general)</w:t>
      </w:r>
    </w:p>
    <w:p>
      <w:pPr>
        <w:pStyle w:val="Compact"/>
      </w:pPr>
      <w:r>
        <w:t>Save with each message.</w:t>
      </w:r>
    </w:p>
    <w:p>
      <w:pPr>
        <w:pStyle w:val="Heading3"/>
      </w:pPr>
      <w:r>
        <w:t>3. UGC Mining Engine</w:t>
      </w:r>
    </w:p>
    <w:p>
      <w:pPr>
        <w:pStyle w:val="Compact"/>
      </w:pPr>
      <w:r>
        <w:t>Filter messages with positive tone or product experience.</w:t>
      </w:r>
    </w:p>
    <w:p>
      <w:pPr>
        <w:pStyle w:val="Compact"/>
      </w:pPr>
      <w:r>
        <w:t>Store in ugc_quotes table with fields:</w:t>
      </w:r>
    </w:p>
    <w:p>
      <w:pPr>
        <w:pStyle w:val="Compact"/>
      </w:pPr>
      <w:r>
        <w:t>message</w:t>
      </w:r>
    </w:p>
    <w:p>
      <w:pPr>
        <w:pStyle w:val="Compact"/>
      </w:pPr>
      <w:r>
        <w:t>product_match (via vector match)</w:t>
      </w:r>
    </w:p>
    <w:p>
      <w:pPr>
        <w:pStyle w:val="Compact"/>
      </w:pPr>
      <w:r>
        <w:t>sentiment</w:t>
      </w:r>
    </w:p>
    <w:p>
      <w:pPr>
        <w:pStyle w:val="Compact"/>
      </w:pPr>
      <w:r>
        <w:t>used_in_blog: boolean</w:t>
      </w:r>
    </w:p>
    <w:p>
      <w:pPr>
        <w:pStyle w:val="Heading3"/>
      </w:pPr>
      <w:r>
        <w:t>4. GPT Reply Generator</w:t>
      </w:r>
    </w:p>
    <w:p>
      <w:pPr>
        <w:pStyle w:val="Compact"/>
      </w:pPr>
      <w:r>
        <w:t>Pre-fill reply based on intent + customer history:</w:t>
      </w:r>
    </w:p>
    <w:p>
      <w:pPr>
        <w:pStyle w:val="Compact"/>
      </w:pPr>
      <w:r>
        <w:t>“Hi [Name], thanks for loving our Niacinamide Serum! It works even better when paired with [Product]. Want the full routine?”</w:t>
      </w:r>
    </w:p>
    <w:p>
      <w:pPr>
        <w:pStyle w:val="Compact"/>
      </w:pPr>
      <w:r>
        <w:t>GPT uses:</w:t>
      </w:r>
    </w:p>
    <w:p>
      <w:pPr>
        <w:pStyle w:val="Compact"/>
      </w:pPr>
      <w:r>
        <w:t>Brand tone settings</w:t>
      </w:r>
    </w:p>
    <w:p>
      <w:pPr>
        <w:pStyle w:val="Compact"/>
      </w:pPr>
      <w:r>
        <w:t>Product vector database</w:t>
      </w:r>
    </w:p>
    <w:p>
      <w:pPr>
        <w:pStyle w:val="Compact"/>
      </w:pPr>
      <w:r>
        <w:t>UGC context</w:t>
      </w:r>
    </w:p>
    <w:p>
      <w:pPr>
        <w:pStyle w:val="Compact"/>
      </w:pPr>
      <w:r>
        <w:t>Replies returned with confidence score + editable field.</w:t>
      </w:r>
    </w:p>
    <w:p>
      <w:pPr>
        <w:pStyle w:val="Heading3"/>
      </w:pPr>
      <w:r>
        <w:t>5. CRM Matching Logic</w:t>
      </w:r>
    </w:p>
    <w:p>
      <w:pPr>
        <w:pStyle w:val="Compact"/>
      </w:pPr>
      <w:r>
        <w:t>Match user by:</w:t>
      </w:r>
    </w:p>
    <w:p>
      <w:pPr>
        <w:pStyle w:val="Compact"/>
      </w:pPr>
      <w:r>
        <w:t>Phone/email collected from message</w:t>
      </w:r>
    </w:p>
    <w:p>
      <w:pPr>
        <w:pStyle w:val="Compact"/>
      </w:pPr>
      <w:r>
        <w:t>Prior comment records</w:t>
      </w:r>
    </w:p>
    <w:p>
      <w:pPr>
        <w:pStyle w:val="Compact"/>
      </w:pPr>
      <w:r>
        <w:t>Uploaded customer base</w:t>
      </w:r>
    </w:p>
    <w:p>
      <w:pPr>
        <w:pStyle w:val="Compact"/>
      </w:pPr>
      <w:r>
        <w:t>Update inbox_customer_map table with sender_id, customer_id, source, match_score</w:t>
      </w:r>
    </w:p>
    <w:p>
      <w:pPr>
        <w:pStyle w:val="Heading3"/>
      </w:pPr>
      <w:r>
        <w:t>6. Personalization Rules per Brand</w:t>
      </w:r>
    </w:p>
    <w:p>
      <w:pPr>
        <w:pStyle w:val="Compact"/>
      </w:pPr>
      <w:r>
        <w:t>Brands can define via panel:</w:t>
      </w:r>
    </w:p>
    <w:p>
      <w:pPr>
        <w:pStyle w:val="Compact"/>
      </w:pPr>
      <w:r>
        <w:t>Reply tone: friendly, expert, short, detailed</w:t>
      </w:r>
    </w:p>
    <w:p>
      <w:pPr>
        <w:pStyle w:val="Compact"/>
      </w:pPr>
      <w:r>
        <w:t>Allowed GPT intents (e.g., auto-reply only for product_query)</w:t>
      </w:r>
    </w:p>
    <w:p>
      <w:pPr>
        <w:pStyle w:val="Compact"/>
      </w:pPr>
      <w:r>
        <w:t>Enable/disable logging of sensitive UGC</w:t>
      </w:r>
    </w:p>
    <w:p>
      <w:pPr>
        <w:pStyle w:val="Heading3"/>
      </w:pPr>
      <w:r>
        <w:t>7. Admin Dashboard</w:t>
      </w:r>
    </w:p>
    <w:p>
      <w:pPr>
        <w:pStyle w:val="Compact"/>
      </w:pPr>
      <w:r>
        <w:t>Shows:</w:t>
      </w:r>
    </w:p>
    <w:p>
      <w:pPr>
        <w:pStyle w:val="Compact"/>
      </w:pPr>
      <w:r>
        <w:t>Inbox threads with filters (intent, tone, match)</w:t>
      </w:r>
    </w:p>
    <w:p>
      <w:pPr>
        <w:pStyle w:val="Compact"/>
      </w:pPr>
      <w:r>
        <w:t>GPT reply suggestions (approve/send/edit)</w:t>
      </w:r>
    </w:p>
    <w:p>
      <w:pPr>
        <w:pStyle w:val="Compact"/>
      </w:pPr>
      <w:r>
        <w:t>Stats: avg response time, UGC mined, automation %, match rate</w:t>
      </w:r>
    </w:p>
    <w:p>
      <w:pPr>
        <w:pStyle w:val="Heading2"/>
      </w:pPr>
      <w:r>
        <w:t>Technical Stack</w:t>
      </w:r>
    </w:p>
    <w:p>
      <w:pPr>
        <w:pStyle w:val="Compact"/>
      </w:pPr>
      <w:r>
        <w:t>Webhook Server: Node.js or Python FastAPI</w:t>
      </w:r>
    </w:p>
    <w:p>
      <w:pPr>
        <w:pStyle w:val="Compact"/>
      </w:pPr>
      <w:r>
        <w:t>GPT Calls: OpenAI SDK (Turbo)</w:t>
      </w:r>
    </w:p>
    <w:p>
      <w:pPr>
        <w:pStyle w:val="Compact"/>
      </w:pPr>
      <w:r>
        <w:t>Storage: PostgreSQL + Redis queue</w:t>
      </w:r>
    </w:p>
    <w:p>
      <w:pPr>
        <w:pStyle w:val="Compact"/>
      </w:pPr>
      <w:r>
        <w:t>CRM Match: Fuzzy match using email, phone, or full name vector</w:t>
      </w:r>
    </w:p>
    <w:p>
      <w:pPr>
        <w:pStyle w:val="Compact"/>
      </w:pPr>
      <w:r>
        <w:t>Admin Panel: Vue/React + Tailwind</w:t>
      </w:r>
    </w:p>
    <w:p>
      <w:pPr>
        <w:pStyle w:val="Heading2"/>
      </w:pPr>
      <w:r>
        <w:t>Permissions / Facebook App Setup</w:t>
      </w:r>
    </w:p>
    <w:p>
      <w:pPr>
        <w:pStyle w:val="Compact"/>
      </w:pPr>
      <w:r>
        <w:t>Platform-level Meta App (not brand-owned)</w:t>
      </w:r>
    </w:p>
    <w:p>
      <w:pPr>
        <w:pStyle w:val="Compact"/>
      </w:pPr>
      <w:r>
        <w:t>Require pages_messaging, pages_manage_metadata, pages_read_engagement</w:t>
      </w:r>
    </w:p>
    <w:p>
      <w:pPr>
        <w:pStyle w:val="Compact"/>
      </w:pPr>
      <w:r>
        <w:t>Brand admins approve connection in 1 click from settings panel</w:t>
      </w:r>
    </w:p>
    <w:p>
      <w:pPr>
        <w:pStyle w:val="Heading2"/>
      </w:pPr>
      <w:r>
        <w:t>Superadmin Controls</w:t>
      </w:r>
    </w:p>
    <w:p>
      <w:pPr>
        <w:pStyle w:val="Compact"/>
      </w:pPr>
      <w:r>
        <w:t>Enable inbox module per brand</w:t>
      </w:r>
    </w:p>
    <w:p>
      <w:pPr>
        <w:pStyle w:val="Compact"/>
      </w:pPr>
      <w:r>
        <w:t>Set GPT usage limits</w:t>
      </w:r>
    </w:p>
    <w:p>
      <w:pPr>
        <w:pStyle w:val="Compact"/>
      </w:pPr>
      <w:r>
        <w:t>Logs all GPT replies + UGC matches</w:t>
      </w:r>
    </w:p>
    <w:p>
      <w:pPr>
        <w:pStyle w:val="Compact"/>
      </w:pPr>
      <w:r>
        <w:t>Force manual mode for certain tiers</w:t>
      </w:r>
    </w:p>
    <w:p>
      <w:pPr>
        <w:pStyle w:val="Heading2"/>
      </w:pPr>
      <w:r>
        <w:t>Use Cases</w:t>
      </w:r>
    </w:p>
    <w:p>
      <w:pPr>
        <w:pStyle w:val="Compact"/>
      </w:pPr>
      <w:r>
        <w:t>Boost UGC collection without extra campaigns</w:t>
      </w:r>
    </w:p>
    <w:p>
      <w:pPr>
        <w:pStyle w:val="Compact"/>
      </w:pPr>
      <w:r>
        <w:t>Faster customer replies (esp. for basic queries)</w:t>
      </w:r>
    </w:p>
    <w:p>
      <w:pPr>
        <w:pStyle w:val="Compact"/>
      </w:pPr>
      <w:r>
        <w:t>Automatically turn inbox messages into blog ideas or testimonials</w:t>
      </w:r>
    </w:p>
    <w:p>
      <w:pPr>
        <w:pStyle w:val="Compact"/>
      </w:pPr>
      <w:r>
        <w:t>Grow understanding of customer needs</w:t>
      </w:r>
    </w:p>
    <w:p>
      <w:pPr>
        <w:pStyle w:val="Normal"/>
      </w:pPr>
    </w:p>
    <w:p>
      <w:pPr>
        <w:pStyle w:val="FirstParagraph"/>
      </w:pPr>
      <w:r>
        <w:t>Next Module to Document: Messenger + Instagram + WhatsApp Replies Combined Inbox Feature?</w:t>
      </w:r>
    </w:p>
    <w:p>
      <w:r>
        <w:br w:type="page"/>
      </w:r>
    </w:p>
    <w:p>
      <w:pPr>
        <w:pStyle w:val="Heading1"/>
      </w:pPr>
      <w:r>
        <w:t>Modules/Support</w:t>
      </w:r>
    </w:p>
    <w:p>
      <w:pPr>
        <w:pStyle w:val="Heading2"/>
      </w:pPr>
      <w:r>
        <w:t>Retail Support + Issue Tracker Module</w:t>
      </w:r>
      <w:r>
        <w:bookmarkStart w:id="15" w:name="Retail Support + Issue Tracker Module"/>
        <w:t>Retail Support + Issue Tracker Module</w:t>
        <w:bookmarkEnd w:id="15"/>
      </w:r>
    </w:p>
    <w:p>
      <w:pPr>
        <w:pStyle w:val="Heading1"/>
      </w:pPr>
      <w:r>
        <w:t>🛠️ Retail Support + Issue Tracker Module</w:t>
      </w:r>
    </w:p>
    <w:p>
      <w:pPr>
        <w:pStyle w:val="Normal"/>
      </w:pPr>
    </w:p>
    <w:p>
      <w:pPr>
        <w:pStyle w:val="Heading2"/>
      </w:pPr>
      <w:r>
        <w:t>✅ Module Overview</w:t>
      </w:r>
    </w:p>
    <w:p>
      <w:pPr>
        <w:pStyle w:val="FirstParagraph"/>
      </w:pPr>
      <w:r>
        <w:t>This module manages support tickets and issue tracking for retail customers (end-users of SaaS brand clients) via social channels like Facebook and Instagram, as well as web/app support interfaces.</w:t>
      </w:r>
    </w:p>
    <w:p>
      <w:pPr>
        <w:pStyle w:val="BodyText"/>
      </w:pPr>
      <w:r>
        <w:t>The system allows both AI and human agents to: - Create issues based on inbox complaints or comments - Track progress of issues (open, pending, resolved, etc.) - Automate follow-ups and customer updates - Assign tickets to agents - Generate insights on issue types, resolution times, and agent performance</w:t>
      </w:r>
    </w:p>
    <w:p>
      <w:pPr>
        <w:pStyle w:val="BodyText"/>
      </w:pPr>
      <w:r>
        <w:t>This works alongside brand-managed customer service teams, while optionally integrating with their CRM or inbox tools.</w:t>
      </w:r>
    </w:p>
    <w:p>
      <w:pPr>
        <w:pStyle w:val="Normal"/>
      </w:pPr>
    </w:p>
    <w:p>
      <w:pPr>
        <w:pStyle w:val="Heading2"/>
      </w:pPr>
      <w:r>
        <w:t>🎯 Key Goals</w:t>
      </w:r>
    </w:p>
    <w:p>
      <w:pPr>
        <w:pStyle w:val="Compact"/>
      </w:pPr>
      <w:r>
        <w:t>Provide structured customer service to Facebook/Instagram users</w:t>
      </w:r>
    </w:p>
    <w:p>
      <w:pPr>
        <w:pStyle w:val="Compact"/>
      </w:pPr>
      <w:r>
        <w:t>Automate reply + resolution steps using AI</w:t>
      </w:r>
    </w:p>
    <w:p>
      <w:pPr>
        <w:pStyle w:val="Compact"/>
      </w:pPr>
      <w:r>
        <w:t>Enable human agents to intervene where needed</w:t>
      </w:r>
    </w:p>
    <w:p>
      <w:pPr>
        <w:pStyle w:val="Compact"/>
      </w:pPr>
      <w:r>
        <w:t>Maintain brand loyalty through clear and prompt responses</w:t>
      </w:r>
    </w:p>
    <w:p>
      <w:pPr>
        <w:pStyle w:val="Compact"/>
      </w:pPr>
      <w:r>
        <w:t>Allow customers to track issue progress via web profile or inbox messages</w:t>
      </w:r>
    </w:p>
    <w:p>
      <w:pPr>
        <w:pStyle w:val="Normal"/>
      </w:pPr>
    </w:p>
    <w:p>
      <w:pPr>
        <w:pStyle w:val="Heading2"/>
      </w:pPr>
      <w:r>
        <w:t>🧠 Feature Set</w:t>
      </w:r>
    </w:p>
    <w:p>
      <w:pPr>
        <w:pStyle w:val="Heading3"/>
      </w:pPr>
      <w:r>
        <w:t>1. Issue Detection &amp; Creation</w:t>
      </w:r>
    </w:p>
    <w:p>
      <w:pPr>
        <w:pStyle w:val="Compact"/>
      </w:pPr>
      <w:r>
        <w:t>Auto-detect issue tone from FB/IG comments/messages</w:t>
      </w:r>
    </w:p>
    <w:p>
      <w:pPr>
        <w:pStyle w:val="Compact"/>
      </w:pPr>
      <w:r>
        <w:t>Detect keywords like “problem,” “refund,” “wrong product”</w:t>
      </w:r>
    </w:p>
    <w:p>
      <w:pPr>
        <w:pStyle w:val="Compact"/>
      </w:pPr>
      <w:r>
        <w:t>Allow AI to create issues with:</w:t>
      </w:r>
    </w:p>
    <w:p>
      <w:pPr>
        <w:pStyle w:val="Compact"/>
      </w:pPr>
      <w:r>
        <w:t>Summary</w:t>
      </w:r>
    </w:p>
    <w:p>
      <w:pPr>
        <w:pStyle w:val="Compact"/>
      </w:pPr>
      <w:r>
        <w:t>Customer details (matched from mapping engine)</w:t>
      </w:r>
    </w:p>
    <w:p>
      <w:pPr>
        <w:pStyle w:val="Compact"/>
      </w:pPr>
      <w:r>
        <w:t>Platform + timestamp</w:t>
      </w:r>
    </w:p>
    <w:p>
      <w:pPr>
        <w:pStyle w:val="Compact"/>
      </w:pPr>
      <w:r>
        <w:t>Manual issue creation via agent panel</w:t>
      </w:r>
    </w:p>
    <w:p>
      <w:pPr>
        <w:pStyle w:val="Heading3"/>
      </w:pPr>
      <w:r>
        <w:t>2. AI Response &amp; Follow-Up Engine</w:t>
      </w:r>
    </w:p>
    <w:p>
      <w:pPr>
        <w:pStyle w:val="Compact"/>
      </w:pPr>
      <w:r>
        <w:t>Auto-reply: “We’ve created a support ticket. Here’s your issue ID.”</w:t>
      </w:r>
    </w:p>
    <w:p>
      <w:pPr>
        <w:pStyle w:val="Compact"/>
      </w:pPr>
      <w:r>
        <w:t>Auto-assign urgency tags: High / Medium / Low</w:t>
      </w:r>
    </w:p>
    <w:p>
      <w:pPr>
        <w:pStyle w:val="Compact"/>
      </w:pPr>
      <w:r>
        <w:t>Schedule follow-up messages (e.g., “We’re still checking on your issue…”)</w:t>
      </w:r>
    </w:p>
    <w:p>
      <w:pPr>
        <w:pStyle w:val="Compact"/>
      </w:pPr>
      <w:r>
        <w:t>Use ChatGPT-style tone templates per brand</w:t>
      </w:r>
    </w:p>
    <w:p>
      <w:pPr>
        <w:pStyle w:val="Compact"/>
      </w:pPr>
      <w:r>
        <w:t>Provide step-wise updates (“Shipped again”, “Refund issued”)</w:t>
      </w:r>
    </w:p>
    <w:p>
      <w:pPr>
        <w:pStyle w:val="Heading3"/>
      </w:pPr>
      <w:r>
        <w:t>3. Agent Panel</w:t>
      </w:r>
    </w:p>
    <w:p>
      <w:pPr>
        <w:pStyle w:val="Compact"/>
      </w:pPr>
      <w:r>
        <w:t>List of open/closed issues with filters</w:t>
      </w:r>
    </w:p>
    <w:p>
      <w:pPr>
        <w:pStyle w:val="Compact"/>
      </w:pPr>
      <w:r>
        <w:t>Chat view of original message + replies</w:t>
      </w:r>
    </w:p>
    <w:p>
      <w:pPr>
        <w:pStyle w:val="Compact"/>
      </w:pPr>
      <w:r>
        <w:t>Notes &amp; internal comments</w:t>
      </w:r>
    </w:p>
    <w:p>
      <w:pPr>
        <w:pStyle w:val="Compact"/>
      </w:pPr>
      <w:r>
        <w:t>Assign/reassign agent</w:t>
      </w:r>
    </w:p>
    <w:p>
      <w:pPr>
        <w:pStyle w:val="Compact"/>
      </w:pPr>
      <w:r>
        <w:t>Mark resolved with action summary</w:t>
      </w:r>
    </w:p>
    <w:p>
      <w:pPr>
        <w:pStyle w:val="Heading3"/>
      </w:pPr>
      <w:r>
        <w:t>4. End-User Visibility (Web Profile)</w:t>
      </w:r>
    </w:p>
    <w:p>
      <w:pPr>
        <w:pStyle w:val="Compact"/>
      </w:pPr>
      <w:r>
        <w:t>Logged-in retail users can:</w:t>
      </w:r>
    </w:p>
    <w:p>
      <w:pPr>
        <w:pStyle w:val="Compact"/>
      </w:pPr>
      <w:r>
        <w:t>See list of their support issues</w:t>
      </w:r>
    </w:p>
    <w:p>
      <w:pPr>
        <w:pStyle w:val="Compact"/>
      </w:pPr>
      <w:r>
        <w:t>Track status (pending, shipped, resolved, etc.)</w:t>
      </w:r>
    </w:p>
    <w:p>
      <w:pPr>
        <w:pStyle w:val="Compact"/>
      </w:pPr>
      <w:r>
        <w:t>Add comments/attachments</w:t>
      </w:r>
    </w:p>
    <w:p>
      <w:pPr>
        <w:pStyle w:val="Compact"/>
      </w:pPr>
      <w:r>
        <w:t>Optional: send email/SMS/inbox updates automatically when status changes</w:t>
      </w:r>
    </w:p>
    <w:p>
      <w:pPr>
        <w:pStyle w:val="Heading3"/>
      </w:pPr>
      <w:r>
        <w:t>5. Analytics &amp; Reports</w:t>
      </w:r>
    </w:p>
    <w:p>
      <w:pPr>
        <w:pStyle w:val="Compact"/>
      </w:pPr>
      <w:r>
        <w:t>Avg. time to resolve per category</w:t>
      </w:r>
    </w:p>
    <w:p>
      <w:pPr>
        <w:pStyle w:val="Compact"/>
      </w:pPr>
      <w:r>
        <w:t>Peak complaint sources (platform, agent, product, etc.)</w:t>
      </w:r>
    </w:p>
    <w:p>
      <w:pPr>
        <w:pStyle w:val="Compact"/>
      </w:pPr>
      <w:r>
        <w:t>Monthly summary for brand owners</w:t>
      </w:r>
    </w:p>
    <w:p>
      <w:pPr>
        <w:pStyle w:val="Compact"/>
      </w:pPr>
      <w:r>
        <w:t>Agent scorecard (speed, quality)</w:t>
      </w:r>
    </w:p>
    <w:p>
      <w:pPr>
        <w:pStyle w:val="Normal"/>
      </w:pPr>
    </w:p>
    <w:p>
      <w:pPr>
        <w:pStyle w:val="Heading2"/>
      </w:pPr>
      <w:r>
        <w:t>🧩 Integrations</w:t>
      </w:r>
    </w:p>
    <w:p>
      <w:pPr>
        <w:pStyle w:val="Compact"/>
      </w:pPr>
      <w:r>
        <w:t>Facebook/Instagram inbox parser</w:t>
      </w:r>
    </w:p>
    <w:p>
      <w:pPr>
        <w:pStyle w:val="Compact"/>
      </w:pPr>
      <w:r>
        <w:t>WooCommerce / Shopify (to validate order ID, refund status)</w:t>
      </w:r>
    </w:p>
    <w:p>
      <w:pPr>
        <w:pStyle w:val="Compact"/>
      </w:pPr>
      <w:r>
        <w:t>CRM or Customer Mapping Engine</w:t>
      </w:r>
    </w:p>
    <w:p>
      <w:pPr>
        <w:pStyle w:val="Compact"/>
      </w:pPr>
      <w:r>
        <w:t>ChatGPT for AI response templates</w:t>
      </w:r>
    </w:p>
    <w:p>
      <w:pPr>
        <w:pStyle w:val="Normal"/>
      </w:pPr>
    </w:p>
    <w:p>
      <w:pPr>
        <w:pStyle w:val="Heading2"/>
      </w:pPr>
      <w:r>
        <w:t>⚙️ Technical Stack &amp; Tables</w:t>
      </w:r>
    </w:p>
    <w:p>
      <w:pPr>
        <w:pStyle w:val="Heading3"/>
      </w:pPr>
      <w:r>
        <w:t>Tables:</w:t>
      </w:r>
    </w:p>
    <w:p>
      <w:pPr>
        <w:pStyle w:val="Compact"/>
      </w:pPr>
      <w:r>
        <w:t>support_issues</w:t>
      </w:r>
    </w:p>
    <w:p>
      <w:pPr>
        <w:pStyle w:val="Compact"/>
      </w:pPr>
      <w:r>
        <w:t>support_comments</w:t>
      </w:r>
    </w:p>
    <w:p>
      <w:pPr>
        <w:pStyle w:val="Compact"/>
      </w:pPr>
      <w:r>
        <w:t>support_agent_assignments</w:t>
      </w:r>
    </w:p>
    <w:p>
      <w:pPr>
        <w:pStyle w:val="Compact"/>
      </w:pPr>
      <w:r>
        <w:t>support_issue_templates</w:t>
      </w:r>
    </w:p>
    <w:p>
      <w:pPr>
        <w:pStyle w:val="Compact"/>
      </w:pPr>
      <w:r>
        <w:t>support_resolution_log</w:t>
      </w:r>
    </w:p>
    <w:p>
      <w:pPr>
        <w:pStyle w:val="Heading3"/>
      </w:pPr>
      <w:r>
        <w:t>APIs / Services:</w:t>
      </w:r>
    </w:p>
    <w:p>
      <w:pPr>
        <w:pStyle w:val="Compact"/>
      </w:pPr>
      <w:r>
        <w:t>AI Tone Generator (GPT)</w:t>
      </w:r>
    </w:p>
    <w:p>
      <w:pPr>
        <w:pStyle w:val="Compact"/>
      </w:pPr>
      <w:r>
        <w:t>Social Inbox Ingestion API</w:t>
      </w:r>
    </w:p>
    <w:p>
      <w:pPr>
        <w:pStyle w:val="Compact"/>
      </w:pPr>
      <w:r>
        <w:t>Customer Identity Mapper</w:t>
      </w:r>
    </w:p>
    <w:p>
      <w:pPr>
        <w:pStyle w:val="Compact"/>
      </w:pPr>
      <w:r>
        <w:t>Webhook triggers for status updates</w:t>
      </w:r>
    </w:p>
    <w:p>
      <w:pPr>
        <w:pStyle w:val="Normal"/>
      </w:pPr>
    </w:p>
    <w:p>
      <w:pPr>
        <w:pStyle w:val="Heading2"/>
      </w:pPr>
      <w:r>
        <w:t>🔐 Permissions</w:t>
      </w:r>
    </w:p>
    <w:p>
      <w:pPr>
        <w:pStyle w:val="Compact"/>
      </w:pPr>
      <w:r>
        <w:t>Retail Users: View their own issues, comment</w:t>
      </w:r>
    </w:p>
    <w:p>
      <w:pPr>
        <w:pStyle w:val="Compact"/>
      </w:pPr>
      <w:r>
        <w:t>Brand Support Staff: Create, edit, resolve tickets</w:t>
      </w:r>
    </w:p>
    <w:p>
      <w:pPr>
        <w:pStyle w:val="Compact"/>
      </w:pPr>
      <w:r>
        <w:t>Superadmin: See global logs, manage agent permissions</w:t>
      </w:r>
    </w:p>
    <w:p>
      <w:pPr>
        <w:pStyle w:val="Normal"/>
      </w:pPr>
    </w:p>
    <w:p>
      <w:pPr>
        <w:pStyle w:val="Heading2"/>
      </w:pPr>
      <w:r>
        <w:t>💡 Optional Extensions</w:t>
      </w:r>
    </w:p>
    <w:p>
      <w:pPr>
        <w:pStyle w:val="Compact"/>
      </w:pPr>
      <w:r>
        <w:t>SLA timer with escalation</w:t>
      </w:r>
    </w:p>
    <w:p>
      <w:pPr>
        <w:pStyle w:val="Compact"/>
      </w:pPr>
      <w:r>
        <w:t>CSAT (Customer Satisfaction) score capture after resolution</w:t>
      </w:r>
    </w:p>
    <w:p>
      <w:pPr>
        <w:pStyle w:val="Compact"/>
      </w:pPr>
      <w:r>
        <w:t>WhatsApp issue reporting support</w:t>
      </w:r>
    </w:p>
    <w:p>
      <w:pPr>
        <w:pStyle w:val="Normal"/>
      </w:pPr>
    </w:p>
    <w:p>
      <w:pPr>
        <w:pStyle w:val="FirstParagraph"/>
      </w:pPr>
      <w:r>
        <w:t>✅ Module documented and ready for export/integration with master suite. Let me know which module you want next.</w:t>
      </w:r>
    </w:p>
    <w:p>
      <w:pPr>
        <w:pStyle w:val="Heading2"/>
      </w:pPr>
      <w:r>
        <w:t>Retail Support Module</w:t>
      </w:r>
      <w:r>
        <w:bookmarkStart w:id="16" w:name="Retail Support Module"/>
        <w:t>Retail Support Module</w:t>
        <w:bookmarkEnd w:id="16"/>
      </w:r>
    </w:p>
    <w:p>
      <w:pPr>
        <w:pStyle w:val="Heading1"/>
      </w:pPr>
      <w:r>
        <w:t>🛠️ Retail Customer Support &amp; Issue Tracker (for SaaS Brands’ Customers)</w:t>
      </w:r>
    </w:p>
    <w:p>
      <w:pPr>
        <w:pStyle w:val="Normal"/>
      </w:pPr>
    </w:p>
    <w:p>
      <w:pPr>
        <w:pStyle w:val="Heading2"/>
      </w:pPr>
      <w:r>
        <w:t>✅ Module Overview</w:t>
      </w:r>
    </w:p>
    <w:p>
      <w:pPr>
        <w:pStyle w:val="FirstParagraph"/>
      </w:pPr>
      <w:r>
        <w:t>This module enables SaaS brands to manage support issues raised by their end customers (retail buyers) via social platforms (e.g., Facebook, Instagram) with AI-powered ticket creation, assignment, automated updates, and reporting. It helps streamline support workflows inside Facebook/Instagram inboxes without the need for external support tools.</w:t>
      </w:r>
    </w:p>
    <w:p>
      <w:pPr>
        <w:pStyle w:val="Normal"/>
      </w:pPr>
    </w:p>
    <w:p>
      <w:pPr>
        <w:pStyle w:val="Heading2"/>
      </w:pPr>
      <w:r>
        <w:t>🎯 Goals</w:t>
      </w:r>
    </w:p>
    <w:p>
      <w:pPr>
        <w:pStyle w:val="Compact"/>
      </w:pPr>
      <w:r>
        <w:t>Track and resolve customer issues raised in FB/IG messages or comments</w:t>
      </w:r>
    </w:p>
    <w:p>
      <w:pPr>
        <w:pStyle w:val="Compact"/>
      </w:pPr>
      <w:r>
        <w:t>Allow staff to assign, resolve, and follow up using internal dashboards</w:t>
      </w:r>
    </w:p>
    <w:p>
      <w:pPr>
        <w:pStyle w:val="Compact"/>
      </w:pPr>
      <w:r>
        <w:t>Empower AI to detect, log, and respond to basic issues</w:t>
      </w:r>
    </w:p>
    <w:p>
      <w:pPr>
        <w:pStyle w:val="Compact"/>
      </w:pPr>
      <w:r>
        <w:t>Build support history and performance metrics per brand</w:t>
      </w:r>
    </w:p>
    <w:p>
      <w:pPr>
        <w:pStyle w:val="Normal"/>
      </w:pPr>
    </w:p>
    <w:p>
      <w:pPr>
        <w:pStyle w:val="Heading2"/>
      </w:pPr>
      <w:r>
        <w:t>🔄 Workflow Summary</w:t>
      </w:r>
    </w:p>
    <w:p>
      <w:pPr>
        <w:pStyle w:val="Heading3"/>
      </w:pPr>
      <w:r>
        <w:t>1. Issue Raised</w:t>
      </w:r>
    </w:p>
    <w:p>
      <w:pPr>
        <w:pStyle w:val="Compact"/>
      </w:pPr>
      <w:r>
        <w:t>AI detects negative sentiment or complaint from:</w:t>
      </w:r>
    </w:p>
    <w:p>
      <w:pPr>
        <w:pStyle w:val="Compact"/>
      </w:pPr>
      <w:r>
        <w:t>FB comment (e.g., “Didn’t get my order”)</w:t>
      </w:r>
    </w:p>
    <w:p>
      <w:pPr>
        <w:pStyle w:val="Compact"/>
      </w:pPr>
      <w:r>
        <w:t>Messenger/Instagram DM (e.g., “Package wrong!”)</w:t>
      </w:r>
    </w:p>
    <w:p>
      <w:pPr>
        <w:pStyle w:val="Compact"/>
      </w:pPr>
      <w:r>
        <w:t>AI replies instantly: “So sorry to hear that! I’ve flagged this to our team. We’ll update you soon.”</w:t>
      </w:r>
    </w:p>
    <w:p>
      <w:pPr>
        <w:pStyle w:val="Heading3"/>
      </w:pPr>
      <w:r>
        <w:t>2. Support Ticket Creation</w:t>
      </w:r>
    </w:p>
    <w:p>
      <w:pPr>
        <w:pStyle w:val="Compact"/>
      </w:pPr>
      <w:r>
        <w:t>System creates a ticket:</w:t>
      </w:r>
    </w:p>
    <w:p>
      <w:pPr>
        <w:pStyle w:val="Compact"/>
      </w:pPr>
      <w:r>
        <w:t>Customer Name, Platform, Message</w:t>
      </w:r>
    </w:p>
    <w:p>
      <w:pPr>
        <w:pStyle w:val="Compact"/>
      </w:pPr>
      <w:r>
        <w:t>Order history (if matched)</w:t>
      </w:r>
    </w:p>
    <w:p>
      <w:pPr>
        <w:pStyle w:val="Compact"/>
      </w:pPr>
      <w:r>
        <w:t>Type: Delivery Issue / Product Defect / Refund Request, etc.</w:t>
      </w:r>
    </w:p>
    <w:p>
      <w:pPr>
        <w:pStyle w:val="Compact"/>
      </w:pPr>
      <w:r>
        <w:t>Auto-tags: Priority, Repeat Complaint, Escalated</w:t>
      </w:r>
    </w:p>
    <w:p>
      <w:pPr>
        <w:pStyle w:val="Heading3"/>
      </w:pPr>
      <w:r>
        <w:t>3. Assignment &amp; Tracking</w:t>
      </w:r>
    </w:p>
    <w:p>
      <w:pPr>
        <w:pStyle w:val="Compact"/>
      </w:pPr>
      <w:r>
        <w:t>Admin/staff assigns issue to relevant person</w:t>
      </w:r>
    </w:p>
    <w:p>
      <w:pPr>
        <w:pStyle w:val="Compact"/>
      </w:pPr>
      <w:r>
        <w:t>Internal notes added (not visible to customer)</w:t>
      </w:r>
    </w:p>
    <w:p>
      <w:pPr>
        <w:pStyle w:val="Compact"/>
      </w:pPr>
      <w:r>
        <w:t>Priority &amp; status tracked: Open &gt; In Progress &gt; Resolved</w:t>
      </w:r>
    </w:p>
    <w:p>
      <w:pPr>
        <w:pStyle w:val="Heading3"/>
      </w:pPr>
      <w:r>
        <w:t>4. Customer Follow-up</w:t>
      </w:r>
    </w:p>
    <w:p>
      <w:pPr>
        <w:pStyle w:val="Compact"/>
      </w:pPr>
      <w:r>
        <w:t>AI sends follow-up if no staff reply in X hours</w:t>
      </w:r>
    </w:p>
    <w:p>
      <w:pPr>
        <w:pStyle w:val="Compact"/>
      </w:pPr>
      <w:r>
        <w:t>Staff can send manual updates (via Messenger reply)</w:t>
      </w:r>
    </w:p>
    <w:p>
      <w:pPr>
        <w:pStyle w:val="Compact"/>
      </w:pPr>
      <w:r>
        <w:t>AI optionally checks back: “Everything okay now? 😊”</w:t>
      </w:r>
    </w:p>
    <w:p>
      <w:pPr>
        <w:pStyle w:val="Heading3"/>
      </w:pPr>
      <w:r>
        <w:t>5. Resolution &amp; Feedback</w:t>
      </w:r>
    </w:p>
    <w:p>
      <w:pPr>
        <w:pStyle w:val="Compact"/>
      </w:pPr>
      <w:r>
        <w:t>Ticket marked closed by staff/AI</w:t>
      </w:r>
    </w:p>
    <w:p>
      <w:pPr>
        <w:pStyle w:val="Compact"/>
      </w:pPr>
      <w:r>
        <w:t>Option to collect satisfaction feedback via Messenger emoji or message</w:t>
      </w:r>
    </w:p>
    <w:p>
      <w:pPr>
        <w:pStyle w:val="Normal"/>
      </w:pPr>
    </w:p>
    <w:p>
      <w:pPr>
        <w:pStyle w:val="Heading2"/>
      </w:pPr>
      <w:r>
        <w:t>🤖 AI Capabilities</w:t>
      </w:r>
    </w:p>
    <w:p>
      <w:pPr>
        <w:pStyle w:val="Compact"/>
      </w:pPr>
      <w:r>
        <w:t>Complaint detection via NLP + sentiment engine</w:t>
      </w:r>
    </w:p>
    <w:p>
      <w:pPr>
        <w:pStyle w:val="Compact"/>
      </w:pPr>
      <w:r>
        <w:t>Intent tagging (issue classification)</w:t>
      </w:r>
    </w:p>
    <w:p>
      <w:pPr>
        <w:pStyle w:val="Compact"/>
      </w:pPr>
      <w:r>
        <w:t>Auto-reply suggestions</w:t>
      </w:r>
    </w:p>
    <w:p>
      <w:pPr>
        <w:pStyle w:val="Compact"/>
      </w:pPr>
      <w:r>
        <w:t>Delay-based follow-up automation</w:t>
      </w:r>
    </w:p>
    <w:p>
      <w:pPr>
        <w:pStyle w:val="Compact"/>
      </w:pPr>
      <w:r>
        <w:t>Complaint pattern analysis</w:t>
      </w:r>
    </w:p>
    <w:p>
      <w:pPr>
        <w:pStyle w:val="Normal"/>
      </w:pPr>
    </w:p>
    <w:p>
      <w:pPr>
        <w:pStyle w:val="Heading2"/>
      </w:pPr>
      <w:r>
        <w:t>🧩 Integrations</w:t>
      </w:r>
    </w:p>
    <w:p>
      <w:pPr>
        <w:pStyle w:val="Compact"/>
      </w:pPr>
      <w:r>
        <w:t>Inbox AI: For real-time complaint detection</w:t>
      </w:r>
    </w:p>
    <w:p>
      <w:pPr>
        <w:pStyle w:val="Compact"/>
      </w:pPr>
      <w:r>
        <w:t>CRM &amp; Order Mapper: Attach past purchase/order info</w:t>
      </w:r>
    </w:p>
    <w:p>
      <w:pPr>
        <w:pStyle w:val="Compact"/>
      </w:pPr>
      <w:r>
        <w:t>UGC Tracker: Check previous interactions</w:t>
      </w:r>
    </w:p>
    <w:p>
      <w:pPr>
        <w:pStyle w:val="Normal"/>
      </w:pPr>
    </w:p>
    <w:p>
      <w:pPr>
        <w:pStyle w:val="Heading2"/>
      </w:pPr>
      <w:r>
        <w:t>📊 Reporting Metrics</w:t>
      </w:r>
    </w:p>
    <w:p>
      <w:pPr>
        <w:pStyle w:val="Compact"/>
      </w:pPr>
      <w:r>
        <w:t>Daily ticket volume</w:t>
      </w:r>
    </w:p>
    <w:p>
      <w:pPr>
        <w:pStyle w:val="Compact"/>
      </w:pPr>
      <w:r>
        <w:t>Resolution time averages</w:t>
      </w:r>
    </w:p>
    <w:p>
      <w:pPr>
        <w:pStyle w:val="Compact"/>
      </w:pPr>
      <w:r>
        <w:t>Unresolved ticket alerts (age &gt; 24h)</w:t>
      </w:r>
    </w:p>
    <w:p>
      <w:pPr>
        <w:pStyle w:val="Compact"/>
      </w:pPr>
      <w:r>
        <w:t>Escalated issues</w:t>
      </w:r>
    </w:p>
    <w:p>
      <w:pPr>
        <w:pStyle w:val="Compact"/>
      </w:pPr>
      <w:r>
        <w:t>Staff performance dashboard</w:t>
      </w:r>
    </w:p>
    <w:p>
      <w:pPr>
        <w:pStyle w:val="Normal"/>
      </w:pPr>
    </w:p>
    <w:p>
      <w:pPr>
        <w:pStyle w:val="Heading2"/>
      </w:pPr>
      <w:r>
        <w:t>🖥️ UI Components</w:t>
      </w:r>
    </w:p>
    <w:p>
      <w:pPr>
        <w:pStyle w:val="Heading3"/>
      </w:pPr>
      <w:r>
        <w:t>Staff Dashboard</w:t>
      </w:r>
    </w:p>
    <w:p>
      <w:pPr>
        <w:pStyle w:val="Compact"/>
      </w:pPr>
      <w:r>
        <w:t>Ticket Inbox: Filters by Status, Staff, Type</w:t>
      </w:r>
    </w:p>
    <w:p>
      <w:pPr>
        <w:pStyle w:val="Compact"/>
      </w:pPr>
      <w:r>
        <w:t>Issue detail pane: Timeline + Internal notes</w:t>
      </w:r>
    </w:p>
    <w:p>
      <w:pPr>
        <w:pStyle w:val="Compact"/>
      </w:pPr>
      <w:r>
        <w:t>Quick action buttons: Reply / Close / Escalate / Assign</w:t>
      </w:r>
    </w:p>
    <w:p>
      <w:pPr>
        <w:pStyle w:val="Heading3"/>
      </w:pPr>
      <w:r>
        <w:t>Admin Panel</w:t>
      </w:r>
    </w:p>
    <w:p>
      <w:pPr>
        <w:pStyle w:val="Compact"/>
      </w:pPr>
      <w:r>
        <w:t>View ticket backlog by brand</w:t>
      </w:r>
    </w:p>
    <w:p>
      <w:pPr>
        <w:pStyle w:val="Compact"/>
      </w:pPr>
      <w:r>
        <w:t>Set auto follow-up durations</w:t>
      </w:r>
    </w:p>
    <w:p>
      <w:pPr>
        <w:pStyle w:val="Compact"/>
      </w:pPr>
      <w:r>
        <w:t>Customize tags and categories</w:t>
      </w:r>
    </w:p>
    <w:p>
      <w:pPr>
        <w:pStyle w:val="Heading3"/>
      </w:pPr>
      <w:r>
        <w:t>Superadmin View</w:t>
      </w:r>
    </w:p>
    <w:p>
      <w:pPr>
        <w:pStyle w:val="Compact"/>
      </w:pPr>
      <w:r>
        <w:t>Monitor all brands’ complaint stats</w:t>
      </w:r>
    </w:p>
    <w:p>
      <w:pPr>
        <w:pStyle w:val="Compact"/>
      </w:pPr>
      <w:r>
        <w:t>No customer PII access</w:t>
      </w:r>
    </w:p>
    <w:p>
      <w:pPr>
        <w:pStyle w:val="Compact"/>
      </w:pPr>
      <w:r>
        <w:t>Exportable brand-wise metrics</w:t>
      </w:r>
    </w:p>
    <w:p>
      <w:pPr>
        <w:pStyle w:val="Normal"/>
      </w:pPr>
    </w:p>
    <w:p>
      <w:pPr>
        <w:pStyle w:val="Heading2"/>
      </w:pPr>
      <w:r>
        <w:t>🔐 Permissions</w:t>
      </w:r>
    </w:p>
    <w:p>
      <w:pPr>
        <w:pStyle w:val="Compact"/>
      </w:pPr>
      <w:r>
        <w:t>Agent: Create/update/resolve assigned tickets</w:t>
      </w:r>
    </w:p>
    <w:p>
      <w:pPr>
        <w:pStyle w:val="Compact"/>
      </w:pPr>
      <w:r>
        <w:t>Admin: Assign, tag, escalate</w:t>
      </w:r>
    </w:p>
    <w:p>
      <w:pPr>
        <w:pStyle w:val="Compact"/>
      </w:pPr>
      <w:r>
        <w:t>Superadmin: Metrics only, not data access</w:t>
      </w:r>
    </w:p>
    <w:p>
      <w:pPr>
        <w:pStyle w:val="Normal"/>
      </w:pPr>
    </w:p>
    <w:p>
      <w:pPr>
        <w:pStyle w:val="Heading2"/>
      </w:pPr>
      <w:r>
        <w:t>📦 Storage Tables</w:t>
      </w:r>
    </w:p>
    <w:p>
      <w:pPr>
        <w:pStyle w:val="Compact"/>
      </w:pPr>
      <w:r>
        <w:t>support_tickets</w:t>
      </w:r>
    </w:p>
    <w:p>
      <w:pPr>
        <w:pStyle w:val="Compact"/>
      </w:pPr>
      <w:r>
        <w:t>ticket_notes</w:t>
      </w:r>
    </w:p>
    <w:p>
      <w:pPr>
        <w:pStyle w:val="Compact"/>
      </w:pPr>
      <w:r>
        <w:t>ticket_tags</w:t>
      </w:r>
    </w:p>
    <w:p>
      <w:pPr>
        <w:pStyle w:val="Compact"/>
      </w:pPr>
      <w:r>
        <w:t>customer_issue_map</w:t>
      </w:r>
    </w:p>
    <w:p>
      <w:pPr>
        <w:pStyle w:val="Compact"/>
      </w:pPr>
      <w:r>
        <w:t>ticket_resolution_logs</w:t>
      </w:r>
    </w:p>
    <w:p>
      <w:pPr>
        <w:pStyle w:val="Normal"/>
      </w:pPr>
    </w:p>
    <w:p>
      <w:pPr>
        <w:pStyle w:val="Heading2"/>
      </w:pPr>
      <w:r>
        <w:t>🔗 Future Extensions</w:t>
      </w:r>
    </w:p>
    <w:p>
      <w:pPr>
        <w:pStyle w:val="Compact"/>
      </w:pPr>
      <w:r>
        <w:t>AI-generated FAQ reply suggestions</w:t>
      </w:r>
    </w:p>
    <w:p>
      <w:pPr>
        <w:pStyle w:val="Compact"/>
      </w:pPr>
      <w:r>
        <w:t>Auto-merge repeated issues</w:t>
      </w:r>
    </w:p>
    <w:p>
      <w:pPr>
        <w:pStyle w:val="Compact"/>
      </w:pPr>
      <w:r>
        <w:t>Customer support satisfaction tracking per brand</w:t>
      </w:r>
    </w:p>
    <w:p>
      <w:pPr>
        <w:pStyle w:val="Normal"/>
      </w:pPr>
    </w:p>
    <w:p>
      <w:pPr>
        <w:pStyle w:val="FirstParagraph"/>
      </w:pPr>
      <w:r>
        <w:t>✅ Ready for API + code-level integration planning.</w:t>
      </w:r>
    </w:p>
    <w:p>
      <w:pPr>
        <w:pStyle w:val="Heading2"/>
      </w:pPr>
      <w:r>
        <w:t>SaaS Customer Support + Brand Feedback System</w:t>
      </w:r>
      <w:r>
        <w:bookmarkStart w:id="17" w:name="SaaS Customer Support + Brand Feedback System"/>
        <w:t>SaaS Customer Support + Brand Feedback System</w:t>
        <w:bookmarkEnd w:id="17"/>
      </w:r>
    </w:p>
    <w:p>
      <w:pPr>
        <w:pStyle w:val="Heading1"/>
      </w:pPr>
      <w:r>
        <w:t>🛠️ Retail Support + Issue Tracker Module</w:t>
      </w:r>
    </w:p>
    <w:p>
      <w:pPr>
        <w:pStyle w:val="Normal"/>
      </w:pPr>
    </w:p>
    <w:p>
      <w:pPr>
        <w:pStyle w:val="Heading2"/>
      </w:pPr>
      <w:r>
        <w:t>✅ Module Overview</w:t>
      </w:r>
    </w:p>
    <w:p>
      <w:pPr>
        <w:pStyle w:val="FirstParagraph"/>
      </w:pPr>
      <w:r>
        <w:t>This module manages support tickets and issue tracking for retail customers (end-users of SaaS brand clients) via social channels like Facebook and Instagram, as well as web/app support interfaces.</w:t>
      </w:r>
    </w:p>
    <w:p>
      <w:pPr>
        <w:pStyle w:val="BodyText"/>
      </w:pPr>
      <w:r>
        <w:t>The system allows both AI and human agents to: - Create issues based on inbox complaints or comments - Track progress of issues (open, pending, resolved, etc.) - Automate follow-ups and customer updates - Assign tickets to agents - Generate insights on issue types, resolution times, and agent performance</w:t>
      </w:r>
    </w:p>
    <w:p>
      <w:pPr>
        <w:pStyle w:val="BodyText"/>
      </w:pPr>
      <w:r>
        <w:t>This works alongside brand-managed customer service teams, while optionally integrating with their CRM or inbox tools.</w:t>
      </w:r>
    </w:p>
    <w:p>
      <w:pPr>
        <w:pStyle w:val="Normal"/>
      </w:pPr>
    </w:p>
    <w:p>
      <w:pPr>
        <w:pStyle w:val="Heading2"/>
      </w:pPr>
      <w:r>
        <w:t>🎯 Key Goals</w:t>
      </w:r>
    </w:p>
    <w:p>
      <w:pPr>
        <w:pStyle w:val="Compact"/>
      </w:pPr>
      <w:r>
        <w:t>Provide structured customer service to Facebook/Instagram users</w:t>
      </w:r>
    </w:p>
    <w:p>
      <w:pPr>
        <w:pStyle w:val="Compact"/>
      </w:pPr>
      <w:r>
        <w:t>Automate reply + resolution steps using AI</w:t>
      </w:r>
    </w:p>
    <w:p>
      <w:pPr>
        <w:pStyle w:val="Compact"/>
      </w:pPr>
      <w:r>
        <w:t>Enable human agents to intervene where needed</w:t>
      </w:r>
    </w:p>
    <w:p>
      <w:pPr>
        <w:pStyle w:val="Compact"/>
      </w:pPr>
      <w:r>
        <w:t>Maintain brand loyalty through clear and prompt responses</w:t>
      </w:r>
    </w:p>
    <w:p>
      <w:pPr>
        <w:pStyle w:val="Compact"/>
      </w:pPr>
      <w:r>
        <w:t>Allow customers to track issue progress via web profile or inbox messages</w:t>
      </w:r>
    </w:p>
    <w:p>
      <w:pPr>
        <w:pStyle w:val="Normal"/>
      </w:pPr>
    </w:p>
    <w:p>
      <w:pPr>
        <w:pStyle w:val="Heading2"/>
      </w:pPr>
      <w:r>
        <w:t>🧠 Feature Set</w:t>
      </w:r>
    </w:p>
    <w:p>
      <w:pPr>
        <w:pStyle w:val="Heading3"/>
      </w:pPr>
      <w:r>
        <w:t>1. Issue Detection &amp; Creation</w:t>
      </w:r>
    </w:p>
    <w:p>
      <w:pPr>
        <w:pStyle w:val="Compact"/>
      </w:pPr>
      <w:r>
        <w:t>Auto-detect issue tone from FB/IG comments/messages</w:t>
      </w:r>
    </w:p>
    <w:p>
      <w:pPr>
        <w:pStyle w:val="Compact"/>
      </w:pPr>
      <w:r>
        <w:t>Detect keywords like “problem,” “refund,” “wrong product”</w:t>
      </w:r>
    </w:p>
    <w:p>
      <w:pPr>
        <w:pStyle w:val="Compact"/>
      </w:pPr>
      <w:r>
        <w:t>Allow AI to create issues with:</w:t>
      </w:r>
    </w:p>
    <w:p>
      <w:pPr>
        <w:pStyle w:val="Compact"/>
      </w:pPr>
      <w:r>
        <w:t>Summary</w:t>
      </w:r>
    </w:p>
    <w:p>
      <w:pPr>
        <w:pStyle w:val="Compact"/>
      </w:pPr>
      <w:r>
        <w:t>Customer details (matched from mapping engine)</w:t>
      </w:r>
    </w:p>
    <w:p>
      <w:pPr>
        <w:pStyle w:val="Compact"/>
      </w:pPr>
      <w:r>
        <w:t>Platform + timestamp</w:t>
      </w:r>
    </w:p>
    <w:p>
      <w:pPr>
        <w:pStyle w:val="Compact"/>
      </w:pPr>
      <w:r>
        <w:t>Manual issue creation via agent panel</w:t>
      </w:r>
    </w:p>
    <w:p>
      <w:pPr>
        <w:pStyle w:val="Heading3"/>
      </w:pPr>
      <w:r>
        <w:t>2. AI Response &amp; Follow-Up Engine</w:t>
      </w:r>
    </w:p>
    <w:p>
      <w:pPr>
        <w:pStyle w:val="Compact"/>
      </w:pPr>
      <w:r>
        <w:t>Auto-reply: “We’ve created a support ticket. Here’s your issue ID.”</w:t>
      </w:r>
    </w:p>
    <w:p>
      <w:pPr>
        <w:pStyle w:val="Compact"/>
      </w:pPr>
      <w:r>
        <w:t>Auto-assign urgency tags: High / Medium / Low</w:t>
      </w:r>
    </w:p>
    <w:p>
      <w:pPr>
        <w:pStyle w:val="Compact"/>
      </w:pPr>
      <w:r>
        <w:t>Schedule follow-up messages (e.g., “We’re still checking on your issue…”)</w:t>
      </w:r>
    </w:p>
    <w:p>
      <w:pPr>
        <w:pStyle w:val="Compact"/>
      </w:pPr>
      <w:r>
        <w:t>Use ChatGPT-style tone templates per brand</w:t>
      </w:r>
    </w:p>
    <w:p>
      <w:pPr>
        <w:pStyle w:val="Compact"/>
      </w:pPr>
      <w:r>
        <w:t>Provide step-wise updates (“Shipped again”, “Refund issued”)</w:t>
      </w:r>
    </w:p>
    <w:p>
      <w:pPr>
        <w:pStyle w:val="Heading3"/>
      </w:pPr>
      <w:r>
        <w:t>3. Agent Panel</w:t>
      </w:r>
    </w:p>
    <w:p>
      <w:pPr>
        <w:pStyle w:val="Compact"/>
      </w:pPr>
      <w:r>
        <w:t>List of open/closed issues with filters</w:t>
      </w:r>
    </w:p>
    <w:p>
      <w:pPr>
        <w:pStyle w:val="Compact"/>
      </w:pPr>
      <w:r>
        <w:t>Chat view of original message + replies</w:t>
      </w:r>
    </w:p>
    <w:p>
      <w:pPr>
        <w:pStyle w:val="Compact"/>
      </w:pPr>
      <w:r>
        <w:t>Notes &amp; internal comments</w:t>
      </w:r>
    </w:p>
    <w:p>
      <w:pPr>
        <w:pStyle w:val="Compact"/>
      </w:pPr>
      <w:r>
        <w:t>Assign/reassign agent</w:t>
      </w:r>
    </w:p>
    <w:p>
      <w:pPr>
        <w:pStyle w:val="Compact"/>
      </w:pPr>
      <w:r>
        <w:t>Mark resolved with action summary</w:t>
      </w:r>
    </w:p>
    <w:p>
      <w:pPr>
        <w:pStyle w:val="Heading3"/>
      </w:pPr>
      <w:r>
        <w:t>4. End-User Visibility (Web Profile)</w:t>
      </w:r>
    </w:p>
    <w:p>
      <w:pPr>
        <w:pStyle w:val="Compact"/>
      </w:pPr>
      <w:r>
        <w:t>Logged-in retail users can:</w:t>
      </w:r>
    </w:p>
    <w:p>
      <w:pPr>
        <w:pStyle w:val="Compact"/>
      </w:pPr>
      <w:r>
        <w:t>See list of their support issues</w:t>
      </w:r>
    </w:p>
    <w:p>
      <w:pPr>
        <w:pStyle w:val="Compact"/>
      </w:pPr>
      <w:r>
        <w:t>Track status (pending, shipped, resolved, etc.)</w:t>
      </w:r>
    </w:p>
    <w:p>
      <w:pPr>
        <w:pStyle w:val="Compact"/>
      </w:pPr>
      <w:r>
        <w:t>Add comments/attachments</w:t>
      </w:r>
    </w:p>
    <w:p>
      <w:pPr>
        <w:pStyle w:val="Compact"/>
      </w:pPr>
      <w:r>
        <w:t>Optional: send email/SMS/inbox updates automatically when status changes</w:t>
      </w:r>
    </w:p>
    <w:p>
      <w:pPr>
        <w:pStyle w:val="Heading3"/>
      </w:pPr>
      <w:r>
        <w:t>5. Analytics &amp; Reports</w:t>
      </w:r>
    </w:p>
    <w:p>
      <w:pPr>
        <w:pStyle w:val="Compact"/>
      </w:pPr>
      <w:r>
        <w:t>Avg. time to resolve per category</w:t>
      </w:r>
    </w:p>
    <w:p>
      <w:pPr>
        <w:pStyle w:val="Compact"/>
      </w:pPr>
      <w:r>
        <w:t>Peak complaint sources (platform, agent, product, etc.)</w:t>
      </w:r>
    </w:p>
    <w:p>
      <w:pPr>
        <w:pStyle w:val="Compact"/>
      </w:pPr>
      <w:r>
        <w:t>Monthly summary for brand owners</w:t>
      </w:r>
    </w:p>
    <w:p>
      <w:pPr>
        <w:pStyle w:val="Compact"/>
      </w:pPr>
      <w:r>
        <w:t>Agent scorecard (speed, quality)</w:t>
      </w:r>
    </w:p>
    <w:p>
      <w:pPr>
        <w:pStyle w:val="Normal"/>
      </w:pPr>
    </w:p>
    <w:p>
      <w:pPr>
        <w:pStyle w:val="Heading2"/>
      </w:pPr>
      <w:r>
        <w:t>🧩 Integrations</w:t>
      </w:r>
    </w:p>
    <w:p>
      <w:pPr>
        <w:pStyle w:val="Compact"/>
      </w:pPr>
      <w:r>
        <w:t>Facebook/Instagram inbox parser</w:t>
      </w:r>
    </w:p>
    <w:p>
      <w:pPr>
        <w:pStyle w:val="Compact"/>
      </w:pPr>
      <w:r>
        <w:t>WooCommerce / Shopify (to validate order ID, refund status)</w:t>
      </w:r>
    </w:p>
    <w:p>
      <w:pPr>
        <w:pStyle w:val="Compact"/>
      </w:pPr>
      <w:r>
        <w:t>CRM or Customer Mapping Engine</w:t>
      </w:r>
    </w:p>
    <w:p>
      <w:pPr>
        <w:pStyle w:val="Compact"/>
      </w:pPr>
      <w:r>
        <w:t>ChatGPT for AI response templates</w:t>
      </w:r>
    </w:p>
    <w:p>
      <w:pPr>
        <w:pStyle w:val="Normal"/>
      </w:pPr>
    </w:p>
    <w:p>
      <w:pPr>
        <w:pStyle w:val="Heading2"/>
      </w:pPr>
      <w:r>
        <w:t>⚙️ Technical Stack &amp; Tables</w:t>
      </w:r>
    </w:p>
    <w:p>
      <w:pPr>
        <w:pStyle w:val="Heading3"/>
      </w:pPr>
      <w:r>
        <w:t>Tables:</w:t>
      </w:r>
    </w:p>
    <w:p>
      <w:pPr>
        <w:pStyle w:val="Compact"/>
      </w:pPr>
      <w:r>
        <w:t>support_issues</w:t>
      </w:r>
    </w:p>
    <w:p>
      <w:pPr>
        <w:pStyle w:val="Compact"/>
      </w:pPr>
      <w:r>
        <w:t>support_comments</w:t>
      </w:r>
    </w:p>
    <w:p>
      <w:pPr>
        <w:pStyle w:val="Compact"/>
      </w:pPr>
      <w:r>
        <w:t>support_agent_assignments</w:t>
      </w:r>
    </w:p>
    <w:p>
      <w:pPr>
        <w:pStyle w:val="Compact"/>
      </w:pPr>
      <w:r>
        <w:t>support_issue_templates</w:t>
      </w:r>
    </w:p>
    <w:p>
      <w:pPr>
        <w:pStyle w:val="Compact"/>
      </w:pPr>
      <w:r>
        <w:t>support_resolution_log</w:t>
      </w:r>
    </w:p>
    <w:p>
      <w:pPr>
        <w:pStyle w:val="Heading3"/>
      </w:pPr>
      <w:r>
        <w:t>APIs / Services:</w:t>
      </w:r>
    </w:p>
    <w:p>
      <w:pPr>
        <w:pStyle w:val="Compact"/>
      </w:pPr>
      <w:r>
        <w:t>AI Tone Generator (GPT)</w:t>
      </w:r>
    </w:p>
    <w:p>
      <w:pPr>
        <w:pStyle w:val="Compact"/>
      </w:pPr>
      <w:r>
        <w:t>Social Inbox Ingestion API</w:t>
      </w:r>
    </w:p>
    <w:p>
      <w:pPr>
        <w:pStyle w:val="Compact"/>
      </w:pPr>
      <w:r>
        <w:t>Customer Identity Mapper</w:t>
      </w:r>
    </w:p>
    <w:p>
      <w:pPr>
        <w:pStyle w:val="Compact"/>
      </w:pPr>
      <w:r>
        <w:t>Webhook triggers for status updates</w:t>
      </w:r>
    </w:p>
    <w:p>
      <w:pPr>
        <w:pStyle w:val="Normal"/>
      </w:pPr>
    </w:p>
    <w:p>
      <w:pPr>
        <w:pStyle w:val="Heading2"/>
      </w:pPr>
      <w:r>
        <w:t>🔐 Permissions</w:t>
      </w:r>
    </w:p>
    <w:p>
      <w:pPr>
        <w:pStyle w:val="Compact"/>
      </w:pPr>
      <w:r>
        <w:t>Retail Users: View their own issues, comment</w:t>
      </w:r>
    </w:p>
    <w:p>
      <w:pPr>
        <w:pStyle w:val="Compact"/>
      </w:pPr>
      <w:r>
        <w:t>Brand Support Staff: Create, edit, resolve tickets</w:t>
      </w:r>
    </w:p>
    <w:p>
      <w:pPr>
        <w:pStyle w:val="Compact"/>
      </w:pPr>
      <w:r>
        <w:t>Superadmin: See global logs, manage agent permissions</w:t>
      </w:r>
    </w:p>
    <w:p>
      <w:pPr>
        <w:pStyle w:val="Normal"/>
      </w:pPr>
    </w:p>
    <w:p>
      <w:pPr>
        <w:pStyle w:val="Heading2"/>
      </w:pPr>
      <w:r>
        <w:t>💡 Optional Extensions</w:t>
      </w:r>
    </w:p>
    <w:p>
      <w:pPr>
        <w:pStyle w:val="Compact"/>
      </w:pPr>
      <w:r>
        <w:t>SLA timer with escalation</w:t>
      </w:r>
    </w:p>
    <w:p>
      <w:pPr>
        <w:pStyle w:val="Compact"/>
      </w:pPr>
      <w:r>
        <w:t>CSAT (Customer Satisfaction) score capture after resolution</w:t>
      </w:r>
    </w:p>
    <w:p>
      <w:pPr>
        <w:pStyle w:val="Compact"/>
      </w:pPr>
      <w:r>
        <w:t>WhatsApp issue reporting support</w:t>
      </w:r>
    </w:p>
    <w:p>
      <w:pPr>
        <w:pStyle w:val="Normal"/>
      </w:pPr>
    </w:p>
    <w:p>
      <w:pPr>
        <w:pStyle w:val="Heading1"/>
      </w:pPr>
      <w:r>
        <w:t>🧰 SaaS Customer Support + Brand Feedback System (Internal)</w:t>
      </w:r>
    </w:p>
    <w:p>
      <w:pPr>
        <w:pStyle w:val="Normal"/>
      </w:pPr>
    </w:p>
    <w:p>
      <w:pPr>
        <w:pStyle w:val="Heading2"/>
      </w:pPr>
      <w:r>
        <w:t>✅ Module Overview</w:t>
      </w:r>
    </w:p>
    <w:p>
      <w:pPr>
        <w:pStyle w:val="FirstParagraph"/>
      </w:pPr>
      <w:r>
        <w:t>This module is designed for brands (SaaS clients) to: - Submit bug reports, feature requests, or operational complaints to the SaaS platform team - Get support with onboarding, integrations, billing, and account issues - Receive updates and resolutions from the SaaS team</w:t>
      </w:r>
    </w:p>
    <w:p>
      <w:pPr>
        <w:pStyle w:val="BodyText"/>
      </w:pPr>
      <w:r>
        <w:t>This allows the SaaS admin (you) to: - Track, triage, and respond to support tickets from brand users - Route issues to relevant technical or business teams - Collect actionable product feedback for future versions</w:t>
      </w:r>
    </w:p>
    <w:p>
      <w:pPr>
        <w:pStyle w:val="Normal"/>
      </w:pPr>
    </w:p>
    <w:p>
      <w:pPr>
        <w:pStyle w:val="Heading2"/>
      </w:pPr>
      <w:r>
        <w:t>🧠 Core Features</w:t>
      </w:r>
    </w:p>
    <w:p>
      <w:pPr>
        <w:pStyle w:val="Heading3"/>
      </w:pPr>
      <w:r>
        <w:t>1. Brand-Side Issue Dashboard</w:t>
      </w:r>
    </w:p>
    <w:p>
      <w:pPr>
        <w:pStyle w:val="Compact"/>
      </w:pPr>
      <w:r>
        <w:t>Submit ticket: select type (bug, feature, billing, help)</w:t>
      </w:r>
    </w:p>
    <w:p>
      <w:pPr>
        <w:pStyle w:val="Compact"/>
      </w:pPr>
      <w:r>
        <w:t>Attach screenshots, links, logs</w:t>
      </w:r>
    </w:p>
    <w:p>
      <w:pPr>
        <w:pStyle w:val="Compact"/>
      </w:pPr>
      <w:r>
        <w:t>Assign to department (tech, ops, success, billing)</w:t>
      </w:r>
    </w:p>
    <w:p>
      <w:pPr>
        <w:pStyle w:val="Compact"/>
      </w:pPr>
      <w:r>
        <w:t>Track status: Open → Under Review → Resolved</w:t>
      </w:r>
    </w:p>
    <w:p>
      <w:pPr>
        <w:pStyle w:val="Heading3"/>
      </w:pPr>
      <w:r>
        <w:t>2. Superadmin Admin Panel</w:t>
      </w:r>
    </w:p>
    <w:p>
      <w:pPr>
        <w:pStyle w:val="Compact"/>
      </w:pPr>
      <w:r>
        <w:t>View all issues sorted by brand, type, urgency</w:t>
      </w:r>
    </w:p>
    <w:p>
      <w:pPr>
        <w:pStyle w:val="Compact"/>
      </w:pPr>
      <w:r>
        <w:t>Assign support agents or engineers</w:t>
      </w:r>
    </w:p>
    <w:p>
      <w:pPr>
        <w:pStyle w:val="Compact"/>
      </w:pPr>
      <w:r>
        <w:t>Add internal comments, resolution logs</w:t>
      </w:r>
    </w:p>
    <w:p>
      <w:pPr>
        <w:pStyle w:val="Compact"/>
      </w:pPr>
      <w:r>
        <w:t>Trigger email/SaaS dashboard alerts on updates</w:t>
      </w:r>
    </w:p>
    <w:p>
      <w:pPr>
        <w:pStyle w:val="Compact"/>
      </w:pPr>
      <w:r>
        <w:t>Export issues for reports / audits</w:t>
      </w:r>
    </w:p>
    <w:p>
      <w:pPr>
        <w:pStyle w:val="Heading3"/>
      </w:pPr>
      <w:r>
        <w:t>3. AI Smart Triage</w:t>
      </w:r>
    </w:p>
    <w:p>
      <w:pPr>
        <w:pStyle w:val="Compact"/>
      </w:pPr>
      <w:r>
        <w:t>Auto-categorize based on ticket description</w:t>
      </w:r>
    </w:p>
    <w:p>
      <w:pPr>
        <w:pStyle w:val="Compact"/>
      </w:pPr>
      <w:r>
        <w:t>Prioritize based on keywords or affected module</w:t>
      </w:r>
    </w:p>
    <w:p>
      <w:pPr>
        <w:pStyle w:val="Compact"/>
      </w:pPr>
      <w:r>
        <w:t>Recommend resolutions based on historical tickets</w:t>
      </w:r>
    </w:p>
    <w:p>
      <w:pPr>
        <w:pStyle w:val="Compact"/>
      </w:pPr>
      <w:r>
        <w:t>Suggest FAQ links to brand automatically</w:t>
      </w:r>
    </w:p>
    <w:p>
      <w:pPr>
        <w:pStyle w:val="Heading3"/>
      </w:pPr>
      <w:r>
        <w:t>4. SLA &amp; Escalation Controls</w:t>
      </w:r>
    </w:p>
    <w:p>
      <w:pPr>
        <w:pStyle w:val="Compact"/>
      </w:pPr>
      <w:r>
        <w:t>Define SLAs per subscription tier (Basic, Pro, Enterprise)</w:t>
      </w:r>
    </w:p>
    <w:p>
      <w:pPr>
        <w:pStyle w:val="Compact"/>
      </w:pPr>
      <w:r>
        <w:t>SLA timers visible in admin UI</w:t>
      </w:r>
    </w:p>
    <w:p>
      <w:pPr>
        <w:pStyle w:val="Compact"/>
      </w:pPr>
      <w:r>
        <w:t>Auto-escalate if overdue</w:t>
      </w:r>
    </w:p>
    <w:p>
      <w:pPr>
        <w:pStyle w:val="Heading3"/>
      </w:pPr>
      <w:r>
        <w:t>5. Feedback Loop</w:t>
      </w:r>
    </w:p>
    <w:p>
      <w:pPr>
        <w:pStyle w:val="Compact"/>
      </w:pPr>
      <w:r>
        <w:t>Mark tickets as “converted to feature request”</w:t>
      </w:r>
    </w:p>
    <w:p>
      <w:pPr>
        <w:pStyle w:val="Compact"/>
      </w:pPr>
      <w:r>
        <w:t>Feature request board with voting &amp; tagging</w:t>
      </w:r>
    </w:p>
    <w:p>
      <w:pPr>
        <w:pStyle w:val="Compact"/>
      </w:pPr>
      <w:r>
        <w:t>Notify brand when released or scheduled</w:t>
      </w:r>
    </w:p>
    <w:p>
      <w:pPr>
        <w:pStyle w:val="Normal"/>
      </w:pPr>
    </w:p>
    <w:p>
      <w:pPr>
        <w:pStyle w:val="Heading2"/>
      </w:pPr>
      <w:r>
        <w:t>🔔 Notifications &amp; Updates</w:t>
      </w:r>
    </w:p>
    <w:p>
      <w:pPr>
        <w:pStyle w:val="Compact"/>
      </w:pPr>
      <w:r>
        <w:t>In-app + email notifications on status change</w:t>
      </w:r>
    </w:p>
    <w:p>
      <w:pPr>
        <w:pStyle w:val="Compact"/>
      </w:pPr>
      <w:r>
        <w:t>Follow-up reminders for long-pending issues</w:t>
      </w:r>
    </w:p>
    <w:p>
      <w:pPr>
        <w:pStyle w:val="Compact"/>
      </w:pPr>
      <w:r>
        <w:t>Digest summary per brand per week/month</w:t>
      </w:r>
    </w:p>
    <w:p>
      <w:pPr>
        <w:pStyle w:val="Normal"/>
      </w:pPr>
    </w:p>
    <w:p>
      <w:pPr>
        <w:pStyle w:val="Heading2"/>
      </w:pPr>
      <w:r>
        <w:t>📊 Analytics</w:t>
      </w:r>
    </w:p>
    <w:p>
      <w:pPr>
        <w:pStyle w:val="Compact"/>
      </w:pPr>
      <w:r>
        <w:t>Ticket volume by brand, type, priority</w:t>
      </w:r>
    </w:p>
    <w:p>
      <w:pPr>
        <w:pStyle w:val="Compact"/>
      </w:pPr>
      <w:r>
        <w:t>Avg. resolution time per category</w:t>
      </w:r>
    </w:p>
    <w:p>
      <w:pPr>
        <w:pStyle w:val="Compact"/>
      </w:pPr>
      <w:r>
        <w:t>Recurring issues across clients</w:t>
      </w:r>
    </w:p>
    <w:p>
      <w:pPr>
        <w:pStyle w:val="Compact"/>
      </w:pPr>
      <w:r>
        <w:t>Most requested features (converted from support)</w:t>
      </w:r>
    </w:p>
    <w:p>
      <w:pPr>
        <w:pStyle w:val="Normal"/>
      </w:pPr>
    </w:p>
    <w:p>
      <w:pPr>
        <w:pStyle w:val="Heading2"/>
      </w:pPr>
      <w:r>
        <w:t>🔐 Access &amp; Roles</w:t>
      </w:r>
    </w:p>
    <w:p>
      <w:pPr>
        <w:pStyle w:val="Compact"/>
      </w:pPr>
      <w:r>
        <w:t>Brand Admins: View + create issues, vote on features</w:t>
      </w:r>
    </w:p>
    <w:p>
      <w:pPr>
        <w:pStyle w:val="Compact"/>
      </w:pPr>
      <w:r>
        <w:t>SaaS Support Staff: Manage issues, add notes, resolve</w:t>
      </w:r>
    </w:p>
    <w:p>
      <w:pPr>
        <w:pStyle w:val="Compact"/>
      </w:pPr>
      <w:r>
        <w:t>SaaS Superadmin: Full control, analytics, SLA, export</w:t>
      </w:r>
    </w:p>
    <w:p>
      <w:pPr>
        <w:pStyle w:val="Normal"/>
      </w:pPr>
    </w:p>
    <w:p>
      <w:pPr>
        <w:pStyle w:val="Heading2"/>
      </w:pPr>
      <w:r>
        <w:t>📁 Tables:</w:t>
      </w:r>
    </w:p>
    <w:p>
      <w:pPr>
        <w:pStyle w:val="Compact"/>
      </w:pPr>
      <w:r>
        <w:t>brand_support_issues</w:t>
      </w:r>
    </w:p>
    <w:p>
      <w:pPr>
        <w:pStyle w:val="Compact"/>
      </w:pPr>
      <w:r>
        <w:t>brand_support_comments</w:t>
      </w:r>
    </w:p>
    <w:p>
      <w:pPr>
        <w:pStyle w:val="Compact"/>
      </w:pPr>
      <w:r>
        <w:t>brand_support_assignments</w:t>
      </w:r>
    </w:p>
    <w:p>
      <w:pPr>
        <w:pStyle w:val="Compact"/>
      </w:pPr>
      <w:r>
        <w:t>brand_support_resolutions</w:t>
      </w:r>
    </w:p>
    <w:p>
      <w:pPr>
        <w:pStyle w:val="Compact"/>
      </w:pPr>
      <w:r>
        <w:t>brand_feature_requests</w:t>
      </w:r>
    </w:p>
    <w:p>
      <w:pPr>
        <w:pStyle w:val="Compact"/>
      </w:pPr>
      <w:r>
        <w:t>brand_support_votes</w:t>
      </w:r>
    </w:p>
    <w:p>
      <w:pPr>
        <w:pStyle w:val="Normal"/>
      </w:pPr>
    </w:p>
    <w:p>
      <w:pPr>
        <w:pStyle w:val="Heading2"/>
      </w:pPr>
      <w:r>
        <w:t>🔌 Optional Integrations</w:t>
      </w:r>
    </w:p>
    <w:p>
      <w:pPr>
        <w:pStyle w:val="Compact"/>
      </w:pPr>
      <w:r>
        <w:t>Slack or Email ticket piping</w:t>
      </w:r>
    </w:p>
    <w:p>
      <w:pPr>
        <w:pStyle w:val="Compact"/>
      </w:pPr>
      <w:r>
        <w:t>HubSpot / Intercom CRM integration</w:t>
      </w:r>
    </w:p>
    <w:p>
      <w:pPr>
        <w:pStyle w:val="Compact"/>
      </w:pPr>
      <w:r>
        <w:t>Auto-sync issue types with roadmap tool (e.g., Trello, Notion)</w:t>
      </w:r>
    </w:p>
    <w:p>
      <w:pPr>
        <w:pStyle w:val="FirstParagraph"/>
      </w:pPr>
      <w:r>
        <w:t>✅ Now documented. Ready to link from unified SaaS admin panel.</w:t>
      </w:r>
    </w:p>
    <w:p>
      <w:r>
        <w:br w:type="page"/>
      </w:r>
    </w:p>
    <w:p>
      <w:pPr>
        <w:pStyle w:val="Heading1"/>
      </w:pPr>
      <w:r>
        <w:t>Modules/Loyalty</w:t>
      </w:r>
    </w:p>
    <w:p>
      <w:pPr>
        <w:pStyle w:val="Heading2"/>
      </w:pPr>
      <w:r>
        <w:t>Points Loyalty Tier Engine</w:t>
      </w:r>
      <w:r>
        <w:bookmarkStart w:id="18" w:name="Points Loyalty Tier Engine"/>
        <w:t>Points Loyalty Tier Engine</w:t>
        <w:bookmarkEnd w:id="18"/>
      </w:r>
    </w:p>
    <w:p>
      <w:pPr>
        <w:pStyle w:val="FirstParagraph"/>
      </w:pPr>
      <w:r>
        <w:t>🪙 Points + Loyalty Tier Engine</w:t>
      </w:r>
    </w:p>
    <w:p>
      <w:pPr>
        <w:pStyle w:val="Normal"/>
      </w:pPr>
    </w:p>
    <w:p>
      <w:pPr>
        <w:pStyle w:val="Heading2"/>
      </w:pPr>
      <w:r>
        <w:t>✅ Module Overview</w:t>
      </w:r>
    </w:p>
    <w:p>
      <w:pPr>
        <w:pStyle w:val="FirstParagraph"/>
      </w:pPr>
      <w:r>
        <w:t>The Points + Loyalty Tier Engine is a gamified rewards system designed to boost user engagement, retention, and community involvement for brands running on the SaaS platform. It works across UGC campaigns, purchases, referrals, and social actions (like commenting, sharing) and supports both dynamic point systems and tiered memberships (Bronze, Silver, Gold, etc.).</w:t>
      </w:r>
    </w:p>
    <w:p>
      <w:pPr>
        <w:pStyle w:val="BodyText"/>
      </w:pPr>
      <w:r>
        <w:t>This module is fully independent and optional, with per-brand customization, and full control by the superadmin for point multipliers, feature access, and tier rules.</w:t>
      </w:r>
    </w:p>
    <w:p>
      <w:pPr>
        <w:pStyle w:val="Normal"/>
      </w:pPr>
    </w:p>
    <w:p>
      <w:pPr>
        <w:pStyle w:val="Heading2"/>
      </w:pPr>
      <w:r>
        <w:t>🎯 Goals</w:t>
      </w:r>
    </w:p>
    <w:p>
      <w:pPr>
        <w:pStyle w:val="Compact"/>
      </w:pPr>
      <w:r>
        <w:t>Reward users for engaging across FB, IG, website, and campaigns</w:t>
      </w:r>
    </w:p>
    <w:p>
      <w:pPr>
        <w:pStyle w:val="Compact"/>
      </w:pPr>
      <w:r>
        <w:t>Allow brands to define tier thresholds and reward structures</w:t>
      </w:r>
    </w:p>
    <w:p>
      <w:pPr>
        <w:pStyle w:val="Compact"/>
      </w:pPr>
      <w:r>
        <w:t>Build long-term user retention through milestone-based gamification</w:t>
      </w:r>
    </w:p>
    <w:p>
      <w:pPr>
        <w:pStyle w:val="Compact"/>
      </w:pPr>
      <w:r>
        <w:t>Enable point redemption for discount codes or exclusive rewards</w:t>
      </w:r>
    </w:p>
    <w:p>
      <w:pPr>
        <w:pStyle w:val="Compact"/>
      </w:pPr>
      <w:r>
        <w:t>Allow brand control over reward topics, points, tiers, and store linkage</w:t>
      </w:r>
    </w:p>
    <w:p>
      <w:pPr>
        <w:pStyle w:val="Normal"/>
      </w:pPr>
    </w:p>
    <w:p>
      <w:pPr>
        <w:pStyle w:val="Heading2"/>
      </w:pPr>
      <w:r>
        <w:t>🧩 Core Features</w:t>
      </w:r>
    </w:p>
    <w:p>
      <w:pPr>
        <w:pStyle w:val="Heading3"/>
      </w:pPr>
      <w:r>
        <w:t>1. Point Rules Engine</w:t>
      </w:r>
    </w:p>
    <w:p>
      <w:pPr>
        <w:pStyle w:val="Compact"/>
      </w:pPr>
      <w:r>
        <w:t>Points can be earned from:</w:t>
      </w:r>
    </w:p>
    <w:p>
      <w:pPr>
        <w:pStyle w:val="Compact"/>
      </w:pPr>
      <w:r>
        <w:t>FB/IG post comment participation</w:t>
      </w:r>
    </w:p>
    <w:p>
      <w:pPr>
        <w:pStyle w:val="Compact"/>
      </w:pPr>
      <w:r>
        <w:t>UGC campaign entry</w:t>
      </w:r>
    </w:p>
    <w:p>
      <w:pPr>
        <w:pStyle w:val="Compact"/>
      </w:pPr>
      <w:r>
        <w:t>Purchase on WooCommerce/Shopify store</w:t>
      </w:r>
    </w:p>
    <w:p>
      <w:pPr>
        <w:pStyle w:val="Compact"/>
      </w:pPr>
      <w:r>
        <w:t>Referrals (tracked via links/codes)</w:t>
      </w:r>
    </w:p>
    <w:p>
      <w:pPr>
        <w:pStyle w:val="Compact"/>
      </w:pPr>
      <w:r>
        <w:t>Reacting to content (like, share, save)</w:t>
      </w:r>
    </w:p>
    <w:p>
      <w:pPr>
        <w:pStyle w:val="Compact"/>
      </w:pPr>
      <w:r>
        <w:t>Rules:</w:t>
      </w:r>
    </w:p>
    <w:p>
      <w:pPr>
        <w:pStyle w:val="Compact"/>
      </w:pPr>
      <w:r>
        <w:t>Dynamic points by action type and frequency (e.g., “5 pts per UGC entry”, “2 pts for comment”)</w:t>
      </w:r>
    </w:p>
    <w:p>
      <w:pPr>
        <w:pStyle w:val="Compact"/>
      </w:pPr>
      <w:r>
        <w:t>Time-limited bonuses (e.g., “2x points this week”)</w:t>
      </w:r>
    </w:p>
    <w:p>
      <w:pPr>
        <w:pStyle w:val="Compact"/>
      </w:pPr>
      <w:r>
        <w:t>Brand-defined blacklist or whitelist actions</w:t>
      </w:r>
    </w:p>
    <w:p>
      <w:pPr>
        <w:pStyle w:val="Normal"/>
      </w:pPr>
    </w:p>
    <w:p>
      <w:pPr>
        <w:pStyle w:val="Heading3"/>
      </w:pPr>
      <w:r>
        <w:t>2. Tiered Loyalty System</w:t>
      </w:r>
    </w:p>
    <w:p>
      <w:pPr>
        <w:pStyle w:val="Compact"/>
      </w:pPr>
      <w:r>
        <w:t>Default Tiers:</w:t>
      </w:r>
    </w:p>
    <w:p>
      <w:pPr>
        <w:pStyle w:val="Compact"/>
      </w:pPr>
      <w:r>
        <w:t>Bronze (0–299 pts), Silver (300–999 pts), Gold (1000+ pts)</w:t>
      </w:r>
    </w:p>
    <w:p>
      <w:pPr>
        <w:pStyle w:val="Compact"/>
      </w:pPr>
      <w:r>
        <w:t>Custom tier names and thresholds per brand</w:t>
      </w:r>
    </w:p>
    <w:p>
      <w:pPr>
        <w:pStyle w:val="Compact"/>
      </w:pPr>
      <w:r>
        <w:t>Each tier can unlock:</w:t>
      </w:r>
    </w:p>
    <w:p>
      <w:pPr>
        <w:pStyle w:val="Compact"/>
      </w:pPr>
      <w:r>
        <w:t>Exclusive rewards or bundles</w:t>
      </w:r>
    </w:p>
    <w:p>
      <w:pPr>
        <w:pStyle w:val="Compact"/>
      </w:pPr>
      <w:r>
        <w:t>Early access to campaigns</w:t>
      </w:r>
    </w:p>
    <w:p>
      <w:pPr>
        <w:pStyle w:val="Compact"/>
      </w:pPr>
      <w:r>
        <w:t>Higher reward limits or point multipliers</w:t>
      </w:r>
    </w:p>
    <w:p>
      <w:pPr>
        <w:pStyle w:val="Compact"/>
      </w:pPr>
      <w:r>
        <w:t>Shiny badges shown on profiles or UGC entries</w:t>
      </w:r>
    </w:p>
    <w:p>
      <w:pPr>
        <w:pStyle w:val="Normal"/>
      </w:pPr>
    </w:p>
    <w:p>
      <w:pPr>
        <w:pStyle w:val="Heading3"/>
      </w:pPr>
      <w:r>
        <w:t>3. Rewards Redemption Shop</w:t>
      </w:r>
    </w:p>
    <w:p>
      <w:pPr>
        <w:pStyle w:val="Compact"/>
      </w:pPr>
      <w:r>
        <w:t>Admins can define:</w:t>
      </w:r>
    </w:p>
    <w:p>
      <w:pPr>
        <w:pStyle w:val="Compact"/>
      </w:pPr>
      <w:r>
        <w:t>Reward items (discounts, vouchers, exclusive bundles)</w:t>
      </w:r>
    </w:p>
    <w:p>
      <w:pPr>
        <w:pStyle w:val="Compact"/>
      </w:pPr>
      <w:r>
        <w:t>Point costs per item</w:t>
      </w:r>
    </w:p>
    <w:p>
      <w:pPr>
        <w:pStyle w:val="Compact"/>
      </w:pPr>
      <w:r>
        <w:t>Limits (e.g., 1 redemption per user per month)</w:t>
      </w:r>
    </w:p>
    <w:p>
      <w:pPr>
        <w:pStyle w:val="Compact"/>
      </w:pPr>
      <w:r>
        <w:t>End-users:</w:t>
      </w:r>
    </w:p>
    <w:p>
      <w:pPr>
        <w:pStyle w:val="Compact"/>
      </w:pPr>
      <w:r>
        <w:t>See available rewards</w:t>
      </w:r>
    </w:p>
    <w:p>
      <w:pPr>
        <w:pStyle w:val="Compact"/>
      </w:pPr>
      <w:r>
        <w:t>Click to redeem using their current point balance</w:t>
      </w:r>
    </w:p>
    <w:p>
      <w:pPr>
        <w:pStyle w:val="Compact"/>
      </w:pPr>
      <w:r>
        <w:t>See redemption history in their profile</w:t>
      </w:r>
    </w:p>
    <w:p>
      <w:pPr>
        <w:pStyle w:val="Normal"/>
      </w:pPr>
    </w:p>
    <w:p>
      <w:pPr>
        <w:pStyle w:val="Heading3"/>
      </w:pPr>
      <w:r>
        <w:t>4. Progress Tracker &amp; Profile Integration</w:t>
      </w:r>
    </w:p>
    <w:p>
      <w:pPr>
        <w:pStyle w:val="Compact"/>
      </w:pPr>
      <w:r>
        <w:t>For logged-in website users:</w:t>
      </w:r>
    </w:p>
    <w:p>
      <w:pPr>
        <w:pStyle w:val="Compact"/>
      </w:pPr>
      <w:r>
        <w:t>Show current tier and points</w:t>
      </w:r>
    </w:p>
    <w:p>
      <w:pPr>
        <w:pStyle w:val="Compact"/>
      </w:pPr>
      <w:r>
        <w:t>Show campaign actions completed</w:t>
      </w:r>
    </w:p>
    <w:p>
      <w:pPr>
        <w:pStyle w:val="Compact"/>
      </w:pPr>
      <w:r>
        <w:t>List of active campaigns they can join</w:t>
      </w:r>
    </w:p>
    <w:p>
      <w:pPr>
        <w:pStyle w:val="Compact"/>
      </w:pPr>
      <w:r>
        <w:t>Gamified UI with progress bar or badges</w:t>
      </w:r>
    </w:p>
    <w:p>
      <w:pPr>
        <w:pStyle w:val="Normal"/>
      </w:pPr>
    </w:p>
    <w:p>
      <w:pPr>
        <w:pStyle w:val="Heading3"/>
      </w:pPr>
      <w:r>
        <w:t>5. Admin Panel for Brands</w:t>
      </w:r>
    </w:p>
    <w:p>
      <w:pPr>
        <w:pStyle w:val="Compact"/>
      </w:pPr>
      <w:r>
        <w:t>Control point values for each action</w:t>
      </w:r>
    </w:p>
    <w:p>
      <w:pPr>
        <w:pStyle w:val="Compact"/>
      </w:pPr>
      <w:r>
        <w:t>Define and edit tiers + reward unlocks</w:t>
      </w:r>
    </w:p>
    <w:p>
      <w:pPr>
        <w:pStyle w:val="Compact"/>
      </w:pPr>
      <w:r>
        <w:t>View engagement stats (points distributed, redemptions)</w:t>
      </w:r>
    </w:p>
    <w:p>
      <w:pPr>
        <w:pStyle w:val="Compact"/>
      </w:pPr>
      <w:r>
        <w:t>Filter top users, campaign-wise performance</w:t>
      </w:r>
    </w:p>
    <w:p>
      <w:pPr>
        <w:pStyle w:val="Compact"/>
      </w:pPr>
      <w:r>
        <w:t>Set auto-expiry or monthly point resets (optional)</w:t>
      </w:r>
    </w:p>
    <w:p>
      <w:pPr>
        <w:pStyle w:val="Normal"/>
      </w:pPr>
    </w:p>
    <w:p>
      <w:pPr>
        <w:pStyle w:val="Heading2"/>
      </w:pPr>
      <w:r>
        <w:t>🛠️ Backend Requirements</w:t>
      </w:r>
    </w:p>
    <w:p>
      <w:pPr>
        <w:pStyle w:val="Heading3"/>
      </w:pPr>
      <w:r>
        <w:t>Tables:</w:t>
      </w:r>
    </w:p>
    <w:p>
      <w:pPr>
        <w:pStyle w:val="Compact"/>
      </w:pPr>
      <w:r>
        <w:t>user_points: user_id, brand_id, points, last_updated</w:t>
      </w:r>
    </w:p>
    <w:p>
      <w:pPr>
        <w:pStyle w:val="Compact"/>
      </w:pPr>
      <w:r>
        <w:t>user_tiers: user_id, brand_id, tier, achieved_at</w:t>
      </w:r>
    </w:p>
    <w:p>
      <w:pPr>
        <w:pStyle w:val="Compact"/>
      </w:pPr>
      <w:r>
        <w:t>points_log: action_type, user_id, brand_id, points, source, campaign_id, timestamp</w:t>
      </w:r>
    </w:p>
    <w:p>
      <w:pPr>
        <w:pStyle w:val="Compact"/>
      </w:pPr>
      <w:r>
        <w:t>rewards_catalog: brand_id, reward_id, title, points_required, qty_available, valid_till</w:t>
      </w:r>
    </w:p>
    <w:p>
      <w:pPr>
        <w:pStyle w:val="Compact"/>
      </w:pPr>
      <w:r>
        <w:t>redemption_log: user_id, reward_id, brand_id, timestamp</w:t>
      </w:r>
    </w:p>
    <w:p>
      <w:pPr>
        <w:pStyle w:val="Heading3"/>
      </w:pPr>
      <w:r>
        <w:t>Services:</w:t>
      </w:r>
    </w:p>
    <w:p>
      <w:pPr>
        <w:pStyle w:val="Compact"/>
      </w:pPr>
      <w:r>
        <w:t>Points Tracker Service</w:t>
      </w:r>
    </w:p>
    <w:p>
      <w:pPr>
        <w:pStyle w:val="Compact"/>
      </w:pPr>
      <w:r>
        <w:t>Tier Evaluator Service (runs when points update)</w:t>
      </w:r>
    </w:p>
    <w:p>
      <w:pPr>
        <w:pStyle w:val="Compact"/>
      </w:pPr>
      <w:r>
        <w:t>Reward Redemption API</w:t>
      </w:r>
    </w:p>
    <w:p>
      <w:pPr>
        <w:pStyle w:val="Compact"/>
      </w:pPr>
      <w:r>
        <w:t>Campaign Action Logger</w:t>
      </w:r>
    </w:p>
    <w:p>
      <w:pPr>
        <w:pStyle w:val="Normal"/>
      </w:pPr>
    </w:p>
    <w:p>
      <w:pPr>
        <w:pStyle w:val="Heading2"/>
      </w:pPr>
      <w:r>
        <w:t>🤖 AI-Powered Enhancements (Optional)</w:t>
      </w:r>
    </w:p>
    <w:p>
      <w:pPr>
        <w:pStyle w:val="Compact"/>
      </w:pPr>
      <w:r>
        <w:t>AI suggestions for point rule improvements</w:t>
      </w:r>
    </w:p>
    <w:p>
      <w:pPr>
        <w:pStyle w:val="Compact"/>
      </w:pPr>
      <w:r>
        <w:t>Auto-upgrade tier names and reward ideas using seasonal trends</w:t>
      </w:r>
    </w:p>
    <w:p>
      <w:pPr>
        <w:pStyle w:val="Compact"/>
      </w:pPr>
      <w:r>
        <w:t>UGC template matching: bonus points for “high-performing” entries</w:t>
      </w:r>
    </w:p>
    <w:p>
      <w:pPr>
        <w:pStyle w:val="Normal"/>
      </w:pPr>
    </w:p>
    <w:p>
      <w:pPr>
        <w:pStyle w:val="Heading2"/>
      </w:pPr>
      <w:r>
        <w:t>🔐 Roles &amp; Controls</w:t>
      </w:r>
    </w:p>
    <w:p>
      <w:pPr>
        <w:pStyle w:val="Compact"/>
      </w:pPr>
      <w:r>
        <w:t>Superadmin:</w:t>
      </w:r>
    </w:p>
    <w:p>
      <w:pPr>
        <w:pStyle w:val="Compact"/>
      </w:pPr>
      <w:r>
        <w:t>Enable/disable module per brand</w:t>
      </w:r>
    </w:p>
    <w:p>
      <w:pPr>
        <w:pStyle w:val="Compact"/>
      </w:pPr>
      <w:r>
        <w:t>Control quota/limits on redemptions</w:t>
      </w:r>
    </w:p>
    <w:p>
      <w:pPr>
        <w:pStyle w:val="Compact"/>
      </w:pPr>
      <w:r>
        <w:t>Pre-define common reward templates</w:t>
      </w:r>
    </w:p>
    <w:p>
      <w:pPr>
        <w:pStyle w:val="Compact"/>
      </w:pPr>
      <w:r>
        <w:t>Brand Admin:</w:t>
      </w:r>
    </w:p>
    <w:p>
      <w:pPr>
        <w:pStyle w:val="Compact"/>
      </w:pPr>
      <w:r>
        <w:t>Full control of points, tiers, and rewards</w:t>
      </w:r>
    </w:p>
    <w:p>
      <w:pPr>
        <w:pStyle w:val="Compact"/>
      </w:pPr>
      <w:r>
        <w:t>Access to redemption logs and user tiers</w:t>
      </w:r>
    </w:p>
    <w:p>
      <w:pPr>
        <w:pStyle w:val="Normal"/>
      </w:pPr>
    </w:p>
    <w:p>
      <w:pPr>
        <w:pStyle w:val="Heading2"/>
      </w:pPr>
      <w:r>
        <w:t>📊 KPIs to Track</w:t>
      </w:r>
    </w:p>
    <w:p>
      <w:pPr>
        <w:pStyle w:val="Compact"/>
      </w:pPr>
      <w:r>
        <w:t>Total users in each tier</w:t>
      </w:r>
    </w:p>
    <w:p>
      <w:pPr>
        <w:pStyle w:val="Compact"/>
      </w:pPr>
      <w:r>
        <w:t>Redemption conversion rate</w:t>
      </w:r>
    </w:p>
    <w:p>
      <w:pPr>
        <w:pStyle w:val="Compact"/>
      </w:pPr>
      <w:r>
        <w:t>Points earned vs used</w:t>
      </w:r>
    </w:p>
    <w:p>
      <w:pPr>
        <w:pStyle w:val="Compact"/>
      </w:pPr>
      <w:r>
        <w:t>Campaign-specific points boost</w:t>
      </w:r>
    </w:p>
    <w:p>
      <w:pPr>
        <w:pStyle w:val="Compact"/>
      </w:pPr>
      <w:r>
        <w:t>Top-performing UGC contributors</w:t>
      </w:r>
    </w:p>
    <w:p>
      <w:pPr>
        <w:pStyle w:val="Normal"/>
      </w:pPr>
    </w:p>
    <w:p>
      <w:pPr>
        <w:pStyle w:val="FirstParagraph"/>
      </w:pPr>
      <w:r>
        <w:t>✅ Ready for export and implementation.</w:t>
      </w:r>
    </w:p>
    <w:p>
      <w:pPr>
        <w:pStyle w:val="Heading2"/>
      </w:pPr>
      <w:r>
        <w:t>Reward Redemption Loyalty</w:t>
      </w:r>
      <w:r>
        <w:bookmarkStart w:id="19" w:name="Reward Redemption Loyalty"/>
        <w:t>Reward Redemption Loyalty</w:t>
        <w:bookmarkEnd w:id="19"/>
      </w:r>
    </w:p>
    <w:p>
      <w:pPr>
        <w:pStyle w:val="Heading1"/>
      </w:pPr>
      <w:r>
        <w:t>🎁 Reward Redemption Shop + 🤝 Loyalty Profiles</w:t>
      </w:r>
    </w:p>
    <w:p>
      <w:pPr>
        <w:pStyle w:val="Normal"/>
      </w:pPr>
    </w:p>
    <w:p>
      <w:pPr>
        <w:pStyle w:val="Heading2"/>
      </w:pPr>
      <w:r>
        <w:t>✅ Module Overview</w:t>
      </w:r>
    </w:p>
    <w:p>
      <w:pPr>
        <w:pStyle w:val="FirstParagraph"/>
      </w:pPr>
      <w:r>
        <w:t>This module enables brands to gamify user engagement by offering point-based rewards through a virtual Reward Shop and trackable Loyalty Profiles for each customer. It connects with the Points + Tier Engine, allowing users to redeem rewards based on their accumulated points, loyalty status, or campaign participation.</w:t>
      </w:r>
    </w:p>
    <w:p>
      <w:pPr>
        <w:pStyle w:val="Normal"/>
      </w:pPr>
    </w:p>
    <w:p>
      <w:pPr>
        <w:pStyle w:val="Heading2"/>
      </w:pPr>
      <w:r>
        <w:t>💰 Key Features</w:t>
      </w:r>
    </w:p>
    <w:p>
      <w:pPr>
        <w:pStyle w:val="Heading3"/>
      </w:pPr>
      <w:r>
        <w:t>1. Reward Redemption Shop (Frontend Widget + Backend Panel)</w:t>
      </w:r>
    </w:p>
    <w:p>
      <w:pPr>
        <w:pStyle w:val="Compact"/>
      </w:pPr>
      <w:r>
        <w:t>Frontend Interface:</w:t>
      </w:r>
    </w:p>
    <w:p>
      <w:pPr>
        <w:pStyle w:val="Compact"/>
      </w:pPr>
      <w:r>
        <w:t>Shop-like UI with product cards (images, title, points required)</w:t>
      </w:r>
    </w:p>
    <w:p>
      <w:pPr>
        <w:pStyle w:val="Compact"/>
      </w:pPr>
      <w:r>
        <w:t>Filters: Category, Point Range, Loyalty Tier Required</w:t>
      </w:r>
    </w:p>
    <w:p>
      <w:pPr>
        <w:pStyle w:val="Compact"/>
      </w:pPr>
      <w:r>
        <w:t>Dynamic point balance shown in header</w:t>
      </w:r>
    </w:p>
    <w:p>
      <w:pPr>
        <w:pStyle w:val="Compact"/>
      </w:pPr>
      <w:r>
        <w:t>“Redeem” button triggers confirmation + delivery option (email/coupon/auto-order)</w:t>
      </w:r>
    </w:p>
    <w:p>
      <w:pPr>
        <w:pStyle w:val="Compact"/>
      </w:pPr>
      <w:r>
        <w:t>Responsive and embeddable on client websites or campaign pages</w:t>
      </w:r>
    </w:p>
    <w:p>
      <w:pPr>
        <w:pStyle w:val="Compact"/>
      </w:pPr>
      <w:r>
        <w:t>Backend Admin Panel:</w:t>
      </w:r>
    </w:p>
    <w:p>
      <w:pPr>
        <w:pStyle w:val="Compact"/>
      </w:pPr>
      <w:r>
        <w:t>Add/edit/delete reward items</w:t>
      </w:r>
    </w:p>
    <w:p>
      <w:pPr>
        <w:pStyle w:val="Compact"/>
      </w:pPr>
      <w:r>
        <w:t>Fields: Title, Description, Image, Points Required, Tier Required, Reward Type (Coupon, Product, Access Pass, etc.)</w:t>
      </w:r>
    </w:p>
    <w:p>
      <w:pPr>
        <w:pStyle w:val="Compact"/>
      </w:pPr>
      <w:r>
        <w:t>Inventory controls + reward limits (daily/weekly/user limit)</w:t>
      </w:r>
    </w:p>
    <w:p>
      <w:pPr>
        <w:pStyle w:val="Compact"/>
      </w:pPr>
      <w:r>
        <w:t>Auto-expiry and activation toggle</w:t>
      </w:r>
    </w:p>
    <w:p>
      <w:pPr>
        <w:pStyle w:val="Compact"/>
      </w:pPr>
      <w:r>
        <w:t>Redemption Types:</w:t>
      </w:r>
    </w:p>
    <w:p>
      <w:pPr>
        <w:pStyle w:val="Compact"/>
      </w:pPr>
      <w:r>
        <w:t>Auto-generated WooCommerce/Shopify coupon code</w:t>
      </w:r>
    </w:p>
    <w:p>
      <w:pPr>
        <w:pStyle w:val="Compact"/>
      </w:pPr>
      <w:r>
        <w:t>Manual fulfillment request sent to brand admin</w:t>
      </w:r>
    </w:p>
    <w:p>
      <w:pPr>
        <w:pStyle w:val="Compact"/>
      </w:pPr>
      <w:r>
        <w:t>Auto-apply on next order (if eCommerce linked)</w:t>
      </w:r>
    </w:p>
    <w:p>
      <w:pPr>
        <w:pStyle w:val="Normal"/>
      </w:pPr>
    </w:p>
    <w:p>
      <w:pPr>
        <w:pStyle w:val="Heading3"/>
      </w:pPr>
      <w:r>
        <w:t>2. Loyalty Profile (Customer View + Admin Insights)</w:t>
      </w:r>
    </w:p>
    <w:p>
      <w:pPr>
        <w:pStyle w:val="Compact"/>
      </w:pPr>
      <w:r>
        <w:t>Customer Profile Panel:</w:t>
      </w:r>
    </w:p>
    <w:p>
      <w:pPr>
        <w:pStyle w:val="Compact"/>
      </w:pPr>
      <w:r>
        <w:t>Current Point Balance</w:t>
      </w:r>
    </w:p>
    <w:p>
      <w:pPr>
        <w:pStyle w:val="Compact"/>
      </w:pPr>
      <w:r>
        <w:t>Loyalty Tier Status (Bronze, Silver, Gold, etc.)</w:t>
      </w:r>
    </w:p>
    <w:p>
      <w:pPr>
        <w:pStyle w:val="Compact"/>
      </w:pPr>
      <w:r>
        <w:t>Rewards Redeemed History</w:t>
      </w:r>
    </w:p>
    <w:p>
      <w:pPr>
        <w:pStyle w:val="Compact"/>
      </w:pPr>
      <w:r>
        <w:t>Campaigns Participated (with engagement types: comment, tag, share)</w:t>
      </w:r>
    </w:p>
    <w:p>
      <w:pPr>
        <w:pStyle w:val="Compact"/>
      </w:pPr>
      <w:r>
        <w:t>Referral Activity (if Referral module enabled)</w:t>
      </w:r>
    </w:p>
    <w:p>
      <w:pPr>
        <w:pStyle w:val="Compact"/>
      </w:pPr>
      <w:r>
        <w:t>Level Progress Bar: e.g. “1200/1500 points to Gold”</w:t>
      </w:r>
    </w:p>
    <w:p>
      <w:pPr>
        <w:pStyle w:val="Compact"/>
      </w:pPr>
      <w:r>
        <w:t>Admin Dashboard:</w:t>
      </w:r>
    </w:p>
    <w:p>
      <w:pPr>
        <w:pStyle w:val="Compact"/>
      </w:pPr>
      <w:r>
        <w:t>Leaderboards by point total, engagement score, tier</w:t>
      </w:r>
    </w:p>
    <w:p>
      <w:pPr>
        <w:pStyle w:val="Compact"/>
      </w:pPr>
      <w:r>
        <w:t>Redemption analytics: top claimed rewards, most engaged users</w:t>
      </w:r>
    </w:p>
    <w:p>
      <w:pPr>
        <w:pStyle w:val="Compact"/>
      </w:pPr>
      <w:r>
        <w:t>Filterable view by campaign, time period, user segment</w:t>
      </w:r>
    </w:p>
    <w:p>
      <w:pPr>
        <w:pStyle w:val="Compact"/>
      </w:pPr>
      <w:r>
        <w:t>CSV export for CRM usage</w:t>
      </w:r>
    </w:p>
    <w:p>
      <w:pPr>
        <w:pStyle w:val="Normal"/>
      </w:pPr>
    </w:p>
    <w:p>
      <w:pPr>
        <w:pStyle w:val="Heading2"/>
      </w:pPr>
      <w:r>
        <w:t>🔧 Technical Structure</w:t>
      </w:r>
    </w:p>
    <w:p>
      <w:pPr>
        <w:pStyle w:val="Heading3"/>
      </w:pPr>
      <w:r>
        <w:t>Database Tables:</w:t>
      </w:r>
    </w:p>
    <w:p>
      <w:pPr>
        <w:pStyle w:val="Compact"/>
      </w:pPr>
      <w:r>
        <w:t>rewards_catalog</w:t>
      </w:r>
    </w:p>
    <w:p>
      <w:pPr>
        <w:pStyle w:val="Compact"/>
      </w:pPr>
      <w:r>
        <w:t>id, title, description, image_url, points_required, tier_required, reward_type, stock, daily_limit, expiry_date, active</w:t>
      </w:r>
    </w:p>
    <w:p>
      <w:pPr>
        <w:pStyle w:val="Compact"/>
      </w:pPr>
      <w:r>
        <w:t>reward_redemptions</w:t>
      </w:r>
    </w:p>
    <w:p>
      <w:pPr>
        <w:pStyle w:val="Compact"/>
      </w:pPr>
      <w:r>
        <w:t>redemption_id, user_id, reward_id, date, status, delivery_type, fulfilled_by</w:t>
      </w:r>
    </w:p>
    <w:p>
      <w:pPr>
        <w:pStyle w:val="Compact"/>
      </w:pPr>
      <w:r>
        <w:t>loyalty_profiles</w:t>
      </w:r>
    </w:p>
    <w:p>
      <w:pPr>
        <w:pStyle w:val="Compact"/>
      </w:pPr>
      <w:r>
        <w:t>user_id, total_points, current_tier, last_redeemed_at, campaigns_participated</w:t>
      </w:r>
    </w:p>
    <w:p>
      <w:pPr>
        <w:pStyle w:val="Normal"/>
      </w:pPr>
    </w:p>
    <w:p>
      <w:pPr>
        <w:pStyle w:val="Heading3"/>
      </w:pPr>
      <w:r>
        <w:t>Backend Services:</w:t>
      </w:r>
    </w:p>
    <w:p>
      <w:pPr>
        <w:pStyle w:val="Compact"/>
      </w:pPr>
      <w:r>
        <w:t>Rewards Engine</w:t>
      </w:r>
    </w:p>
    <w:p>
      <w:pPr>
        <w:pStyle w:val="Compact"/>
      </w:pPr>
      <w:r>
        <w:t>Coupon Generation API</w:t>
      </w:r>
    </w:p>
    <w:p>
      <w:pPr>
        <w:pStyle w:val="Compact"/>
      </w:pPr>
      <w:r>
        <w:t>Tier Evaluator</w:t>
      </w:r>
    </w:p>
    <w:p>
      <w:pPr>
        <w:pStyle w:val="Compact"/>
      </w:pPr>
      <w:r>
        <w:t>CRM Syncer</w:t>
      </w:r>
    </w:p>
    <w:p>
      <w:pPr>
        <w:pStyle w:val="Compact"/>
      </w:pPr>
      <w:r>
        <w:t>Reward Limit Validator</w:t>
      </w:r>
    </w:p>
    <w:p>
      <w:pPr>
        <w:pStyle w:val="Heading3"/>
      </w:pPr>
      <w:r>
        <w:t>APIs:</w:t>
      </w:r>
    </w:p>
    <w:p>
      <w:pPr>
        <w:pStyle w:val="Compact"/>
      </w:pPr>
      <w:r>
        <w:t>/api/rewards/catalog</w:t>
      </w:r>
    </w:p>
    <w:p>
      <w:pPr>
        <w:pStyle w:val="Compact"/>
      </w:pPr>
      <w:r>
        <w:t>/api/rewards/redeem</w:t>
      </w:r>
    </w:p>
    <w:p>
      <w:pPr>
        <w:pStyle w:val="Compact"/>
      </w:pPr>
      <w:r>
        <w:t>/api/loyalty/profile</w:t>
      </w:r>
    </w:p>
    <w:p>
      <w:pPr>
        <w:pStyle w:val="Compact"/>
      </w:pPr>
      <w:r>
        <w:t>/api/rewards/admin/*</w:t>
      </w:r>
    </w:p>
    <w:p>
      <w:pPr>
        <w:pStyle w:val="Normal"/>
      </w:pPr>
    </w:p>
    <w:p>
      <w:pPr>
        <w:pStyle w:val="Heading2"/>
      </w:pPr>
      <w:r>
        <w:t>🚀 Use Cases</w:t>
      </w:r>
    </w:p>
    <w:p>
      <w:pPr>
        <w:pStyle w:val="Compact"/>
      </w:pPr>
      <w:r>
        <w:t>Gamified UGC campaign participation</w:t>
      </w:r>
    </w:p>
    <w:p>
      <w:pPr>
        <w:pStyle w:val="Compact"/>
      </w:pPr>
      <w:r>
        <w:t>Limited-time point redemption sales (“Flash Reward Friday”)</w:t>
      </w:r>
    </w:p>
    <w:p>
      <w:pPr>
        <w:pStyle w:val="Compact"/>
      </w:pPr>
      <w:r>
        <w:t>Exclusive rewards for top-tier members</w:t>
      </w:r>
    </w:p>
    <w:p>
      <w:pPr>
        <w:pStyle w:val="Compact"/>
      </w:pPr>
      <w:r>
        <w:t>Early access unlock via reward redemption</w:t>
      </w:r>
    </w:p>
    <w:p>
      <w:pPr>
        <w:pStyle w:val="Normal"/>
      </w:pPr>
    </w:p>
    <w:p>
      <w:pPr>
        <w:pStyle w:val="Heading2"/>
      </w:pPr>
      <w:r>
        <w:t>📆 Future Extensions</w:t>
      </w:r>
    </w:p>
    <w:p>
      <w:pPr>
        <w:pStyle w:val="Compact"/>
      </w:pPr>
      <w:r>
        <w:t>Gift reward to friend (social reward gifting)</w:t>
      </w:r>
    </w:p>
    <w:p>
      <w:pPr>
        <w:pStyle w:val="Compact"/>
      </w:pPr>
      <w:r>
        <w:t>Group campaigns with collective point goals</w:t>
      </w:r>
    </w:p>
    <w:p>
      <w:pPr>
        <w:pStyle w:val="Compact"/>
      </w:pPr>
      <w:r>
        <w:t>Dynamic rewards based on trending campaigns</w:t>
      </w:r>
    </w:p>
    <w:p>
      <w:pPr>
        <w:pStyle w:val="Normal"/>
      </w:pPr>
    </w:p>
    <w:p>
      <w:pPr>
        <w:pStyle w:val="FirstParagraph"/>
      </w:pPr>
      <w:r>
        <w:t>🔹 Next Step: Connect this module with the Campaign Engine and Points Engine modules for unified loyalty experiences.</w:t>
      </w:r>
    </w:p>
    <w:p>
      <w:pPr>
        <w:pStyle w:val="BodyText"/>
      </w:pPr>
      <w:r>
        <w:t>Let me know if you want a UI flow diagram or export this module to file!</w:t>
      </w:r>
    </w:p>
    <w:p>
      <w:r>
        <w:br w:type="page"/>
      </w:r>
    </w:p>
    <w:p>
      <w:pPr>
        <w:pStyle w:val="Heading1"/>
      </w:pPr>
      <w:r>
        <w:t>Modules/Gamification</w:t>
      </w:r>
    </w:p>
    <w:p>
      <w:pPr>
        <w:pStyle w:val="Heading2"/>
      </w:pPr>
      <w:r>
        <w:t>Gamified Feedback Module</w:t>
      </w:r>
      <w:r>
        <w:bookmarkStart w:id="20" w:name="Gamified Feedback Module"/>
        <w:t>Gamified Feedback Module</w:t>
        <w:bookmarkEnd w:id="20"/>
      </w:r>
    </w:p>
    <w:p>
      <w:pPr>
        <w:pStyle w:val="Heading1"/>
      </w:pPr>
      <w:r>
        <w:t>🧠 Gamified Feedback Collection Module</w:t>
      </w:r>
    </w:p>
    <w:p>
      <w:pPr>
        <w:pStyle w:val="Normal"/>
      </w:pPr>
    </w:p>
    <w:p>
      <w:pPr>
        <w:pStyle w:val="Heading2"/>
      </w:pPr>
      <w:r>
        <w:t>✅ Module Purpose</w:t>
      </w:r>
    </w:p>
    <w:p>
      <w:pPr>
        <w:pStyle w:val="FirstParagraph"/>
      </w:pPr>
      <w:r>
        <w:t>The Gamified Feedback Collection module is designed to turn product, service, or campaign feedback into a fun, engaging, and rewarding experience for users. Brands can incentivize users to share suggestions, complaints, or insights via Facebook/Instagram comments, inbox, or web forms—and then convert those insights into actionable ideas or even new UGC campaigns.</w:t>
      </w:r>
    </w:p>
    <w:p>
      <w:pPr>
        <w:pStyle w:val="Normal"/>
      </w:pPr>
    </w:p>
    <w:p>
      <w:pPr>
        <w:pStyle w:val="Heading2"/>
      </w:pPr>
      <w:r>
        <w:t>🎯 Goals</w:t>
      </w:r>
    </w:p>
    <w:p>
      <w:pPr>
        <w:pStyle w:val="Compact"/>
      </w:pPr>
      <w:r>
        <w:t>Collect valuable feedback from users in a non-boring way</w:t>
      </w:r>
    </w:p>
    <w:p>
      <w:pPr>
        <w:pStyle w:val="Compact"/>
      </w:pPr>
      <w:r>
        <w:t>Turn every feedback into a chance for reward or recognition</w:t>
      </w:r>
    </w:p>
    <w:p>
      <w:pPr>
        <w:pStyle w:val="Compact"/>
      </w:pPr>
      <w:r>
        <w:t>Generate data that can guide product improvements or blog campaigns</w:t>
      </w:r>
    </w:p>
    <w:p>
      <w:pPr>
        <w:pStyle w:val="Compact"/>
      </w:pPr>
      <w:r>
        <w:t>Enable participation even from users not interested in standard UGC formats</w:t>
      </w:r>
    </w:p>
    <w:p>
      <w:pPr>
        <w:pStyle w:val="Normal"/>
      </w:pPr>
    </w:p>
    <w:p>
      <w:pPr>
        <w:pStyle w:val="Heading2"/>
      </w:pPr>
      <w:r>
        <w:t>🧩 Features</w:t>
      </w:r>
    </w:p>
    <w:p>
      <w:pPr>
        <w:pStyle w:val="Heading3"/>
      </w:pPr>
      <w:r>
        <w:t>1. Campaign Types</w:t>
      </w:r>
    </w:p>
    <w:p>
      <w:pPr>
        <w:pStyle w:val="Compact"/>
      </w:pPr>
      <w:r>
        <w:t>Suggest a Product: “What product should we launch next?”</w:t>
      </w:r>
    </w:p>
    <w:p>
      <w:pPr>
        <w:pStyle w:val="Compact"/>
      </w:pPr>
      <w:r>
        <w:t>Vote Your Favorite: Choose between two or more upcoming ideas</w:t>
      </w:r>
    </w:p>
    <w:p>
      <w:pPr>
        <w:pStyle w:val="Compact"/>
      </w:pPr>
      <w:r>
        <w:t>Rate &amp; Win: Give feedback on your recent order or experience</w:t>
      </w:r>
    </w:p>
    <w:p>
      <w:pPr>
        <w:pStyle w:val="Compact"/>
      </w:pPr>
      <w:r>
        <w:t>Open Mic: General feedback collection with gamified prompts</w:t>
      </w:r>
    </w:p>
    <w:p>
      <w:pPr>
        <w:pStyle w:val="Heading3"/>
      </w:pPr>
      <w:r>
        <w:t>2. Entry Methods</w:t>
      </w:r>
    </w:p>
    <w:p>
      <w:pPr>
        <w:pStyle w:val="Compact"/>
      </w:pPr>
      <w:r>
        <w:t>Facebook/Instagram Comments</w:t>
      </w:r>
    </w:p>
    <w:p>
      <w:pPr>
        <w:pStyle w:val="Compact"/>
      </w:pPr>
      <w:r>
        <w:t>Facebook/Instagram DMs (via Inbox GPT)</w:t>
      </w:r>
    </w:p>
    <w:p>
      <w:pPr>
        <w:pStyle w:val="Compact"/>
      </w:pPr>
      <w:r>
        <w:t>Website feedback form</w:t>
      </w:r>
    </w:p>
    <w:p>
      <w:pPr>
        <w:pStyle w:val="Compact"/>
      </w:pPr>
      <w:r>
        <w:t>AI-generated Instagram stories with poll stickers (future integration)</w:t>
      </w:r>
    </w:p>
    <w:p>
      <w:pPr>
        <w:pStyle w:val="Heading3"/>
      </w:pPr>
      <w:r>
        <w:t>3. Gamified Mechanics</w:t>
      </w:r>
    </w:p>
    <w:p>
      <w:pPr>
        <w:pStyle w:val="Compact"/>
      </w:pPr>
      <w:r>
        <w:t>Points for each submission (configurable per brand)</w:t>
      </w:r>
    </w:p>
    <w:p>
      <w:pPr>
        <w:pStyle w:val="Compact"/>
      </w:pPr>
      <w:r>
        <w:t>Bonus points for early entries, long responses, or voted-up ideas</w:t>
      </w:r>
    </w:p>
    <w:p>
      <w:pPr>
        <w:pStyle w:val="Compact"/>
      </w:pPr>
      <w:r>
        <w:t>AI classifies suggestions by theme and tags them automatically</w:t>
      </w:r>
    </w:p>
    <w:p>
      <w:pPr>
        <w:pStyle w:val="Compact"/>
      </w:pPr>
      <w:r>
        <w:t>Voting system to highlight top community-backed ideas</w:t>
      </w:r>
    </w:p>
    <w:p>
      <w:pPr>
        <w:pStyle w:val="Heading3"/>
      </w:pPr>
      <w:r>
        <w:t>4. Reward System Integration</w:t>
      </w:r>
    </w:p>
    <w:p>
      <w:pPr>
        <w:pStyle w:val="Compact"/>
      </w:pPr>
      <w:r>
        <w:t>Points directly added to user profile (if identity is mapped)</w:t>
      </w:r>
    </w:p>
    <w:p>
      <w:pPr>
        <w:pStyle w:val="Compact"/>
      </w:pPr>
      <w:r>
        <w:t>Eligible for leaderboard inclusion</w:t>
      </w:r>
    </w:p>
    <w:p>
      <w:pPr>
        <w:pStyle w:val="Compact"/>
      </w:pPr>
      <w:r>
        <w:t>Auto-DM to user: “Thanks for your suggestion! You’ve earned 20 pts!”</w:t>
      </w:r>
    </w:p>
    <w:p>
      <w:pPr>
        <w:pStyle w:val="Compact"/>
      </w:pPr>
      <w:r>
        <w:t>Winning entries get highlighted in stories/posts and rewarded</w:t>
      </w:r>
    </w:p>
    <w:p>
      <w:pPr>
        <w:pStyle w:val="Heading3"/>
      </w:pPr>
      <w:r>
        <w:t>5. Admin Panel Tools</w:t>
      </w:r>
    </w:p>
    <w:p>
      <w:pPr>
        <w:pStyle w:val="Compact"/>
      </w:pPr>
      <w:r>
        <w:t>View all responses in a table with classification tags (AI-enhanced)</w:t>
      </w:r>
    </w:p>
    <w:p>
      <w:pPr>
        <w:pStyle w:val="Compact"/>
      </w:pPr>
      <w:r>
        <w:t>Mark winning feedback manually or by votes</w:t>
      </w:r>
    </w:p>
    <w:p>
      <w:pPr>
        <w:pStyle w:val="Compact"/>
      </w:pPr>
      <w:r>
        <w:t>Export CSV or turn into Blog Draft</w:t>
      </w:r>
    </w:p>
    <w:p>
      <w:pPr>
        <w:pStyle w:val="Compact"/>
      </w:pPr>
      <w:r>
        <w:t>Trigger reward assignment from panel</w:t>
      </w:r>
    </w:p>
    <w:p>
      <w:pPr>
        <w:pStyle w:val="Normal"/>
      </w:pPr>
    </w:p>
    <w:p>
      <w:pPr>
        <w:pStyle w:val="Heading2"/>
      </w:pPr>
      <w:r>
        <w:t>🔗 Integration Points</w:t>
      </w:r>
    </w:p>
    <w:p>
      <w:pPr>
        <w:pStyle w:val="Compact"/>
      </w:pPr>
      <w:r>
        <w:t>Connects to: Points + Loyalty Module, Blog Generator, Inbox GPT, UGC Analytics</w:t>
      </w:r>
    </w:p>
    <w:p>
      <w:pPr>
        <w:pStyle w:val="Compact"/>
      </w:pPr>
      <w:r>
        <w:t>Webhook triggers to notify when a new high-quality feedback is collected</w:t>
      </w:r>
    </w:p>
    <w:p>
      <w:pPr>
        <w:pStyle w:val="Compact"/>
      </w:pPr>
      <w:r>
        <w:t>Unified experience via Auto Poster module (posts, stories)</w:t>
      </w:r>
    </w:p>
    <w:p>
      <w:pPr>
        <w:pStyle w:val="Normal"/>
      </w:pPr>
    </w:p>
    <w:p>
      <w:pPr>
        <w:pStyle w:val="Heading2"/>
      </w:pPr>
      <w:r>
        <w:t>📊 Analytics</w:t>
      </w:r>
    </w:p>
    <w:p>
      <w:pPr>
        <w:pStyle w:val="Compact"/>
      </w:pPr>
      <w:r>
        <w:t>Entries per campaign</w:t>
      </w:r>
    </w:p>
    <w:p>
      <w:pPr>
        <w:pStyle w:val="Compact"/>
      </w:pPr>
      <w:r>
        <w:t>Reward cost vs feedback volume</w:t>
      </w:r>
    </w:p>
    <w:p>
      <w:pPr>
        <w:pStyle w:val="Compact"/>
      </w:pPr>
      <w:r>
        <w:t>AI tag cloud of common ideas</w:t>
      </w:r>
    </w:p>
    <w:p>
      <w:pPr>
        <w:pStyle w:val="Compact"/>
      </w:pPr>
      <w:r>
        <w:t>Voting trends over time</w:t>
      </w:r>
    </w:p>
    <w:p>
      <w:pPr>
        <w:pStyle w:val="Normal"/>
      </w:pPr>
    </w:p>
    <w:p>
      <w:pPr>
        <w:pStyle w:val="Heading2"/>
      </w:pPr>
      <w:r>
        <w:t>⚙️ Technical Requirements</w:t>
      </w:r>
    </w:p>
    <w:p>
      <w:pPr>
        <w:pStyle w:val="Compact"/>
      </w:pPr>
      <w:r>
        <w:t>feedback_campaigns table</w:t>
      </w:r>
    </w:p>
    <w:p>
      <w:pPr>
        <w:pStyle w:val="Compact"/>
      </w:pPr>
      <w:r>
        <w:t>feedback_entries table</w:t>
      </w:r>
    </w:p>
    <w:p>
      <w:pPr>
        <w:pStyle w:val="Compact"/>
      </w:pPr>
      <w:r>
        <w:t>user_feedback_points (linked to loyalty engine)</w:t>
      </w:r>
    </w:p>
    <w:p>
      <w:pPr>
        <w:pStyle w:val="Compact"/>
      </w:pPr>
      <w:r>
        <w:t>AI classification model for feedback tagging (can be OpenAI or local model)</w:t>
      </w:r>
    </w:p>
    <w:p>
      <w:pPr>
        <w:pStyle w:val="Compact"/>
      </w:pPr>
      <w:r>
        <w:t>Voting service (Redis or Firebase-based real-time voting counter)</w:t>
      </w:r>
    </w:p>
    <w:p>
      <w:pPr>
        <w:pStyle w:val="Normal"/>
      </w:pPr>
    </w:p>
    <w:p>
      <w:pPr>
        <w:pStyle w:val="Heading2"/>
      </w:pPr>
      <w:r>
        <w:t>🧠 AI-Powered Enhancements</w:t>
      </w:r>
    </w:p>
    <w:p>
      <w:pPr>
        <w:pStyle w:val="Compact"/>
      </w:pPr>
      <w:r>
        <w:t>Auto-cluster feedback themes: “30% of users suggested smaller packaging”</w:t>
      </w:r>
    </w:p>
    <w:p>
      <w:pPr>
        <w:pStyle w:val="Compact"/>
      </w:pPr>
      <w:r>
        <w:t>Suggest new product tags, campaign ideas, or bundles based on feedback</w:t>
      </w:r>
    </w:p>
    <w:p>
      <w:pPr>
        <w:pStyle w:val="Compact"/>
      </w:pPr>
      <w:r>
        <w:t>Flag low-quality/spam feedback automatically</w:t>
      </w:r>
    </w:p>
    <w:p>
      <w:pPr>
        <w:pStyle w:val="Normal"/>
      </w:pPr>
    </w:p>
    <w:p>
      <w:pPr>
        <w:pStyle w:val="Heading2"/>
      </w:pPr>
      <w:r>
        <w:t>🔐 Permissions</w:t>
      </w:r>
    </w:p>
    <w:p>
      <w:pPr>
        <w:pStyle w:val="Compact"/>
      </w:pPr>
      <w:r>
        <w:t>Brand Admins: Create campaigns, review entries, reward users</w:t>
      </w:r>
    </w:p>
    <w:p>
      <w:pPr>
        <w:pStyle w:val="Compact"/>
      </w:pPr>
      <w:r>
        <w:t>Superadmin: Moderate all feedback, manage abuse filters, train AI tags</w:t>
      </w:r>
    </w:p>
    <w:p>
      <w:pPr>
        <w:pStyle w:val="Normal"/>
      </w:pPr>
    </w:p>
    <w:p>
      <w:pPr>
        <w:pStyle w:val="Heading2"/>
      </w:pPr>
      <w:r>
        <w:t>💡 Example Use Case</w:t>
      </w:r>
    </w:p>
    <w:p>
      <w:pPr>
        <w:pStyle w:val="Compact"/>
      </w:pPr>
      <w:r>
        <w:t>Brand posts: “What product should we launch next? Comment below and win points!”</w:t>
      </w:r>
    </w:p>
    <w:p>
      <w:pPr>
        <w:pStyle w:val="Compact"/>
      </w:pPr>
      <w:r>
        <w:t>Users reply: “Travel-size toner!”, “Glow serum in a pump!”</w:t>
      </w:r>
    </w:p>
    <w:p>
      <w:pPr>
        <w:pStyle w:val="Compact"/>
      </w:pPr>
      <w:r>
        <w:t>System collects comments, tags them with product categories</w:t>
      </w:r>
    </w:p>
    <w:p>
      <w:pPr>
        <w:pStyle w:val="Compact"/>
      </w:pPr>
      <w:r>
        <w:t>Admin sees clustered suggestions and picks top one</w:t>
      </w:r>
    </w:p>
    <w:p>
      <w:pPr>
        <w:pStyle w:val="Compact"/>
      </w:pPr>
      <w:r>
        <w:t>Winner gets 100 points and is featured in story</w:t>
      </w:r>
    </w:p>
    <w:p>
      <w:pPr>
        <w:pStyle w:val="Compact"/>
      </w:pPr>
      <w:r>
        <w:t>Feedback becomes a new blog post: “Why You Asked for Travel Toners &amp; We Listened”</w:t>
      </w:r>
    </w:p>
    <w:p>
      <w:pPr>
        <w:pStyle w:val="Normal"/>
      </w:pPr>
    </w:p>
    <w:p>
      <w:pPr>
        <w:pStyle w:val="FirstParagraph"/>
      </w:pPr>
      <w:r>
        <w:t>✅ Module ready for export, UI generation, or system linking.</w:t>
      </w:r>
    </w:p>
    <w:p>
      <w:r>
        <w:br w:type="page"/>
      </w:r>
    </w:p>
    <w:p>
      <w:pPr>
        <w:pStyle w:val="Heading1"/>
      </w:pPr>
      <w:r>
        <w:t>Modules/Content</w:t>
      </w:r>
    </w:p>
    <w:p>
      <w:pPr>
        <w:pStyle w:val="Heading2"/>
      </w:pPr>
      <w:r>
        <w:t>Ai Blog Meta Optimizer</w:t>
      </w:r>
      <w:r>
        <w:bookmarkStart w:id="21" w:name="Ai Blog Meta Optimizer"/>
        <w:t>Ai Blog Meta Optimizer</w:t>
        <w:bookmarkEnd w:id="21"/>
      </w:r>
    </w:p>
    <w:p>
      <w:pPr>
        <w:pStyle w:val="Heading1"/>
      </w:pPr>
      <w:r>
        <w:t>📚 Module 8: AI Blog Refresher + Meta Title Optimizer</w:t>
      </w:r>
    </w:p>
    <w:p>
      <w:pPr>
        <w:pStyle w:val="Heading2"/>
      </w:pPr>
      <w:r>
        <w:t>🎯 Overview</w:t>
      </w:r>
    </w:p>
    <w:p>
      <w:pPr>
        <w:pStyle w:val="FirstParagraph"/>
      </w:pPr>
      <w:r>
        <w:t>This module automates blog performance optimization by analyzing traffic, freshness, and SEO gaps. It detects outdated or underperforming blogs, refreshes them using GPT, and suggests or updates meta titles/descriptions for improved rankings.</w:t>
      </w:r>
    </w:p>
    <w:p>
      <w:pPr>
        <w:pStyle w:val="BodyText"/>
      </w:pPr>
      <w:r>
        <w:t>It also integrates with Google Trends to keep content aligned with rising searches and auto-suggests SEO-optimized meta tags for all product/blog pages.</w:t>
      </w:r>
    </w:p>
    <w:p>
      <w:pPr>
        <w:pStyle w:val="Normal"/>
      </w:pPr>
    </w:p>
    <w:p>
      <w:pPr>
        <w:pStyle w:val="Heading2"/>
      </w:pPr>
      <w:r>
        <w:t>✨ Core Features</w:t>
      </w:r>
    </w:p>
    <w:p>
      <w:pPr>
        <w:pStyle w:val="Heading3"/>
      </w:pPr>
      <w:r>
        <w:t>1. Blog Analyzer (Stale Content Detector)</w:t>
      </w:r>
    </w:p>
    <w:p>
      <w:pPr>
        <w:pStyle w:val="Compact"/>
      </w:pPr>
      <w:r>
        <w:t>Connects with GA4 API to fetch:</w:t>
      </w:r>
    </w:p>
    <w:p>
      <w:pPr>
        <w:pStyle w:val="Compact"/>
      </w:pPr>
      <w:r>
        <w:t>Bounce Rate</w:t>
      </w:r>
    </w:p>
    <w:p>
      <w:pPr>
        <w:pStyle w:val="Compact"/>
      </w:pPr>
      <w:r>
        <w:t>Avg. Time on Page</w:t>
      </w:r>
    </w:p>
    <w:p>
      <w:pPr>
        <w:pStyle w:val="Compact"/>
      </w:pPr>
      <w:r>
        <w:t>CTR from source (e.g., Google search)</w:t>
      </w:r>
    </w:p>
    <w:p>
      <w:pPr>
        <w:pStyle w:val="Compact"/>
      </w:pPr>
      <w:r>
        <w:t>Blogs are scored based on performance thresholds.</w:t>
      </w:r>
    </w:p>
    <w:p>
      <w:pPr>
        <w:pStyle w:val="Compact"/>
      </w:pPr>
      <w:r>
        <w:t>Low-performing ones are flagged as stale and queued for refresh.</w:t>
      </w:r>
    </w:p>
    <w:p>
      <w:pPr>
        <w:pStyle w:val="Heading3"/>
      </w:pPr>
      <w:r>
        <w:t>2. Blog Refresher Engine</w:t>
      </w:r>
    </w:p>
    <w:p>
      <w:pPr>
        <w:pStyle w:val="Compact"/>
      </w:pPr>
      <w:r>
        <w:t>Uses blog’s existing content + GPT prompt to rewrite:</w:t>
      </w:r>
    </w:p>
    <w:p>
      <w:pPr>
        <w:pStyle w:val="Compact"/>
      </w:pPr>
      <w:r>
        <w:t>Headline</w:t>
      </w:r>
    </w:p>
    <w:p>
      <w:pPr>
        <w:pStyle w:val="Compact"/>
      </w:pPr>
      <w:r>
        <w:t>Intro paragraph</w:t>
      </w:r>
    </w:p>
    <w:p>
      <w:pPr>
        <w:pStyle w:val="Compact"/>
      </w:pPr>
      <w:r>
        <w:t>CTA section</w:t>
      </w:r>
    </w:p>
    <w:p>
      <w:pPr>
        <w:pStyle w:val="Compact"/>
      </w:pPr>
      <w:r>
        <w:t>FAQs (optional)</w:t>
      </w:r>
    </w:p>
    <w:p>
      <w:pPr>
        <w:pStyle w:val="Compact"/>
      </w:pPr>
      <w:r>
        <w:t>Ensures:</w:t>
      </w:r>
    </w:p>
    <w:p>
      <w:pPr>
        <w:pStyle w:val="Compact"/>
      </w:pPr>
      <w:r>
        <w:t>Tone remains brand-specific</w:t>
      </w:r>
    </w:p>
    <w:p>
      <w:pPr>
        <w:pStyle w:val="Compact"/>
      </w:pPr>
      <w:r>
        <w:t>Content remains factually aligned</w:t>
      </w:r>
    </w:p>
    <w:p>
      <w:pPr>
        <w:pStyle w:val="Compact"/>
      </w:pPr>
      <w:r>
        <w:t>Internal product links updated</w:t>
      </w:r>
    </w:p>
    <w:p>
      <w:pPr>
        <w:pStyle w:val="FirstParagraph"/>
      </w:pPr>
      <w:r>
        <w:t>Prompt Example:</w:t>
      </w:r>
    </w:p>
    <w:p>
      <w:pPr>
        <w:pStyle w:val="SourceCode"/>
      </w:pPr>
      <w:r>
        <w:t>Rewrite the following blog intro to be more engaging for Bangladeshi readers. Retain key points. Match tone = expert yet friendly.</w:t>
        <w:br/>
        <w:t>[existing blog intro...]</w:t>
      </w:r>
    </w:p>
    <w:p>
      <w:pPr>
        <w:pStyle w:val="Heading3"/>
      </w:pPr>
      <w:r>
        <w:t>3. Google Trends Matcher</w:t>
      </w:r>
    </w:p>
    <w:p>
      <w:pPr>
        <w:pStyle w:val="Compact"/>
      </w:pPr>
      <w:r>
        <w:t>Pulls regional trend data via pytrends</w:t>
      </w:r>
    </w:p>
    <w:p>
      <w:pPr>
        <w:pStyle w:val="Compact"/>
      </w:pPr>
      <w:r>
        <w:t>Matches topics with blog/product categories via vector similarity</w:t>
      </w:r>
    </w:p>
    <w:p>
      <w:pPr>
        <w:pStyle w:val="Compact"/>
      </w:pPr>
      <w:r>
        <w:t>Suggests trending keywords like:</w:t>
      </w:r>
    </w:p>
    <w:p>
      <w:pPr>
        <w:pStyle w:val="Compact"/>
      </w:pPr>
      <w:r>
        <w:t>“niacinamide during monsoon”</w:t>
      </w:r>
    </w:p>
    <w:p>
      <w:pPr>
        <w:pStyle w:val="Compact"/>
      </w:pPr>
      <w:r>
        <w:t>“safe actives for teens”</w:t>
      </w:r>
    </w:p>
    <w:p>
      <w:pPr>
        <w:pStyle w:val="Compact"/>
      </w:pPr>
      <w:r>
        <w:t>Adds them into:</w:t>
      </w:r>
    </w:p>
    <w:p>
      <w:pPr>
        <w:pStyle w:val="Compact"/>
      </w:pPr>
      <w:r>
        <w:t>Blog titles</w:t>
      </w:r>
    </w:p>
    <w:p>
      <w:pPr>
        <w:pStyle w:val="Compact"/>
      </w:pPr>
      <w:r>
        <w:t>Meta descriptions</w:t>
      </w:r>
    </w:p>
    <w:p>
      <w:pPr>
        <w:pStyle w:val="Compact"/>
      </w:pPr>
      <w:r>
        <w:t>Headings (if enabled)</w:t>
      </w:r>
    </w:p>
    <w:p>
      <w:pPr>
        <w:pStyle w:val="Heading3"/>
      </w:pPr>
      <w:r>
        <w:t>4. Meta Title &amp; Description Optimizer</w:t>
      </w:r>
    </w:p>
    <w:p>
      <w:pPr>
        <w:pStyle w:val="Compact"/>
      </w:pPr>
      <w:r>
        <w:t>For all blogs and product pages</w:t>
      </w:r>
    </w:p>
    <w:p>
      <w:pPr>
        <w:pStyle w:val="Compact"/>
      </w:pPr>
      <w:r>
        <w:t>GPT suggests optimized meta fields based on:</w:t>
      </w:r>
    </w:p>
    <w:p>
      <w:pPr>
        <w:pStyle w:val="Compact"/>
      </w:pPr>
      <w:r>
        <w:t>Google Trends</w:t>
      </w:r>
    </w:p>
    <w:p>
      <w:pPr>
        <w:pStyle w:val="Compact"/>
      </w:pPr>
      <w:r>
        <w:t>Page topic</w:t>
      </w:r>
    </w:p>
    <w:p>
      <w:pPr>
        <w:pStyle w:val="Compact"/>
      </w:pPr>
      <w:r>
        <w:t>Keyword gaps (via Google Search Console data)</w:t>
      </w:r>
    </w:p>
    <w:p>
      <w:pPr>
        <w:pStyle w:val="Compact"/>
      </w:pPr>
      <w:r>
        <w:t>Optional tone/style toggles:</w:t>
      </w:r>
    </w:p>
    <w:p>
      <w:pPr>
        <w:pStyle w:val="Compact"/>
      </w:pPr>
      <w:r>
        <w:t>SEO focused</w:t>
      </w:r>
    </w:p>
    <w:p>
      <w:pPr>
        <w:pStyle w:val="Compact"/>
      </w:pPr>
      <w:r>
        <w:t>Conversational</w:t>
      </w:r>
    </w:p>
    <w:p>
      <w:pPr>
        <w:pStyle w:val="Compact"/>
      </w:pPr>
      <w:r>
        <w:t>Bangla + English mix</w:t>
      </w:r>
    </w:p>
    <w:p>
      <w:pPr>
        <w:pStyle w:val="FirstParagraph"/>
      </w:pPr>
      <w:r>
        <w:t>Prompt Example:</w:t>
      </w:r>
    </w:p>
    <w:p>
      <w:pPr>
        <w:pStyle w:val="SourceCode"/>
      </w:pPr>
      <w:r>
        <w:t>Generate a 60-character meta title for a blog about "retinol night routine". Add power words, emotion. Mention Bangladesh.</w:t>
      </w:r>
    </w:p>
    <w:p>
      <w:pPr>
        <w:pStyle w:val="Heading3"/>
      </w:pPr>
      <w:r>
        <w:t>5. AI Meta Field Generator for Products</w:t>
      </w:r>
    </w:p>
    <w:p>
      <w:pPr>
        <w:pStyle w:val="Compact"/>
      </w:pPr>
      <w:r>
        <w:t>Runs nightly job to:</w:t>
      </w:r>
    </w:p>
    <w:p>
      <w:pPr>
        <w:pStyle w:val="Compact"/>
      </w:pPr>
      <w:r>
        <w:t>Detect missing/empty meta fields</w:t>
      </w:r>
    </w:p>
    <w:p>
      <w:pPr>
        <w:pStyle w:val="Compact"/>
      </w:pPr>
      <w:r>
        <w:t>Regenerate meta fields for low CTR products</w:t>
      </w:r>
    </w:p>
    <w:p>
      <w:pPr>
        <w:pStyle w:val="Compact"/>
      </w:pPr>
      <w:r>
        <w:t>Based on:</w:t>
      </w:r>
    </w:p>
    <w:p>
      <w:pPr>
        <w:pStyle w:val="Compact"/>
      </w:pPr>
      <w:r>
        <w:t>Product title, concern, benefit</w:t>
      </w:r>
    </w:p>
    <w:p>
      <w:pPr>
        <w:pStyle w:val="Compact"/>
      </w:pPr>
      <w:r>
        <w:t>Customer UGC (if enabled)</w:t>
      </w:r>
    </w:p>
    <w:p>
      <w:pPr>
        <w:pStyle w:val="Compact"/>
      </w:pPr>
      <w:r>
        <w:t>Trends</w:t>
      </w:r>
    </w:p>
    <w:p>
      <w:pPr>
        <w:pStyle w:val="Normal"/>
      </w:pPr>
    </w:p>
    <w:p>
      <w:pPr>
        <w:pStyle w:val="Heading2"/>
      </w:pPr>
      <w:r>
        <w:t>🛠️ How to Build</w:t>
      </w:r>
    </w:p>
    <w:p>
      <w:pPr>
        <w:pStyle w:val="Heading3"/>
      </w:pPr>
      <w:r>
        <w:t>Stack:</w:t>
      </w:r>
    </w:p>
    <w:p>
      <w:pPr>
        <w:pStyle w:val="Compact"/>
      </w:pPr>
      <w:r>
        <w:t>Language: Python + Node.js</w:t>
      </w:r>
    </w:p>
    <w:p>
      <w:pPr>
        <w:pStyle w:val="Compact"/>
      </w:pPr>
      <w:r>
        <w:t>Vector Search: FAISS</w:t>
      </w:r>
    </w:p>
    <w:p>
      <w:pPr>
        <w:pStyle w:val="Compact"/>
      </w:pPr>
      <w:r>
        <w:t>Embeddings: OpenAI</w:t>
      </w:r>
    </w:p>
    <w:p>
      <w:pPr>
        <w:pStyle w:val="Compact"/>
      </w:pPr>
      <w:r>
        <w:t>Data: GA4, Google Search Console, pytrends</w:t>
      </w:r>
    </w:p>
    <w:p>
      <w:pPr>
        <w:pStyle w:val="Compact"/>
      </w:pPr>
      <w:r>
        <w:t>Queue: Redis</w:t>
      </w:r>
    </w:p>
    <w:p>
      <w:pPr>
        <w:pStyle w:val="Heading3"/>
      </w:pPr>
      <w:r>
        <w:t>DB Tables:</w:t>
      </w:r>
    </w:p>
    <w:p>
      <w:pPr>
        <w:pStyle w:val="Compact"/>
      </w:pPr>
      <w:r>
        <w:t>blogs: { id, url, title, ctr, time_on_page, score, stale }</w:t>
      </w:r>
    </w:p>
    <w:p>
      <w:pPr>
        <w:pStyle w:val="Compact"/>
      </w:pPr>
      <w:r>
        <w:t>blog_versions: historical versions pre/post refresh</w:t>
      </w:r>
    </w:p>
    <w:p>
      <w:pPr>
        <w:pStyle w:val="Compact"/>
      </w:pPr>
      <w:r>
        <w:t>meta_fields: { type: ‘product’ | ‘blog’, id, meta_title, meta_desc, gpt_generated_at }</w:t>
      </w:r>
    </w:p>
    <w:p>
      <w:pPr>
        <w:pStyle w:val="Compact"/>
      </w:pPr>
      <w:r>
        <w:t>trending_keywords: [ keyword, volume, matched_topic ]</w:t>
      </w:r>
    </w:p>
    <w:p>
      <w:pPr>
        <w:pStyle w:val="Heading3"/>
      </w:pPr>
      <w:r>
        <w:t>API Endpoints:</w:t>
      </w:r>
    </w:p>
    <w:p>
      <w:pPr>
        <w:pStyle w:val="Compact"/>
      </w:pPr>
      <w:r>
        <w:t>GET /blogs/stale → list blogs to refresh</w:t>
      </w:r>
    </w:p>
    <w:p>
      <w:pPr>
        <w:pStyle w:val="Compact"/>
      </w:pPr>
      <w:r>
        <w:t>POST /blogs/:id/refresh → triggers rewrite</w:t>
      </w:r>
    </w:p>
    <w:p>
      <w:pPr>
        <w:pStyle w:val="Compact"/>
      </w:pPr>
      <w:r>
        <w:t>GET /meta-suggest?type=blog&amp;id=... → returns meta suggestions</w:t>
      </w:r>
    </w:p>
    <w:p>
      <w:pPr>
        <w:pStyle w:val="Compact"/>
      </w:pPr>
      <w:r>
        <w:t>POST /apply-meta/:id → applies meta fields</w:t>
      </w:r>
    </w:p>
    <w:p>
      <w:pPr>
        <w:pStyle w:val="Heading3"/>
      </w:pPr>
      <w:r>
        <w:t>Scheduled Tasks:</w:t>
      </w:r>
    </w:p>
    <w:p>
      <w:pPr>
        <w:pStyle w:val="Compact"/>
      </w:pPr>
      <w:r>
        <w:t>Run pytrends every 6 hrs</w:t>
      </w:r>
    </w:p>
    <w:p>
      <w:pPr>
        <w:pStyle w:val="Compact"/>
      </w:pPr>
      <w:r>
        <w:t>Nightly job to scan blogs + products needing refresh</w:t>
      </w:r>
    </w:p>
    <w:p>
      <w:pPr>
        <w:pStyle w:val="Normal"/>
      </w:pPr>
    </w:p>
    <w:p>
      <w:pPr>
        <w:pStyle w:val="Heading2"/>
      </w:pPr>
      <w:r>
        <w:t>🧠 GPT Prompt Templates (for Codex)</w:t>
      </w:r>
    </w:p>
    <w:p>
      <w:pPr>
        <w:pStyle w:val="Compact"/>
      </w:pPr>
      <w:r>
        <w:t>“Rewrite this blog CTA to sound like a personal beauty expert in Bangladesh”</w:t>
      </w:r>
    </w:p>
    <w:p>
      <w:pPr>
        <w:pStyle w:val="Compact"/>
      </w:pPr>
      <w:r>
        <w:t>“Generate 3 SEO meta descriptions for a skincare blog on oily skin in monsoon”</w:t>
      </w:r>
    </w:p>
    <w:p>
      <w:pPr>
        <w:pStyle w:val="Compact"/>
      </w:pPr>
      <w:r>
        <w:t>“Suggest 5 trending Bangla-English blog titles for a blog about vitamin C serums”</w:t>
      </w:r>
    </w:p>
    <w:p>
      <w:pPr>
        <w:pStyle w:val="Normal"/>
      </w:pPr>
    </w:p>
    <w:p>
      <w:pPr>
        <w:pStyle w:val="Heading2"/>
      </w:pPr>
      <w:r>
        <w:t>🔗 Integrations</w:t>
      </w:r>
    </w:p>
    <w:p>
      <w:pPr>
        <w:pStyle w:val="Compact"/>
      </w:pPr>
      <w:r>
        <w:t>Blog Engine</w:t>
      </w:r>
    </w:p>
    <w:p>
      <w:pPr>
        <w:pStyle w:val="Compact"/>
      </w:pPr>
      <w:r>
        <w:t>Product Catalog / PDP</w:t>
      </w:r>
    </w:p>
    <w:p>
      <w:pPr>
        <w:pStyle w:val="Compact"/>
      </w:pPr>
      <w:r>
        <w:t>Google Search Console + GA4 APIs</w:t>
      </w:r>
    </w:p>
    <w:p>
      <w:pPr>
        <w:pStyle w:val="Compact"/>
      </w:pPr>
      <w:r>
        <w:t>AI Product Brain (for internal linking and product tag enrichment)</w:t>
      </w:r>
    </w:p>
    <w:p>
      <w:pPr>
        <w:pStyle w:val="Normal"/>
      </w:pPr>
    </w:p>
    <w:p>
      <w:pPr>
        <w:pStyle w:val="Heading2"/>
      </w:pPr>
      <w:r>
        <w:t>📈 Outcomes</w:t>
      </w:r>
    </w:p>
    <w:p>
      <w:pPr>
        <w:pStyle w:val="Compact"/>
      </w:pPr>
      <w:r>
        <w:t>Higher blog engagement</w:t>
      </w:r>
    </w:p>
    <w:p>
      <w:pPr>
        <w:pStyle w:val="Compact"/>
      </w:pPr>
      <w:r>
        <w:t>Better search rankings</w:t>
      </w:r>
    </w:p>
    <w:p>
      <w:pPr>
        <w:pStyle w:val="Compact"/>
      </w:pPr>
      <w:r>
        <w:t>Auto-updated SEO content</w:t>
      </w:r>
    </w:p>
    <w:p>
      <w:pPr>
        <w:pStyle w:val="Compact"/>
      </w:pPr>
      <w:r>
        <w:t>Discoverability aligned with local trends</w:t>
      </w:r>
    </w:p>
    <w:p>
      <w:pPr>
        <w:pStyle w:val="FirstParagraph"/>
      </w:pPr>
      <w:r>
        <w:t>✅ This module runs fully automated in “Auto” mode but supports Manual and Assisted workflows from brand panel.</w:t>
      </w:r>
    </w:p>
    <w:p>
      <w:pPr>
        <w:pStyle w:val="BodyText"/>
      </w:pPr>
      <w:r>
        <w:t>Superadmin can:</w:t>
      </w:r>
    </w:p>
    <w:p>
      <w:pPr>
        <w:pStyle w:val="Compact"/>
      </w:pPr>
      <w:r>
        <w:t>Enable/disable blog refresh &amp; meta optimizations per brand</w:t>
      </w:r>
    </w:p>
    <w:p>
      <w:pPr>
        <w:pStyle w:val="Compact"/>
      </w:pPr>
      <w:r>
        <w:t>Control trend sync frequency</w:t>
      </w:r>
    </w:p>
    <w:p>
      <w:pPr>
        <w:pStyle w:val="Compact"/>
      </w:pPr>
      <w:r>
        <w:t>Review GPT logs for each change</w:t>
      </w:r>
    </w:p>
    <w:p>
      <w:pPr>
        <w:pStyle w:val="Heading2"/>
      </w:pPr>
      <w:r>
        <w:t>Ai Blog Refresher</w:t>
      </w:r>
      <w:r>
        <w:bookmarkStart w:id="22" w:name="Ai Blog Refresher"/>
        <w:t>Ai Blog Refresher</w:t>
        <w:bookmarkEnd w:id="22"/>
      </w:r>
    </w:p>
    <w:p>
      <w:pPr>
        <w:pStyle w:val="FirstParagraph"/>
      </w:pPr>
      <w:r>
        <w:t>AI Blog Refresher System: Full Technical Documentation</w:t>
      </w:r>
    </w:p>
    <w:p>
      <w:pPr>
        <w:pStyle w:val="Normal"/>
      </w:pPr>
    </w:p>
    <w:p>
      <w:pPr>
        <w:pStyle w:val="Heading3"/>
      </w:pPr>
      <w:r>
        <w:t>Overview</w:t>
      </w:r>
    </w:p>
    <w:p>
      <w:pPr>
        <w:pStyle w:val="FirstParagraph"/>
      </w:pPr>
      <w:r>
        <w:t>The AI Blog Refresher System is an intelligent module that automatically revisits previously published blog posts, detects outdated content or low-performing articles, and refreshes them with newer insights, data, SEO-optimized copy, and internal product links. This module is a critical part of our long-term SEO automation and content lifecycle engine.</w:t>
      </w:r>
    </w:p>
    <w:p>
      <w:pPr>
        <w:pStyle w:val="Normal"/>
      </w:pPr>
    </w:p>
    <w:p>
      <w:pPr>
        <w:pStyle w:val="Heading3"/>
      </w:pPr>
      <w:r>
        <w:t>Key Goals</w:t>
      </w:r>
    </w:p>
    <w:p>
      <w:pPr>
        <w:pStyle w:val="Compact"/>
      </w:pPr>
      <w:r>
        <w:t>Maintain SEO freshness of blog content.</w:t>
      </w:r>
    </w:p>
    <w:p>
      <w:pPr>
        <w:pStyle w:val="Compact"/>
      </w:pPr>
      <w:r>
        <w:t>Automatically insert trending keywords from Google Trends.</w:t>
      </w:r>
    </w:p>
    <w:p>
      <w:pPr>
        <w:pStyle w:val="Compact"/>
      </w:pPr>
      <w:r>
        <w:t>Revise meta titles/descriptions based on performance data.</w:t>
      </w:r>
    </w:p>
    <w:p>
      <w:pPr>
        <w:pStyle w:val="Compact"/>
      </w:pPr>
      <w:r>
        <w:t>Auto-link newer products or collections.</w:t>
      </w:r>
    </w:p>
    <w:p>
      <w:pPr>
        <w:pStyle w:val="Compact"/>
      </w:pPr>
      <w:r>
        <w:t>Suggest richer visuals and embedded videos.</w:t>
      </w:r>
    </w:p>
    <w:p>
      <w:pPr>
        <w:pStyle w:val="Normal"/>
      </w:pPr>
    </w:p>
    <w:p>
      <w:pPr>
        <w:pStyle w:val="Heading3"/>
      </w:pPr>
      <w:r>
        <w:t>Functional Components</w:t>
      </w:r>
    </w:p>
    <w:p>
      <w:pPr>
        <w:pStyle w:val="Heading4"/>
      </w:pPr>
      <w:r>
        <w:t>1. Blog Crawler &amp; Extractor</w:t>
      </w:r>
    </w:p>
    <w:p>
      <w:pPr>
        <w:pStyle w:val="Compact"/>
      </w:pPr>
      <w:r>
        <w:t>Parses and stores full content of existing blog posts.</w:t>
      </w:r>
    </w:p>
    <w:p>
      <w:pPr>
        <w:pStyle w:val="Compact"/>
      </w:pPr>
      <w:r>
        <w:t>Detects publish/update timestamps, H1-H6 tags, paragraph structure.</w:t>
      </w:r>
    </w:p>
    <w:p>
      <w:pPr>
        <w:pStyle w:val="Compact"/>
      </w:pPr>
      <w:r>
        <w:t>Sends extracted content to the refresh pipeline.</w:t>
      </w:r>
    </w:p>
    <w:p>
      <w:pPr>
        <w:pStyle w:val="Heading4"/>
      </w:pPr>
      <w:r>
        <w:t>2. Content Age &amp; Performance Evaluator</w:t>
      </w:r>
    </w:p>
    <w:p>
      <w:pPr>
        <w:pStyle w:val="Compact"/>
      </w:pPr>
      <w:r>
        <w:t>Flags blogs older than X days (configurable).</w:t>
      </w:r>
    </w:p>
    <w:p>
      <w:pPr>
        <w:pStyle w:val="Compact"/>
      </w:pPr>
      <w:r>
        <w:t>Scores blog based on:</w:t>
      </w:r>
    </w:p>
    <w:p>
      <w:pPr>
        <w:pStyle w:val="Compact"/>
      </w:pPr>
      <w:r>
        <w:t>Organic traffic (from GA4 integration)</w:t>
      </w:r>
    </w:p>
    <w:p>
      <w:pPr>
        <w:pStyle w:val="Compact"/>
      </w:pPr>
      <w:r>
        <w:t>Keyword rankings (via API with SEMrush / SerpApi)</w:t>
      </w:r>
    </w:p>
    <w:p>
      <w:pPr>
        <w:pStyle w:val="Compact"/>
      </w:pPr>
      <w:r>
        <w:t>Click-through rate on meta titles</w:t>
      </w:r>
    </w:p>
    <w:p>
      <w:pPr>
        <w:pStyle w:val="Compact"/>
      </w:pPr>
      <w:r>
        <w:t>Engagement metrics (e.g., time on page)</w:t>
      </w:r>
    </w:p>
    <w:p>
      <w:pPr>
        <w:pStyle w:val="Heading4"/>
      </w:pPr>
      <w:r>
        <w:t>3. Refresh Trigger Engine</w:t>
      </w:r>
    </w:p>
    <w:p>
      <w:pPr>
        <w:pStyle w:val="Compact"/>
      </w:pPr>
      <w:r>
        <w:t>Scheduled to run daily/weekly.</w:t>
      </w:r>
    </w:p>
    <w:p>
      <w:pPr>
        <w:pStyle w:val="Compact"/>
      </w:pPr>
      <w:r>
        <w:t>Supports manual trigger from admin UI.</w:t>
      </w:r>
    </w:p>
    <w:p>
      <w:pPr>
        <w:pStyle w:val="Compact"/>
      </w:pPr>
      <w:r>
        <w:t>Can be filtered by brand, category, or campaign.</w:t>
      </w:r>
    </w:p>
    <w:p>
      <w:pPr>
        <w:pStyle w:val="Heading4"/>
      </w:pPr>
      <w:r>
        <w:t>4. AI Content Updater (Codex/ChatGPT)</w:t>
      </w:r>
    </w:p>
    <w:p>
      <w:pPr>
        <w:pStyle w:val="Compact"/>
      </w:pPr>
      <w:r>
        <w:t>Uses embedded blog data + trend signals + previous performance.</w:t>
      </w:r>
    </w:p>
    <w:p>
      <w:pPr>
        <w:pStyle w:val="Compact"/>
      </w:pPr>
      <w:r>
        <w:t>Rewrites paragraphs with:</w:t>
      </w:r>
    </w:p>
    <w:p>
      <w:pPr>
        <w:pStyle w:val="Compact"/>
      </w:pPr>
      <w:r>
        <w:t>Updated statistics.</w:t>
      </w:r>
    </w:p>
    <w:p>
      <w:pPr>
        <w:pStyle w:val="Compact"/>
      </w:pPr>
      <w:r>
        <w:t>Latest keywords (auto-inserted with Yoast-style density).</w:t>
      </w:r>
    </w:p>
    <w:p>
      <w:pPr>
        <w:pStyle w:val="Compact"/>
      </w:pPr>
      <w:r>
        <w:t>Enhanced formatting (bullet lists, bold phrases).</w:t>
      </w:r>
    </w:p>
    <w:p>
      <w:pPr>
        <w:pStyle w:val="Compact"/>
      </w:pPr>
      <w:r>
        <w:t>Keeps tone and style consistent with brand voice settings.</w:t>
      </w:r>
    </w:p>
    <w:p>
      <w:pPr>
        <w:pStyle w:val="Heading4"/>
      </w:pPr>
      <w:r>
        <w:t>5. Internal Link Recommender</w:t>
      </w:r>
    </w:p>
    <w:p>
      <w:pPr>
        <w:pStyle w:val="Compact"/>
      </w:pPr>
      <w:r>
        <w:t>Parses new product feeds or bestsellers.</w:t>
      </w:r>
    </w:p>
    <w:p>
      <w:pPr>
        <w:pStyle w:val="Compact"/>
      </w:pPr>
      <w:r>
        <w:t>Suggests 3–5 anchor text links inside the blog body to related products.</w:t>
      </w:r>
    </w:p>
    <w:p>
      <w:pPr>
        <w:pStyle w:val="Compact"/>
      </w:pPr>
      <w:r>
        <w:t>Can auto-insert using natural phrases.</w:t>
      </w:r>
    </w:p>
    <w:p>
      <w:pPr>
        <w:pStyle w:val="Heading4"/>
      </w:pPr>
      <w:r>
        <w:t>6. Meta Title &amp; Description Rewriter</w:t>
      </w:r>
    </w:p>
    <w:p>
      <w:pPr>
        <w:pStyle w:val="Compact"/>
      </w:pPr>
      <w:r>
        <w:t>Optimizes for CTR by analyzing previous meta performance.</w:t>
      </w:r>
    </w:p>
    <w:p>
      <w:pPr>
        <w:pStyle w:val="Compact"/>
      </w:pPr>
      <w:r>
        <w:t>Adds power words, urgency, freshness.</w:t>
      </w:r>
    </w:p>
    <w:p>
      <w:pPr>
        <w:pStyle w:val="Compact"/>
      </w:pPr>
      <w:r>
        <w:t>Keeps within length guidelines.</w:t>
      </w:r>
    </w:p>
    <w:p>
      <w:pPr>
        <w:pStyle w:val="Heading4"/>
      </w:pPr>
      <w:r>
        <w:t>7. Media Refresh Assistant</w:t>
      </w:r>
    </w:p>
    <w:p>
      <w:pPr>
        <w:pStyle w:val="Compact"/>
      </w:pPr>
      <w:r>
        <w:t>Suggests adding newer featured images (from Canva Generator or Upload).</w:t>
      </w:r>
    </w:p>
    <w:p>
      <w:pPr>
        <w:pStyle w:val="Compact"/>
      </w:pPr>
      <w:r>
        <w:t>Recommends embedding latest YouTube or Reels content.</w:t>
      </w:r>
    </w:p>
    <w:p>
      <w:pPr>
        <w:pStyle w:val="Compact"/>
      </w:pPr>
      <w:r>
        <w:t>Ensures alt-text and schema markup are SEO-compliant.</w:t>
      </w:r>
    </w:p>
    <w:p>
      <w:pPr>
        <w:pStyle w:val="Heading4"/>
      </w:pPr>
      <w:r>
        <w:t>8. Version History &amp; Approval Panel</w:t>
      </w:r>
    </w:p>
    <w:p>
      <w:pPr>
        <w:pStyle w:val="Compact"/>
      </w:pPr>
      <w:r>
        <w:t>Tracks previous vs refreshed version.</w:t>
      </w:r>
    </w:p>
    <w:p>
      <w:pPr>
        <w:pStyle w:val="Compact"/>
      </w:pPr>
      <w:r>
        <w:t>Admin can approve, reject, or further edit content.</w:t>
      </w:r>
    </w:p>
    <w:p>
      <w:pPr>
        <w:pStyle w:val="Compact"/>
      </w:pPr>
      <w:r>
        <w:t>Push live with 1-click.</w:t>
      </w:r>
    </w:p>
    <w:p>
      <w:pPr>
        <w:pStyle w:val="Normal"/>
      </w:pPr>
    </w:p>
    <w:p>
      <w:pPr>
        <w:pStyle w:val="Heading3"/>
      </w:pPr>
      <w:r>
        <w:t>Technical Stack &amp; Flow</w:t>
      </w:r>
    </w:p>
    <w:p>
      <w:pPr>
        <w:pStyle w:val="Compact"/>
      </w:pPr>
      <w:r>
        <w:t>Blog Fetch Layer: WordPress REST API / Shopify Storefront API to fetch existing content.</w:t>
      </w:r>
    </w:p>
    <w:p>
      <w:pPr>
        <w:pStyle w:val="Compact"/>
      </w:pPr>
      <w:r>
        <w:t>Content Parser: Node.js microservice using html-to-text, jsdom, etc.</w:t>
      </w:r>
    </w:p>
    <w:p>
      <w:pPr>
        <w:pStyle w:val="Compact"/>
      </w:pPr>
      <w:r>
        <w:t>Trigger Layer: Cron job + webhook listener for manual triggers.</w:t>
      </w:r>
    </w:p>
    <w:p>
      <w:pPr>
        <w:pStyle w:val="Compact"/>
      </w:pPr>
      <w:r>
        <w:t>AI Engine: OpenAI GPT-4 via fine-tuned model for rewrites, powered by blog embeddings.</w:t>
      </w:r>
    </w:p>
    <w:p>
      <w:pPr>
        <w:pStyle w:val="Compact"/>
      </w:pPr>
      <w:r>
        <w:t>Google Trends Integration: Real-time keyword injections.</w:t>
      </w:r>
    </w:p>
    <w:p>
      <w:pPr>
        <w:pStyle w:val="Compact"/>
      </w:pPr>
      <w:r>
        <w:t>Meta Optimizer: Shared with Smart SEO module.</w:t>
      </w:r>
    </w:p>
    <w:p>
      <w:pPr>
        <w:pStyle w:val="Compact"/>
      </w:pPr>
      <w:r>
        <w:t>Storage: MongoDB or PostgreSQL to track refresh logs and content diffs.</w:t>
      </w:r>
    </w:p>
    <w:p>
      <w:pPr>
        <w:pStyle w:val="Compact"/>
      </w:pPr>
      <w:r>
        <w:t>Admin Panel: Integrated into SaaS UI (React + Tailwind).</w:t>
      </w:r>
    </w:p>
    <w:p>
      <w:pPr>
        <w:pStyle w:val="Normal"/>
      </w:pPr>
    </w:p>
    <w:p>
      <w:pPr>
        <w:pStyle w:val="Heading3"/>
      </w:pPr>
      <w:r>
        <w:t>Use Cases</w:t>
      </w:r>
    </w:p>
    <w:p>
      <w:pPr>
        <w:pStyle w:val="Compact"/>
      </w:pPr>
      <w:r>
        <w:t>Reviving low-traffic blogs with new data.</w:t>
      </w:r>
    </w:p>
    <w:p>
      <w:pPr>
        <w:pStyle w:val="Compact"/>
      </w:pPr>
      <w:r>
        <w:t>Keeping seasonal guides (e.g., winter skincare) relevant each year.</w:t>
      </w:r>
    </w:p>
    <w:p>
      <w:pPr>
        <w:pStyle w:val="Compact"/>
      </w:pPr>
      <w:r>
        <w:t>Aligning blogs with new product launches.</w:t>
      </w:r>
    </w:p>
    <w:p>
      <w:pPr>
        <w:pStyle w:val="Compact"/>
      </w:pPr>
      <w:r>
        <w:t>Creating an automated content refresh cycle.</w:t>
      </w:r>
    </w:p>
    <w:p>
      <w:pPr>
        <w:pStyle w:val="Normal"/>
      </w:pPr>
    </w:p>
    <w:p>
      <w:pPr>
        <w:pStyle w:val="Heading3"/>
      </w:pPr>
      <w:r>
        <w:t>Prompts for Codex / GPT</w:t>
      </w:r>
    </w:p>
    <w:p>
      <w:pPr>
        <w:pStyle w:val="SourceCode"/>
      </w:pPr>
      <w:r>
        <w:t>"You are an expert SEO content editor. Refresh this blog content using the latest stats, power words, better formatting, and at least 3 internal links to products. Maintain the original tone."</w:t>
      </w:r>
    </w:p>
    <w:p>
      <w:pPr>
        <w:pStyle w:val="SourceCode"/>
      </w:pPr>
      <w:r>
        <w:t>"Analyze this blog post's meta title and description. Improve its click-through rate by rewriting them using SEO best practices and emotional triggers."</w:t>
      </w:r>
    </w:p>
    <w:p>
      <w:pPr>
        <w:pStyle w:val="Normal"/>
      </w:pPr>
    </w:p>
    <w:p>
      <w:pPr>
        <w:pStyle w:val="Heading3"/>
      </w:pPr>
      <w:r>
        <w:t>Admin Controls</w:t>
      </w:r>
    </w:p>
    <w:p>
      <w:pPr>
        <w:pStyle w:val="Compact"/>
      </w:pPr>
      <w:r>
        <w:t>Enable/disable auto-refresh per brand.</w:t>
      </w:r>
    </w:p>
    <w:p>
      <w:pPr>
        <w:pStyle w:val="Compact"/>
      </w:pPr>
      <w:r>
        <w:t>Set minimum traffic threshold to skip.</w:t>
      </w:r>
    </w:p>
    <w:p>
      <w:pPr>
        <w:pStyle w:val="Compact"/>
      </w:pPr>
      <w:r>
        <w:t>View refresh logs, content changes, and engagement impact.</w:t>
      </w:r>
    </w:p>
    <w:p>
      <w:pPr>
        <w:pStyle w:val="Compact"/>
      </w:pPr>
      <w:r>
        <w:t>Manual override: select blogs and force refresh.</w:t>
      </w:r>
    </w:p>
    <w:p>
      <w:pPr>
        <w:pStyle w:val="Normal"/>
      </w:pPr>
    </w:p>
    <w:p>
      <w:pPr>
        <w:pStyle w:val="Heading3"/>
      </w:pPr>
      <w:r>
        <w:t>Future Enhancements</w:t>
      </w:r>
    </w:p>
    <w:p>
      <w:pPr>
        <w:pStyle w:val="Compact"/>
      </w:pPr>
      <w:r>
        <w:t>Auto A/B test older vs refreshed version for CTR.</w:t>
      </w:r>
    </w:p>
    <w:p>
      <w:pPr>
        <w:pStyle w:val="Compact"/>
      </w:pPr>
      <w:r>
        <w:t>Add support for multilingual blogs.</w:t>
      </w:r>
    </w:p>
    <w:p>
      <w:pPr>
        <w:pStyle w:val="Compact"/>
      </w:pPr>
      <w:r>
        <w:t>Suggest refresh frequency by category.</w:t>
      </w:r>
    </w:p>
    <w:p>
      <w:pPr>
        <w:pStyle w:val="Compact"/>
      </w:pPr>
      <w:r>
        <w:t>Tie refreshed content to new email campaigns.</w:t>
      </w:r>
    </w:p>
    <w:p>
      <w:pPr>
        <w:pStyle w:val="Heading2"/>
      </w:pPr>
      <w:r>
        <w:t>Ai Faq Builder</w:t>
      </w:r>
      <w:r>
        <w:bookmarkStart w:id="23" w:name="Ai Faq Builder"/>
        <w:t>Ai Faq Builder</w:t>
        <w:bookmarkEnd w:id="23"/>
      </w:r>
    </w:p>
    <w:p>
      <w:pPr>
        <w:pStyle w:val="FirstParagraph"/>
      </w:pPr>
      <w:r>
        <w:t>AI FAQ Builder Module</w:t>
      </w:r>
    </w:p>
    <w:p>
      <w:pPr>
        <w:pStyle w:val="Normal"/>
      </w:pPr>
    </w:p>
    <w:p>
      <w:pPr>
        <w:pStyle w:val="Heading3"/>
      </w:pPr>
      <w:r>
        <w:t>✅ Overview</w:t>
      </w:r>
    </w:p>
    <w:p>
      <w:pPr>
        <w:pStyle w:val="FirstParagraph"/>
      </w:pPr>
      <w:r>
        <w:t>The AI FAQ Builder module is a smart engine that analyzes:</w:t>
      </w:r>
    </w:p>
    <w:p>
      <w:pPr>
        <w:pStyle w:val="Compact"/>
      </w:pPr>
      <w:r>
        <w:t>Blog content</w:t>
      </w:r>
    </w:p>
    <w:p>
      <w:pPr>
        <w:pStyle w:val="Compact"/>
      </w:pPr>
      <w:r>
        <w:t>UGC (user-generated comments, campaign replies)</w:t>
      </w:r>
    </w:p>
    <w:p>
      <w:pPr>
        <w:pStyle w:val="Compact"/>
      </w:pPr>
      <w:r>
        <w:t>Past inbox conversations (FB/IG/WhatsApp)</w:t>
      </w:r>
    </w:p>
    <w:p>
      <w:pPr>
        <w:pStyle w:val="FirstParagraph"/>
      </w:pPr>
      <w:r>
        <w:t>And automatically generates:</w:t>
      </w:r>
    </w:p>
    <w:p>
      <w:pPr>
        <w:pStyle w:val="Compact"/>
      </w:pPr>
      <w:r>
        <w:t>High-quality, natural-sounding FAQ questions and answers</w:t>
      </w:r>
    </w:p>
    <w:p>
      <w:pPr>
        <w:pStyle w:val="Compact"/>
      </w:pPr>
      <w:r>
        <w:t>FAQ sections for product pages, campaign pages, or help centers</w:t>
      </w:r>
    </w:p>
    <w:p>
      <w:pPr>
        <w:pStyle w:val="FirstParagraph"/>
      </w:pPr>
      <w:r>
        <w:t>This dramatically reduces content ops workload and increases user trust and SEO performance by keeping helpful FAQs updated and personalized.</w:t>
      </w:r>
    </w:p>
    <w:p>
      <w:pPr>
        <w:pStyle w:val="Normal"/>
      </w:pPr>
    </w:p>
    <w:p>
      <w:pPr>
        <w:pStyle w:val="Heading3"/>
      </w:pPr>
      <w:r>
        <w:t>🧠 Core Features</w:t>
      </w:r>
    </w:p>
    <w:p>
      <w:pPr>
        <w:pStyle w:val="Normal"/>
      </w:pPr>
      <w:r>
        <w:t>FAQ Extraction Engine</w:t>
      </w:r>
    </w:p>
    <w:p>
      <w:pPr>
        <w:pStyle w:val="Compact"/>
      </w:pPr>
      <w:r>
        <w:t>Uses GPT with fine-tuned prompts to extract potential questions from blog, product descriptions, and user interactions.</w:t>
      </w:r>
    </w:p>
    <w:p>
      <w:pPr>
        <w:pStyle w:val="Compact"/>
      </w:pPr>
      <w:r>
        <w:t>Classifies content into:</w:t>
      </w:r>
    </w:p>
    <w:p>
      <w:pPr>
        <w:pStyle w:val="Compact"/>
      </w:pPr>
      <w:r>
        <w:t>Product FAQs (specific to items)</w:t>
      </w:r>
    </w:p>
    <w:p>
      <w:pPr>
        <w:pStyle w:val="Compact"/>
      </w:pPr>
      <w:r>
        <w:t>Campaign FAQs (e.g. gamification, offers)</w:t>
      </w:r>
    </w:p>
    <w:p>
      <w:pPr>
        <w:pStyle w:val="Compact"/>
      </w:pPr>
      <w:r>
        <w:t>Brand FAQs (delivery, refund, authenticity, etc)</w:t>
      </w:r>
    </w:p>
    <w:p>
      <w:pPr>
        <w:pStyle w:val="Normal"/>
      </w:pPr>
      <w:r>
        <w:t>Multi-source Input Mapping</w:t>
      </w:r>
    </w:p>
    <w:p>
      <w:pPr>
        <w:pStyle w:val="Compact"/>
      </w:pPr>
      <w:r>
        <w:t>Sources include:</w:t>
      </w:r>
    </w:p>
    <w:p>
      <w:pPr>
        <w:pStyle w:val="Compact"/>
      </w:pPr>
      <w:r>
        <w:t>Blogs (via internal content index)</w:t>
      </w:r>
    </w:p>
    <w:p>
      <w:pPr>
        <w:pStyle w:val="Compact"/>
      </w:pPr>
      <w:r>
        <w:t>Customer inboxes (stored via Inbox Intelligence Engine)</w:t>
      </w:r>
    </w:p>
    <w:p>
      <w:pPr>
        <w:pStyle w:val="Compact"/>
      </w:pPr>
      <w:r>
        <w:t>FB/IG comments (via UGC trackers)</w:t>
      </w:r>
    </w:p>
    <w:p>
      <w:pPr>
        <w:pStyle w:val="Compact"/>
      </w:pPr>
      <w:r>
        <w:t>Product reviews (integrated via WooCommerce/Shopify APIs)</w:t>
      </w:r>
    </w:p>
    <w:p>
      <w:pPr>
        <w:pStyle w:val="Normal"/>
      </w:pPr>
      <w:r>
        <w:t>Deduplication + Answer Optimizer</w:t>
      </w:r>
    </w:p>
    <w:p>
      <w:pPr>
        <w:pStyle w:val="Compact"/>
      </w:pPr>
      <w:r>
        <w:t>Avoids repeated questions</w:t>
      </w:r>
    </w:p>
    <w:p>
      <w:pPr>
        <w:pStyle w:val="Compact"/>
      </w:pPr>
      <w:r>
        <w:t>Chooses the most helpful answer snippet using:</w:t>
      </w:r>
    </w:p>
    <w:p>
      <w:pPr>
        <w:pStyle w:val="Compact"/>
      </w:pPr>
      <w:r>
        <w:t>Semantic similarity</w:t>
      </w:r>
    </w:p>
    <w:p>
      <w:pPr>
        <w:pStyle w:val="Compact"/>
      </w:pPr>
      <w:r>
        <w:t>User upvotes (if available)</w:t>
      </w:r>
    </w:p>
    <w:p>
      <w:pPr>
        <w:pStyle w:val="Compact"/>
      </w:pPr>
      <w:r>
        <w:t>Conversion data (future enhancement)</w:t>
      </w:r>
    </w:p>
    <w:p>
      <w:pPr>
        <w:pStyle w:val="Normal"/>
      </w:pPr>
      <w:r>
        <w:t>Auto Format for Output</w:t>
      </w:r>
    </w:p>
    <w:p>
      <w:pPr>
        <w:pStyle w:val="Compact"/>
      </w:pPr>
      <w:r>
        <w:t>Markdown or HTML FAQ lists</w:t>
      </w:r>
    </w:p>
    <w:p>
      <w:pPr>
        <w:pStyle w:val="Compact"/>
      </w:pPr>
      <w:r>
        <w:t>Structured data with schema.org/FAQPage format (for SEO)</w:t>
      </w:r>
    </w:p>
    <w:p>
      <w:pPr>
        <w:pStyle w:val="Normal"/>
      </w:pPr>
      <w:r>
        <w:t>Panel Interface for Approval &amp; Publishing</w:t>
      </w:r>
    </w:p>
    <w:p>
      <w:pPr>
        <w:pStyle w:val="Compact"/>
      </w:pPr>
      <w:r>
        <w:t>FAQ drafts shown per product/post/campaign</w:t>
      </w:r>
    </w:p>
    <w:p>
      <w:pPr>
        <w:pStyle w:val="Compact"/>
      </w:pPr>
      <w:r>
        <w:t>Toggle between:</w:t>
      </w:r>
    </w:p>
    <w:p>
      <w:pPr>
        <w:pStyle w:val="Compact"/>
      </w:pPr>
      <w:r>
        <w:t>Auto-publish mode</w:t>
      </w:r>
    </w:p>
    <w:p>
      <w:pPr>
        <w:pStyle w:val="Compact"/>
      </w:pPr>
      <w:r>
        <w:t>Human review mode</w:t>
      </w:r>
    </w:p>
    <w:p>
      <w:pPr>
        <w:pStyle w:val="Compact"/>
      </w:pPr>
      <w:r>
        <w:t>Approve, edit, reorder questions</w:t>
      </w:r>
    </w:p>
    <w:p>
      <w:pPr>
        <w:pStyle w:val="Normal"/>
      </w:pPr>
      <w:r>
        <w:t>Smart FAQ Widgets</w:t>
      </w:r>
    </w:p>
    <w:p>
      <w:pPr>
        <w:pStyle w:val="Compact"/>
      </w:pPr>
      <w:r>
        <w:t>Embed on:</w:t>
      </w:r>
    </w:p>
    <w:p>
      <w:pPr>
        <w:pStyle w:val="Compact"/>
      </w:pPr>
      <w:r>
        <w:t>Product page</w:t>
      </w:r>
    </w:p>
    <w:p>
      <w:pPr>
        <w:pStyle w:val="Compact"/>
      </w:pPr>
      <w:r>
        <w:t>Blog post</w:t>
      </w:r>
    </w:p>
    <w:p>
      <w:pPr>
        <w:pStyle w:val="Compact"/>
      </w:pPr>
      <w:r>
        <w:t>Campaign landing page</w:t>
      </w:r>
    </w:p>
    <w:p>
      <w:pPr>
        <w:pStyle w:val="Compact"/>
      </w:pPr>
      <w:r>
        <w:t>Expand/collapse UX</w:t>
      </w:r>
    </w:p>
    <w:p>
      <w:pPr>
        <w:pStyle w:val="Compact"/>
      </w:pPr>
      <w:r>
        <w:t>Optional upvote/downvote or helpful toggle</w:t>
      </w:r>
    </w:p>
    <w:p>
      <w:pPr>
        <w:pStyle w:val="Normal"/>
      </w:pPr>
      <w:r>
        <w:t>Multilingual Support</w:t>
      </w:r>
    </w:p>
    <w:p>
      <w:pPr>
        <w:pStyle w:val="Compact"/>
      </w:pPr>
      <w:r>
        <w:t>Auto-translate and generate localized FAQs (Bangla, Hindi, Urdu, English)</w:t>
      </w:r>
    </w:p>
    <w:p>
      <w:pPr>
        <w:pStyle w:val="Compact"/>
      </w:pPr>
      <w:r>
        <w:t>Syncs with Localization Module</w:t>
      </w:r>
    </w:p>
    <w:p>
      <w:pPr>
        <w:pStyle w:val="Normal"/>
      </w:pPr>
      <w:r>
        <w:t>Scheduled FAQ Updates</w:t>
      </w:r>
    </w:p>
    <w:p>
      <w:pPr>
        <w:pStyle w:val="Compact"/>
      </w:pPr>
      <w:r>
        <w:t>Auto-refresh FAQs based on new incoming user data or new blog versions</w:t>
      </w:r>
    </w:p>
    <w:p>
      <w:pPr>
        <w:pStyle w:val="Compact"/>
      </w:pPr>
      <w:r>
        <w:t>Settings to control frequency (daily, weekly, monthly)</w:t>
      </w:r>
    </w:p>
    <w:p>
      <w:pPr>
        <w:pStyle w:val="Normal"/>
      </w:pPr>
    </w:p>
    <w:p>
      <w:pPr>
        <w:pStyle w:val="Heading3"/>
      </w:pPr>
      <w:r>
        <w:t>⚙️ How It Integrates</w:t>
      </w:r>
    </w:p>
    <w:p>
      <w:pPr>
        <w:pStyle w:val="Compact"/>
      </w:pPr>
      <w:r>
        <w:t>With Inbox Intelligence Engine: Extract past questions or repeated inquiries as seed FAQ topics.</w:t>
      </w:r>
    </w:p>
    <w:p>
      <w:pPr>
        <w:pStyle w:val="Compact"/>
      </w:pPr>
      <w:r>
        <w:t>With Blog Engine: Every time a blog is published or updated, the system parses it to generate contextual FAQs.</w:t>
      </w:r>
    </w:p>
    <w:p>
      <w:pPr>
        <w:pStyle w:val="Compact"/>
      </w:pPr>
      <w:r>
        <w:t>With WooCommerce/Shopify: Fetches product data and links FAQs to individual products via metadata.</w:t>
      </w:r>
    </w:p>
    <w:p>
      <w:pPr>
        <w:pStyle w:val="Compact"/>
      </w:pPr>
      <w:r>
        <w:t>With Admin Panel: Shows draft FAQs per item for approval/editing.</w:t>
      </w:r>
    </w:p>
    <w:p>
      <w:pPr>
        <w:pStyle w:val="Compact"/>
      </w:pPr>
      <w:r>
        <w:t>With Website Frontend: FAQs embedded via shortcode or injected by JS SDK.</w:t>
      </w:r>
    </w:p>
    <w:p>
      <w:pPr>
        <w:pStyle w:val="Normal"/>
      </w:pPr>
    </w:p>
    <w:p>
      <w:pPr>
        <w:pStyle w:val="Heading3"/>
      </w:pPr>
      <w:r>
        <w:t>🔐 Roles &amp; Controls</w:t>
      </w:r>
    </w:p>
    <w:p>
      <w:pPr>
        <w:pStyle w:val="Compact"/>
      </w:pPr>
      <w:r>
        <w:t>Superadmin:</w:t>
      </w:r>
    </w:p>
    <w:p>
      <w:pPr>
        <w:pStyle w:val="Compact"/>
      </w:pPr>
      <w:r>
        <w:t>Can define global templates/prompts</w:t>
      </w:r>
    </w:p>
    <w:p>
      <w:pPr>
        <w:pStyle w:val="Compact"/>
      </w:pPr>
      <w:r>
        <w:t>Enable/disable auto-posting or review flows</w:t>
      </w:r>
    </w:p>
    <w:p>
      <w:pPr>
        <w:pStyle w:val="Compact"/>
      </w:pPr>
      <w:r>
        <w:t>Brand Admin:</w:t>
      </w:r>
    </w:p>
    <w:p>
      <w:pPr>
        <w:pStyle w:val="Compact"/>
      </w:pPr>
      <w:r>
        <w:t>Approves/edit FAQs per product/campaign</w:t>
      </w:r>
    </w:p>
    <w:p>
      <w:pPr>
        <w:pStyle w:val="Compact"/>
      </w:pPr>
      <w:r>
        <w:t>Tracks FAQ helpfulness</w:t>
      </w:r>
    </w:p>
    <w:p>
      <w:pPr>
        <w:pStyle w:val="Compact"/>
      </w:pPr>
      <w:r>
        <w:t>Editors:</w:t>
      </w:r>
    </w:p>
    <w:p>
      <w:pPr>
        <w:pStyle w:val="Compact"/>
      </w:pPr>
      <w:r>
        <w:t>Suggest new FAQs</w:t>
      </w:r>
    </w:p>
    <w:p>
      <w:pPr>
        <w:pStyle w:val="Compact"/>
      </w:pPr>
      <w:r>
        <w:t>Review flagged content</w:t>
      </w:r>
    </w:p>
    <w:p>
      <w:pPr>
        <w:pStyle w:val="Normal"/>
      </w:pPr>
    </w:p>
    <w:p>
      <w:pPr>
        <w:pStyle w:val="Heading3"/>
      </w:pPr>
      <w:r>
        <w:t>🛠️ How to Build</w:t>
      </w:r>
    </w:p>
    <w:p>
      <w:pPr>
        <w:pStyle w:val="Normal"/>
      </w:pPr>
      <w:r>
        <w:t>FAQ Extraction Pipeline</w:t>
      </w:r>
    </w:p>
    <w:p>
      <w:pPr>
        <w:pStyle w:val="Normal"/>
      </w:pPr>
      <w:r>
        <w:t>Input: Blog/product/campaign text</w:t>
      </w:r>
    </w:p>
    <w:p>
      <w:pPr>
        <w:pStyle w:val="Normal"/>
      </w:pPr>
      <w:r>
        <w:t>GPT Prompt:</w:t>
      </w:r>
    </w:p>
    <w:p>
      <w:pPr>
        <w:pStyle w:val="SourceCode"/>
      </w:pPr>
      <w:r>
        <w:t>Extract 5-10 FAQ style questions with accurate answers from the following content. Avoid repeating the same answer. Format as:</w:t>
        <w:br/>
        <w:t>- Q: ...</w:t>
        <w:br/>
        <w:t>- A: ...</w:t>
      </w:r>
    </w:p>
    <w:p>
      <w:pPr>
        <w:pStyle w:val="Normal"/>
      </w:pPr>
      <w:r>
        <w:t>Backend Service</w:t>
      </w:r>
    </w:p>
    <w:p>
      <w:pPr>
        <w:pStyle w:val="Compact"/>
      </w:pPr>
      <w:r>
        <w:t>Python or Node.js microservice with:</w:t>
      </w:r>
    </w:p>
    <w:p>
      <w:pPr>
        <w:pStyle w:val="Compact"/>
      </w:pPr>
      <w:r>
        <w:t>Content ingestion API</w:t>
      </w:r>
    </w:p>
    <w:p>
      <w:pPr>
        <w:pStyle w:val="Compact"/>
      </w:pPr>
      <w:r>
        <w:t>OpenAI prompt manager</w:t>
      </w:r>
    </w:p>
    <w:p>
      <w:pPr>
        <w:pStyle w:val="Compact"/>
      </w:pPr>
      <w:r>
        <w:t>Output storage in faq_entries table with source_type, source_id, question, answer, language, approved_by, published_at</w:t>
      </w:r>
    </w:p>
    <w:p>
      <w:pPr>
        <w:pStyle w:val="Normal"/>
      </w:pPr>
      <w:r>
        <w:t>Admin Panel UI</w:t>
      </w:r>
    </w:p>
    <w:p>
      <w:pPr>
        <w:pStyle w:val="Compact"/>
      </w:pPr>
      <w:r>
        <w:t>Table view of:</w:t>
      </w:r>
    </w:p>
    <w:p>
      <w:pPr>
        <w:pStyle w:val="Compact"/>
      </w:pPr>
      <w:r>
        <w:t>Pending FAQs (auto-generated)</w:t>
      </w:r>
    </w:p>
    <w:p>
      <w:pPr>
        <w:pStyle w:val="Compact"/>
      </w:pPr>
      <w:r>
        <w:t>Approved/Published FAQs</w:t>
      </w:r>
    </w:p>
    <w:p>
      <w:pPr>
        <w:pStyle w:val="Compact"/>
      </w:pPr>
      <w:r>
        <w:t>Controls: Approve / Reject / Edit / Translate</w:t>
      </w:r>
    </w:p>
    <w:p>
      <w:pPr>
        <w:pStyle w:val="Normal"/>
      </w:pPr>
      <w:r>
        <w:t>Frontend Widget</w:t>
      </w:r>
    </w:p>
    <w:p>
      <w:pPr>
        <w:pStyle w:val="Compact"/>
      </w:pPr>
      <w:r>
        <w:t>JS SDK to display FAQs on any client site</w:t>
      </w:r>
    </w:p>
    <w:p>
      <w:pPr>
        <w:pStyle w:val="Compact"/>
      </w:pPr>
      <w:r>
        <w:t>Filter by product_id or campaign_id</w:t>
      </w:r>
    </w:p>
    <w:p>
      <w:pPr>
        <w:pStyle w:val="Compact"/>
      </w:pPr>
      <w:r>
        <w:t>Optional schema.org FAQ markup for SEO</w:t>
      </w:r>
    </w:p>
    <w:p>
      <w:pPr>
        <w:pStyle w:val="Normal"/>
      </w:pPr>
      <w:r>
        <w:t>Scheduler + Trigger Engine</w:t>
      </w:r>
    </w:p>
    <w:p>
      <w:pPr>
        <w:pStyle w:val="Compact"/>
      </w:pPr>
      <w:r>
        <w:t>New FAQ generation triggered by:</w:t>
      </w:r>
    </w:p>
    <w:p>
      <w:pPr>
        <w:pStyle w:val="Compact"/>
      </w:pPr>
      <w:r>
        <w:t>Blog publish</w:t>
      </w:r>
    </w:p>
    <w:p>
      <w:pPr>
        <w:pStyle w:val="Compact"/>
      </w:pPr>
      <w:r>
        <w:t>New campaign post</w:t>
      </w:r>
    </w:p>
    <w:p>
      <w:pPr>
        <w:pStyle w:val="Compact"/>
      </w:pPr>
      <w:r>
        <w:t>Weekly inbox/UGC scan</w:t>
      </w:r>
    </w:p>
    <w:p>
      <w:pPr>
        <w:pStyle w:val="Normal"/>
      </w:pPr>
      <w:r>
        <w:t>Multi-language Support</w:t>
      </w:r>
    </w:p>
    <w:p>
      <w:pPr>
        <w:pStyle w:val="Compact"/>
      </w:pPr>
      <w:r>
        <w:t>After original FAQ is generated, auto-translate using Google Translate API or OpenAI GPT-4 multilingual prompt</w:t>
      </w:r>
    </w:p>
    <w:p>
      <w:pPr>
        <w:pStyle w:val="Normal"/>
      </w:pPr>
    </w:p>
    <w:p>
      <w:pPr>
        <w:pStyle w:val="Heading3"/>
      </w:pPr>
      <w:r>
        <w:t>🧩 Optional Add-ons</w:t>
      </w:r>
    </w:p>
    <w:p>
      <w:pPr>
        <w:pStyle w:val="Compact"/>
      </w:pPr>
      <w:r>
        <w:t>User voting system (helpful / not helpful)</w:t>
      </w:r>
    </w:p>
    <w:p>
      <w:pPr>
        <w:pStyle w:val="Compact"/>
      </w:pPr>
      <w:r>
        <w:t>FAQ heatmap or click tracking</w:t>
      </w:r>
    </w:p>
    <w:p>
      <w:pPr>
        <w:pStyle w:val="Compact"/>
      </w:pPr>
      <w:r>
        <w:t>“Did this answer your question?” pop-up follow-ups</w:t>
      </w:r>
    </w:p>
    <w:p>
      <w:pPr>
        <w:pStyle w:val="Normal"/>
      </w:pPr>
    </w:p>
    <w:p>
      <w:pPr>
        <w:pStyle w:val="Heading3"/>
      </w:pPr>
      <w:r>
        <w:t>📊 Metrics to Track</w:t>
      </w:r>
    </w:p>
    <w:p>
      <w:pPr>
        <w:pStyle w:val="Compact"/>
      </w:pPr>
      <w:r>
        <w:t># of FAQs generated per product/post</w:t>
      </w:r>
    </w:p>
    <w:p>
      <w:pPr>
        <w:pStyle w:val="Compact"/>
      </w:pPr>
      <w:r>
        <w:t># of FAQs approved vs discarded</w:t>
      </w:r>
    </w:p>
    <w:p>
      <w:pPr>
        <w:pStyle w:val="Compact"/>
      </w:pPr>
      <w:r>
        <w:t>Click-through or engagement rate on FAQs</w:t>
      </w:r>
    </w:p>
    <w:p>
      <w:pPr>
        <w:pStyle w:val="Compact"/>
      </w:pPr>
      <w:r>
        <w:t>Avg upvote/downvote ratio</w:t>
      </w:r>
    </w:p>
    <w:p>
      <w:pPr>
        <w:pStyle w:val="Normal"/>
      </w:pPr>
    </w:p>
    <w:p>
      <w:pPr>
        <w:pStyle w:val="Heading3"/>
      </w:pPr>
      <w:r>
        <w:t>🎯 Benefits</w:t>
      </w:r>
    </w:p>
    <w:p>
      <w:pPr>
        <w:pStyle w:val="Compact"/>
      </w:pPr>
      <w:r>
        <w:t>Reduces support ticket volume</w:t>
      </w:r>
    </w:p>
    <w:p>
      <w:pPr>
        <w:pStyle w:val="Compact"/>
      </w:pPr>
      <w:r>
        <w:t>Boosts SEO via structured content</w:t>
      </w:r>
    </w:p>
    <w:p>
      <w:pPr>
        <w:pStyle w:val="Compact"/>
      </w:pPr>
      <w:r>
        <w:t>Improves customer trust &amp; transparency</w:t>
      </w:r>
    </w:p>
    <w:p>
      <w:pPr>
        <w:pStyle w:val="Compact"/>
      </w:pPr>
      <w:r>
        <w:t>Helps with voice search readiness</w:t>
      </w:r>
    </w:p>
    <w:p>
      <w:pPr>
        <w:pStyle w:val="Normal"/>
      </w:pPr>
    </w:p>
    <w:p>
      <w:pPr>
        <w:pStyle w:val="FirstParagraph"/>
      </w:pPr>
      <w:r>
        <w:t>✅ Document complete. Let me know if you’d like to export it or add visuals/mockups next.</w:t>
      </w:r>
    </w:p>
    <w:p>
      <w:pPr>
        <w:pStyle w:val="Heading2"/>
      </w:pPr>
      <w:r>
        <w:t>Reels Shorts Auto Suggester</w:t>
      </w:r>
      <w:r>
        <w:bookmarkStart w:id="24" w:name="Reels Shorts Auto Suggester"/>
        <w:t>Reels Shorts Auto Suggester</w:t>
        <w:bookmarkEnd w:id="24"/>
      </w:r>
    </w:p>
    <w:p>
      <w:pPr>
        <w:pStyle w:val="Heading1"/>
      </w:pPr>
      <w:r>
        <w:t>🎥 Module: Reels / Shorts Auto-Suggester</w:t>
      </w:r>
    </w:p>
    <w:p>
      <w:pPr>
        <w:pStyle w:val="Heading2"/>
      </w:pPr>
      <w:r>
        <w:t>🎯 Purpose</w:t>
      </w:r>
    </w:p>
    <w:p>
      <w:pPr>
        <w:pStyle w:val="FirstParagraph"/>
      </w:pPr>
      <w:r>
        <w:t>Enable brands to generate engaging short-form video content (Instagram Reels, YouTube Shorts, TikTok) automatically from their: - Product catalog - Blog posts - UGC campaigns - Trending beauty themes</w:t>
      </w:r>
    </w:p>
    <w:p>
      <w:pPr>
        <w:pStyle w:val="BodyText"/>
      </w:pPr>
      <w:r>
        <w:t>The goal is to boost organic reach, engagement, and brand recall without the need for manual video editing.</w:t>
      </w:r>
    </w:p>
    <w:p>
      <w:pPr>
        <w:pStyle w:val="Normal"/>
      </w:pPr>
    </w:p>
    <w:p>
      <w:pPr>
        <w:pStyle w:val="Heading2"/>
      </w:pPr>
      <w:r>
        <w:t>📦 Core Features</w:t>
      </w:r>
    </w:p>
    <w:p>
      <w:pPr>
        <w:pStyle w:val="Heading3"/>
      </w:pPr>
      <w:r>
        <w:t>1. Smart Topic Detection</w:t>
      </w:r>
    </w:p>
    <w:p>
      <w:pPr>
        <w:pStyle w:val="Compact"/>
      </w:pPr>
      <w:r>
        <w:t>Sources:</w:t>
      </w:r>
    </w:p>
    <w:p>
      <w:pPr>
        <w:pStyle w:val="Compact"/>
      </w:pPr>
      <w:r>
        <w:t>Recent blogs</w:t>
      </w:r>
    </w:p>
    <w:p>
      <w:pPr>
        <w:pStyle w:val="Compact"/>
      </w:pPr>
      <w:r>
        <w:t>Popular products</w:t>
      </w:r>
    </w:p>
    <w:p>
      <w:pPr>
        <w:pStyle w:val="Compact"/>
      </w:pPr>
      <w:r>
        <w:t>Viral UGC comments</w:t>
      </w:r>
    </w:p>
    <w:p>
      <w:pPr>
        <w:pStyle w:val="Compact"/>
      </w:pPr>
      <w:r>
        <w:t>Google Trends + seasonal beauty search terms</w:t>
      </w:r>
    </w:p>
    <w:p>
      <w:pPr>
        <w:pStyle w:val="Compact"/>
      </w:pPr>
      <w:r>
        <w:t>Classifies into:</w:t>
      </w:r>
    </w:p>
    <w:p>
      <w:pPr>
        <w:pStyle w:val="Compact"/>
      </w:pPr>
      <w:r>
        <w:t>Tutorial ideas</w:t>
      </w:r>
    </w:p>
    <w:p>
      <w:pPr>
        <w:pStyle w:val="Compact"/>
      </w:pPr>
      <w:r>
        <w:t>Product hacks</w:t>
      </w:r>
    </w:p>
    <w:p>
      <w:pPr>
        <w:pStyle w:val="Compact"/>
      </w:pPr>
      <w:r>
        <w:t>Before/after transformations</w:t>
      </w:r>
    </w:p>
    <w:p>
      <w:pPr>
        <w:pStyle w:val="Compact"/>
      </w:pPr>
      <w:r>
        <w:t>Ingredient spotlights</w:t>
      </w:r>
    </w:p>
    <w:p>
      <w:pPr>
        <w:pStyle w:val="Heading3"/>
      </w:pPr>
      <w:r>
        <w:t>2. Storyboard Generator (AI)</w:t>
      </w:r>
    </w:p>
    <w:p>
      <w:pPr>
        <w:pStyle w:val="Compact"/>
      </w:pPr>
      <w:r>
        <w:t>Uses blog/product content to generate a 5–10 step storyboard:</w:t>
      </w:r>
    </w:p>
    <w:p>
      <w:pPr>
        <w:pStyle w:val="Compact"/>
      </w:pPr>
      <w:r>
        <w:t>Hook line (text + voiceover)</w:t>
      </w:r>
    </w:p>
    <w:p>
      <w:pPr>
        <w:pStyle w:val="Compact"/>
      </w:pPr>
      <w:r>
        <w:t>Visual suggestion (image or video type)</w:t>
      </w:r>
    </w:p>
    <w:p>
      <w:pPr>
        <w:pStyle w:val="Compact"/>
      </w:pPr>
      <w:r>
        <w:t>On-screen text / subtitle</w:t>
      </w:r>
    </w:p>
    <w:p>
      <w:pPr>
        <w:pStyle w:val="Compact"/>
      </w:pPr>
      <w:r>
        <w:t>CTA suggestion</w:t>
      </w:r>
    </w:p>
    <w:p>
      <w:pPr>
        <w:pStyle w:val="Compact"/>
      </w:pPr>
      <w:r>
        <w:t>All framed under: 15–60 seconds formats</w:t>
      </w:r>
    </w:p>
    <w:p>
      <w:pPr>
        <w:pStyle w:val="Heading3"/>
      </w:pPr>
      <w:r>
        <w:t>3. Canva-Based Auto Visuals (Default Mode ✅)</w:t>
      </w:r>
    </w:p>
    <w:p>
      <w:pPr>
        <w:pStyle w:val="Compact"/>
      </w:pPr>
      <w:r>
        <w:t>Automatically selects template for each step of the storyboard</w:t>
      </w:r>
    </w:p>
    <w:p>
      <w:pPr>
        <w:pStyle w:val="Compact"/>
      </w:pPr>
      <w:r>
        <w:t>Pulls product image, blog banner, UGC photo, or stock placeholder</w:t>
      </w:r>
    </w:p>
    <w:p>
      <w:pPr>
        <w:pStyle w:val="Compact"/>
      </w:pPr>
      <w:r>
        <w:t>Generates animated text and transitions</w:t>
      </w:r>
    </w:p>
    <w:p>
      <w:pPr>
        <w:pStyle w:val="Compact"/>
      </w:pPr>
      <w:r>
        <w:t>Adds background music (from a royalty-free pool)</w:t>
      </w:r>
    </w:p>
    <w:p>
      <w:pPr>
        <w:pStyle w:val="Compact"/>
      </w:pPr>
      <w:r>
        <w:t>Exports final MP4 for manual or auto-publishing</w:t>
      </w:r>
    </w:p>
    <w:p>
      <w:pPr>
        <w:pStyle w:val="Heading3"/>
      </w:pPr>
      <w:r>
        <w:t>4. Manual Override + Editing UI (Optional for Premium Brands)</w:t>
      </w:r>
    </w:p>
    <w:p>
      <w:pPr>
        <w:pStyle w:val="Compact"/>
      </w:pPr>
      <w:r>
        <w:t>Drag and drop storyboard blocks</w:t>
      </w:r>
    </w:p>
    <w:p>
      <w:pPr>
        <w:pStyle w:val="Compact"/>
      </w:pPr>
      <w:r>
        <w:t>Change visuals</w:t>
      </w:r>
    </w:p>
    <w:p>
      <w:pPr>
        <w:pStyle w:val="Compact"/>
      </w:pPr>
      <w:r>
        <w:t>Change on-screen text or caption</w:t>
      </w:r>
    </w:p>
    <w:p>
      <w:pPr>
        <w:pStyle w:val="Compact"/>
      </w:pPr>
      <w:r>
        <w:t>Upload voiceover or narration</w:t>
      </w:r>
    </w:p>
    <w:p>
      <w:pPr>
        <w:pStyle w:val="Heading3"/>
      </w:pPr>
      <w:r>
        <w:t>5. Auto Caption Generator</w:t>
      </w:r>
    </w:p>
    <w:p>
      <w:pPr>
        <w:pStyle w:val="Compact"/>
      </w:pPr>
      <w:r>
        <w:t>From blog summary or GPT</w:t>
      </w:r>
    </w:p>
    <w:p>
      <w:pPr>
        <w:pStyle w:val="Compact"/>
      </w:pPr>
      <w:r>
        <w:t>Uses Reels-optimized, scroll-stopping copy</w:t>
      </w:r>
    </w:p>
    <w:p>
      <w:pPr>
        <w:pStyle w:val="Compact"/>
      </w:pPr>
      <w:r>
        <w:t>Includes CTA, hashtags, and emojis</w:t>
      </w:r>
    </w:p>
    <w:p>
      <w:pPr>
        <w:pStyle w:val="Heading3"/>
      </w:pPr>
      <w:r>
        <w:t>6. Auto-Post + Scheduler (Connected with Poster Module)</w:t>
      </w:r>
    </w:p>
    <w:p>
      <w:pPr>
        <w:pStyle w:val="Compact"/>
      </w:pPr>
      <w:r>
        <w:t>Schedule reel uploads to IG/FB/TikTok (via API or reminder)</w:t>
      </w:r>
    </w:p>
    <w:p>
      <w:pPr>
        <w:pStyle w:val="Compact"/>
      </w:pPr>
      <w:r>
        <w:t>Modes:</w:t>
      </w:r>
    </w:p>
    <w:p>
      <w:pPr>
        <w:pStyle w:val="Compact"/>
      </w:pPr>
      <w:r>
        <w:t>Manual upload</w:t>
      </w:r>
    </w:p>
    <w:p>
      <w:pPr>
        <w:pStyle w:val="Compact"/>
      </w:pPr>
      <w:r>
        <w:t>Assisted (download + email alert)</w:t>
      </w:r>
    </w:p>
    <w:p>
      <w:pPr>
        <w:pStyle w:val="Compact"/>
      </w:pPr>
      <w:r>
        <w:t>Auto (for FB/IG via API + preset time slot)</w:t>
      </w:r>
    </w:p>
    <w:p>
      <w:pPr>
        <w:pStyle w:val="Normal"/>
      </w:pPr>
    </w:p>
    <w:p>
      <w:pPr>
        <w:pStyle w:val="Heading2"/>
      </w:pPr>
      <w:r>
        <w:t>🧠 AI Capabilities</w:t>
      </w:r>
    </w:p>
    <w:p>
      <w:pPr>
        <w:pStyle w:val="Compact"/>
      </w:pPr>
      <w:r>
        <w:t>GPT-4 Turbo: for summarizing, rewording, scripting</w:t>
      </w:r>
    </w:p>
    <w:p>
      <w:pPr>
        <w:pStyle w:val="Compact"/>
      </w:pPr>
      <w:r>
        <w:t>Vision AI: (optional) for scanning UGC/photos and suggesting angles</w:t>
      </w:r>
    </w:p>
    <w:p>
      <w:pPr>
        <w:pStyle w:val="Compact"/>
      </w:pPr>
      <w:r>
        <w:t>Trends Analyzer: maps with real-time queries via Google Trends API</w:t>
      </w:r>
    </w:p>
    <w:p>
      <w:pPr>
        <w:pStyle w:val="Normal"/>
      </w:pPr>
    </w:p>
    <w:p>
      <w:pPr>
        <w:pStyle w:val="Heading2"/>
      </w:pPr>
      <w:r>
        <w:t>🛠️ How to Build It</w:t>
      </w:r>
    </w:p>
    <w:p>
      <w:pPr>
        <w:pStyle w:val="Heading3"/>
      </w:pPr>
      <w:r>
        <w:t>Stack</w:t>
      </w:r>
    </w:p>
    <w:p>
      <w:pPr>
        <w:pStyle w:val="Compact"/>
      </w:pPr>
      <w:r>
        <w:t>Backend: Node.js, Python, FFmpeg, Canva API, OpenAI</w:t>
      </w:r>
    </w:p>
    <w:p>
      <w:pPr>
        <w:pStyle w:val="Compact"/>
      </w:pPr>
      <w:r>
        <w:t>Frontend: Next.js + Tailwind with rich video preview UI</w:t>
      </w:r>
    </w:p>
    <w:p>
      <w:pPr>
        <w:pStyle w:val="Compact"/>
      </w:pPr>
      <w:r>
        <w:t>Storage: AWS S3 or GDrive export</w:t>
      </w:r>
    </w:p>
    <w:p>
      <w:pPr>
        <w:pStyle w:val="Heading3"/>
      </w:pPr>
      <w:r>
        <w:t>Tools/APIs</w:t>
      </w:r>
    </w:p>
    <w:p>
      <w:pPr>
        <w:pStyle w:val="Compact"/>
      </w:pPr>
      <w:r>
        <w:t>Canva API: for video/image rendering</w:t>
      </w:r>
    </w:p>
    <w:p>
      <w:pPr>
        <w:pStyle w:val="Compact"/>
      </w:pPr>
      <w:r>
        <w:t>GPT-4: storyboard + script generation</w:t>
      </w:r>
    </w:p>
    <w:p>
      <w:pPr>
        <w:pStyle w:val="Compact"/>
      </w:pPr>
      <w:r>
        <w:t>Google Trends API: topic ranking</w:t>
      </w:r>
    </w:p>
    <w:p>
      <w:pPr>
        <w:pStyle w:val="Compact"/>
      </w:pPr>
      <w:r>
        <w:t>FFmpeg: video composition + audio merging</w:t>
      </w:r>
    </w:p>
    <w:p>
      <w:pPr>
        <w:pStyle w:val="Heading3"/>
      </w:pPr>
      <w:r>
        <w:t>DB Tables</w:t>
      </w:r>
    </w:p>
    <w:p>
      <w:pPr>
        <w:pStyle w:val="Compact"/>
      </w:pPr>
      <w:r>
        <w:t>reel_templates</w:t>
      </w:r>
    </w:p>
    <w:p>
      <w:pPr>
        <w:pStyle w:val="Compact"/>
      </w:pPr>
      <w:r>
        <w:t>reel_requests</w:t>
      </w:r>
    </w:p>
    <w:p>
      <w:pPr>
        <w:pStyle w:val="Compact"/>
      </w:pPr>
      <w:r>
        <w:t>reel_outputs</w:t>
      </w:r>
    </w:p>
    <w:p>
      <w:pPr>
        <w:pStyle w:val="Compact"/>
      </w:pPr>
      <w:r>
        <w:t>scheduled_reels</w:t>
      </w:r>
    </w:p>
    <w:p>
      <w:pPr>
        <w:pStyle w:val="Heading3"/>
      </w:pPr>
      <w:r>
        <w:t>API Endpoints</w:t>
      </w:r>
    </w:p>
    <w:p>
      <w:pPr>
        <w:pStyle w:val="Compact"/>
      </w:pPr>
      <w:r>
        <w:t>POST /reel/suggest → Suggest new reels from blogs/products</w:t>
      </w:r>
    </w:p>
    <w:p>
      <w:pPr>
        <w:pStyle w:val="Compact"/>
      </w:pPr>
      <w:r>
        <w:t>POST /reel/build → Generate visuals based on storyboard</w:t>
      </w:r>
    </w:p>
    <w:p>
      <w:pPr>
        <w:pStyle w:val="Compact"/>
      </w:pPr>
      <w:r>
        <w:t>GET /reel/history → List generated shorts per brand</w:t>
      </w:r>
    </w:p>
    <w:p>
      <w:pPr>
        <w:pStyle w:val="Compact"/>
      </w:pPr>
      <w:r>
        <w:t>POST /reel/schedule → Connect to auto-posting queue</w:t>
      </w:r>
    </w:p>
    <w:p>
      <w:pPr>
        <w:pStyle w:val="Normal"/>
      </w:pPr>
    </w:p>
    <w:p>
      <w:pPr>
        <w:pStyle w:val="Heading2"/>
      </w:pPr>
      <w:r>
        <w:t>🔒 Admin + Superadmin Controls</w:t>
      </w:r>
    </w:p>
    <w:p>
      <w:pPr>
        <w:pStyle w:val="Compact"/>
      </w:pPr>
      <w:r>
        <w:t>Set monthly reel generation quota</w:t>
      </w:r>
    </w:p>
    <w:p>
      <w:pPr>
        <w:pStyle w:val="Compact"/>
      </w:pPr>
      <w:r>
        <w:t>Enable/disable video editing interface</w:t>
      </w:r>
    </w:p>
    <w:p>
      <w:pPr>
        <w:pStyle w:val="Compact"/>
      </w:pPr>
      <w:r>
        <w:t>Logs of auto vs manual edits</w:t>
      </w:r>
    </w:p>
    <w:p>
      <w:pPr>
        <w:pStyle w:val="Compact"/>
      </w:pPr>
      <w:r>
        <w:t>Review usage + analytics dashboard</w:t>
      </w:r>
    </w:p>
    <w:p>
      <w:pPr>
        <w:pStyle w:val="Normal"/>
      </w:pPr>
    </w:p>
    <w:p>
      <w:pPr>
        <w:pStyle w:val="Heading2"/>
      </w:pPr>
      <w:r>
        <w:t>🔗 Connected Modules</w:t>
      </w:r>
    </w:p>
    <w:p>
      <w:pPr>
        <w:pStyle w:val="Compact"/>
      </w:pPr>
      <w:r>
        <w:t>Blog Engine → generates input for reels</w:t>
      </w:r>
    </w:p>
    <w:p>
      <w:pPr>
        <w:pStyle w:val="Compact"/>
      </w:pPr>
      <w:r>
        <w:t>Product Brain → pulls metadata, images</w:t>
      </w:r>
    </w:p>
    <w:p>
      <w:pPr>
        <w:pStyle w:val="Compact"/>
      </w:pPr>
      <w:r>
        <w:t>Auto Poster → schedules output</w:t>
      </w:r>
    </w:p>
    <w:p>
      <w:pPr>
        <w:pStyle w:val="Compact"/>
      </w:pPr>
      <w:r>
        <w:t>Gamification → rewards best-performing videos</w:t>
      </w:r>
    </w:p>
    <w:p>
      <w:pPr>
        <w:pStyle w:val="Normal"/>
      </w:pPr>
    </w:p>
    <w:p>
      <w:pPr>
        <w:pStyle w:val="Heading2"/>
      </w:pPr>
      <w:r>
        <w:t>📈 Benefits</w:t>
      </w:r>
    </w:p>
    <w:p>
      <w:pPr>
        <w:pStyle w:val="Compact"/>
      </w:pPr>
      <w:r>
        <w:t>Boost reach on IG/FB/TikTok</w:t>
      </w:r>
    </w:p>
    <w:p>
      <w:pPr>
        <w:pStyle w:val="Compact"/>
      </w:pPr>
      <w:r>
        <w:t>Repurpose blog/product content as videos</w:t>
      </w:r>
    </w:p>
    <w:p>
      <w:pPr>
        <w:pStyle w:val="Compact"/>
      </w:pPr>
      <w:r>
        <w:t>Save editing/design effort</w:t>
      </w:r>
    </w:p>
    <w:p>
      <w:pPr>
        <w:pStyle w:val="Compact"/>
      </w:pPr>
      <w:r>
        <w:t>Increase discoverability through reels + hashtags</w:t>
      </w:r>
    </w:p>
    <w:p>
      <w:pPr>
        <w:pStyle w:val="FirstParagraph"/>
      </w:pPr>
      <w:r>
        <w:t>✅ This module will be included in the base platform but image/video rendering engine (Canva API) will be treated as an add-on.</w:t>
      </w:r>
    </w:p>
    <w:p>
      <w:pPr>
        <w:pStyle w:val="Heading2"/>
      </w:pPr>
      <w:r>
        <w:t>Reels Shorts Generator Module</w:t>
      </w:r>
      <w:r>
        <w:bookmarkStart w:id="25" w:name="Reels Shorts Generator Module"/>
        <w:t>Reels Shorts Generator Module</w:t>
        <w:bookmarkEnd w:id="25"/>
      </w:r>
    </w:p>
    <w:p>
      <w:pPr>
        <w:pStyle w:val="FirstParagraph"/>
      </w:pPr>
      <w:r>
        <w:t>Reels/Shorts Content Generator Module</w:t>
      </w:r>
    </w:p>
    <w:p>
      <w:pPr>
        <w:pStyle w:val="Normal"/>
      </w:pPr>
    </w:p>
    <w:p>
      <w:pPr>
        <w:pStyle w:val="Heading2"/>
      </w:pPr>
      <w:r>
        <w:t>🎥 Overview</w:t>
      </w:r>
    </w:p>
    <w:p>
      <w:pPr>
        <w:pStyle w:val="FirstParagraph"/>
      </w:pPr>
      <w:r>
        <w:t>The Reels/Shorts Generator is a modular content engine that helps beauty and skincare brands automatically generate engaging short video concepts (15s–60s) optimized for Instagram Reels, Facebook Reels, and YouTube Shorts. Designed for brands with minimal design resources, this module leverages AI to transform product features, blogs, or campaign UGC into shareable visual scripts and Canva-based animations.</w:t>
      </w:r>
    </w:p>
    <w:p>
      <w:pPr>
        <w:pStyle w:val="Normal"/>
      </w:pPr>
    </w:p>
    <w:p>
      <w:pPr>
        <w:pStyle w:val="Heading2"/>
      </w:pPr>
      <w:r>
        <w:t>🧠 Core Capabilities</w:t>
      </w:r>
    </w:p>
    <w:p>
      <w:pPr>
        <w:pStyle w:val="Heading3"/>
      </w:pPr>
      <w:r>
        <w:t>1. Content Input Sources</w:t>
      </w:r>
    </w:p>
    <w:p>
      <w:pPr>
        <w:pStyle w:val="Compact"/>
      </w:pPr>
      <w:r>
        <w:t>✅ Blogs generated from platform</w:t>
      </w:r>
    </w:p>
    <w:p>
      <w:pPr>
        <w:pStyle w:val="Compact"/>
      </w:pPr>
      <w:r>
        <w:t>✅ Product highlights (e.g. best-sellers, launch items)</w:t>
      </w:r>
    </w:p>
    <w:p>
      <w:pPr>
        <w:pStyle w:val="Compact"/>
      </w:pPr>
      <w:r>
        <w:t>✅ UGC comments or gamification responses</w:t>
      </w:r>
    </w:p>
    <w:p>
      <w:pPr>
        <w:pStyle w:val="Compact"/>
      </w:pPr>
      <w:r>
        <w:t>✅ Prebuilt brand messages (campaigns or promos)</w:t>
      </w:r>
    </w:p>
    <w:p>
      <w:pPr>
        <w:pStyle w:val="Heading3"/>
      </w:pPr>
      <w:r>
        <w:t>2. AI-Powered Script Generator</w:t>
      </w:r>
    </w:p>
    <w:p>
      <w:pPr>
        <w:pStyle w:val="Compact"/>
      </w:pPr>
      <w:r>
        <w:t>Converts input into:</w:t>
      </w:r>
    </w:p>
    <w:p>
      <w:pPr>
        <w:pStyle w:val="Compact"/>
      </w:pPr>
      <w:r>
        <w:t>Hook (first 3 seconds)</w:t>
      </w:r>
    </w:p>
    <w:p>
      <w:pPr>
        <w:pStyle w:val="Compact"/>
      </w:pPr>
      <w:r>
        <w:t>Visual Actions (e.g. “show applying on cheek”)</w:t>
      </w:r>
    </w:p>
    <w:p>
      <w:pPr>
        <w:pStyle w:val="Compact"/>
      </w:pPr>
      <w:r>
        <w:t>Text-on-screen (storyline overlay)</w:t>
      </w:r>
    </w:p>
    <w:p>
      <w:pPr>
        <w:pStyle w:val="Compact"/>
      </w:pPr>
      <w:r>
        <w:t>CTA (e.g. “Shop now on Lavishta.com”)</w:t>
      </w:r>
    </w:p>
    <w:p>
      <w:pPr>
        <w:pStyle w:val="FirstParagraph"/>
      </w:pPr>
      <w:r>
        <w:t>Prompt Example: &gt; “Create a 30s Reels script from blog titled ‘How to fix pigmentation in monsoon’. Add text overlays, audio suggestion, and CTA to shop two recommended products.”</w:t>
      </w:r>
    </w:p>
    <w:p>
      <w:pPr>
        <w:pStyle w:val="Heading3"/>
      </w:pPr>
      <w:r>
        <w:t>3. Shot Layout Builder</w:t>
      </w:r>
    </w:p>
    <w:p>
      <w:pPr>
        <w:pStyle w:val="Compact"/>
      </w:pPr>
      <w:r>
        <w:t>Breaks script into scenes with:</w:t>
      </w:r>
    </w:p>
    <w:p>
      <w:pPr>
        <w:pStyle w:val="Compact"/>
      </w:pPr>
      <w:r>
        <w:t>Frame layout (e.g. close-up, flatlay, product-in-hand)</w:t>
      </w:r>
    </w:p>
    <w:p>
      <w:pPr>
        <w:pStyle w:val="Compact"/>
      </w:pPr>
      <w:r>
        <w:t>On-screen text</w:t>
      </w:r>
    </w:p>
    <w:p>
      <w:pPr>
        <w:pStyle w:val="Compact"/>
      </w:pPr>
      <w:r>
        <w:t>Emoji/emotion cues</w:t>
      </w:r>
    </w:p>
    <w:p>
      <w:pPr>
        <w:pStyle w:val="Compact"/>
      </w:pPr>
      <w:r>
        <w:t>Time per scene</w:t>
      </w:r>
    </w:p>
    <w:p>
      <w:pPr>
        <w:pStyle w:val="Heading3"/>
      </w:pPr>
      <w:r>
        <w:t>4. Canva Auto Visual Add-On</w:t>
      </w:r>
    </w:p>
    <w:p>
      <w:pPr>
        <w:pStyle w:val="Compact"/>
      </w:pPr>
      <w:r>
        <w:t>Auto-generates static visual reels or animated text using Canva APIs.</w:t>
      </w:r>
    </w:p>
    <w:p>
      <w:pPr>
        <w:pStyle w:val="Compact"/>
      </w:pPr>
      <w:r>
        <w:t>Example scenes:</w:t>
      </w:r>
    </w:p>
    <w:p>
      <w:pPr>
        <w:pStyle w:val="Compact"/>
      </w:pPr>
      <w:r>
        <w:t>Scene 1: “Rainy skin? 🌧️” overlay on stock image</w:t>
      </w:r>
    </w:p>
    <w:p>
      <w:pPr>
        <w:pStyle w:val="Compact"/>
      </w:pPr>
      <w:r>
        <w:t>Scene 2: Product 1 fade-in</w:t>
      </w:r>
    </w:p>
    <w:p>
      <w:pPr>
        <w:pStyle w:val="Compact"/>
      </w:pPr>
      <w:r>
        <w:t>Scene 3: Text: “Fade pigmentation fast!”</w:t>
      </w:r>
    </w:p>
    <w:p>
      <w:pPr>
        <w:pStyle w:val="FirstParagraph"/>
      </w:pPr>
      <w:r>
        <w:t>Optional Features: - Custom brand colors/logo overlay - Add audio track suggestions (licensed or recommended trend sound)</w:t>
      </w:r>
    </w:p>
    <w:p>
      <w:pPr>
        <w:pStyle w:val="Heading3"/>
      </w:pPr>
      <w:r>
        <w:t>5. Modes of Operation</w:t>
      </w:r>
    </w:p>
    <w:p>
      <w:pPr>
        <w:pStyle w:val="Compact"/>
      </w:pPr>
      <w:r>
        <w:t>🧠 Auto Mode → Generate + Schedule without human input</w:t>
      </w:r>
    </w:p>
    <w:p>
      <w:pPr>
        <w:pStyle w:val="Compact"/>
      </w:pPr>
      <w:r>
        <w:t>✍️ Assisted Mode → Generate suggestions, brand approves or edits</w:t>
      </w:r>
    </w:p>
    <w:p>
      <w:pPr>
        <w:pStyle w:val="Compact"/>
      </w:pPr>
      <w:r>
        <w:t>🖐️ Manual Mode → Create storyboard manually, then AI enhances</w:t>
      </w:r>
    </w:p>
    <w:p>
      <w:pPr>
        <w:pStyle w:val="Normal"/>
      </w:pPr>
    </w:p>
    <w:p>
      <w:pPr>
        <w:pStyle w:val="Heading2"/>
      </w:pPr>
      <w:r>
        <w:t>📤 Publishing &amp; Export Options</w:t>
      </w:r>
    </w:p>
    <w:p>
      <w:pPr>
        <w:pStyle w:val="Compact"/>
      </w:pPr>
      <w:r>
        <w:t>Export as Canva link (editable)</w:t>
      </w:r>
    </w:p>
    <w:p>
      <w:pPr>
        <w:pStyle w:val="Compact"/>
      </w:pPr>
      <w:r>
        <w:t>Download as MP4</w:t>
      </w:r>
    </w:p>
    <w:p>
      <w:pPr>
        <w:pStyle w:val="Compact"/>
      </w:pPr>
      <w:r>
        <w:t>Schedule directly via Post Manager module</w:t>
      </w:r>
    </w:p>
    <w:p>
      <w:pPr>
        <w:pStyle w:val="Compact"/>
      </w:pPr>
      <w:r>
        <w:t>Share to brand’s IG/FB directly if permissions are connected</w:t>
      </w:r>
    </w:p>
    <w:p>
      <w:pPr>
        <w:pStyle w:val="Normal"/>
      </w:pPr>
    </w:p>
    <w:p>
      <w:pPr>
        <w:pStyle w:val="Heading2"/>
      </w:pPr>
      <w:r>
        <w:t>🛠️ How to Build It</w:t>
      </w:r>
    </w:p>
    <w:p>
      <w:pPr>
        <w:pStyle w:val="Heading3"/>
      </w:pPr>
      <w:r>
        <w:t>Stack:</w:t>
      </w:r>
    </w:p>
    <w:p>
      <w:pPr>
        <w:pStyle w:val="Compact"/>
      </w:pPr>
      <w:r>
        <w:t>Backend: Node.js + Python</w:t>
      </w:r>
    </w:p>
    <w:p>
      <w:pPr>
        <w:pStyle w:val="Compact"/>
      </w:pPr>
      <w:r>
        <w:t>AI: OpenAI Codex or GPT-4, Canva API</w:t>
      </w:r>
    </w:p>
    <w:p>
      <w:pPr>
        <w:pStyle w:val="Compact"/>
      </w:pPr>
      <w:r>
        <w:t>Storage: MongoDB for drafts + logs</w:t>
      </w:r>
    </w:p>
    <w:p>
      <w:pPr>
        <w:pStyle w:val="Heading3"/>
      </w:pPr>
      <w:r>
        <w:t>Key APIs:</w:t>
      </w:r>
    </w:p>
    <w:p>
      <w:pPr>
        <w:pStyle w:val="Compact"/>
      </w:pPr>
      <w:r>
        <w:t>POST /generate-reel-script → Accepts blog/product/ugc reference</w:t>
      </w:r>
    </w:p>
    <w:p>
      <w:pPr>
        <w:pStyle w:val="Compact"/>
      </w:pPr>
      <w:r>
        <w:t>GET /reel-preview/:id → Shows storyboard + text + CTA</w:t>
      </w:r>
    </w:p>
    <w:p>
      <w:pPr>
        <w:pStyle w:val="Compact"/>
      </w:pPr>
      <w:r>
        <w:t>POST /reel-to-canva → Creates editable Canva template</w:t>
      </w:r>
    </w:p>
    <w:p>
      <w:pPr>
        <w:pStyle w:val="Compact"/>
      </w:pPr>
      <w:r>
        <w:t>POST /reel-to-schedule → Adds to Post Manager queue</w:t>
      </w:r>
    </w:p>
    <w:p>
      <w:pPr>
        <w:pStyle w:val="Heading3"/>
      </w:pPr>
      <w:r>
        <w:t>Database:</w:t>
      </w:r>
    </w:p>
    <w:p>
      <w:pPr>
        <w:pStyle w:val="Compact"/>
      </w:pPr>
      <w:r>
        <w:t>reels_scripts: stores scene-by-scene layout</w:t>
      </w:r>
    </w:p>
    <w:p>
      <w:pPr>
        <w:pStyle w:val="Compact"/>
      </w:pPr>
      <w:r>
        <w:t>canva_links: stores generated design link</w:t>
      </w:r>
    </w:p>
    <w:p>
      <w:pPr>
        <w:pStyle w:val="Compact"/>
      </w:pPr>
      <w:r>
        <w:t>scheduled_reels: status, platform, engagement</w:t>
      </w:r>
    </w:p>
    <w:p>
      <w:pPr>
        <w:pStyle w:val="Normal"/>
      </w:pPr>
    </w:p>
    <w:p>
      <w:pPr>
        <w:pStyle w:val="Heading2"/>
      </w:pPr>
      <w:r>
        <w:t>🎯 Use Cases</w:t>
      </w:r>
    </w:p>
    <w:p>
      <w:pPr>
        <w:pStyle w:val="Compact"/>
      </w:pPr>
      <w:r>
        <w:t>Promote blogs with visual storytelling</w:t>
      </w:r>
    </w:p>
    <w:p>
      <w:pPr>
        <w:pStyle w:val="Compact"/>
      </w:pPr>
      <w:r>
        <w:t>Turn campaigns into short-format viral clips</w:t>
      </w:r>
    </w:p>
    <w:p>
      <w:pPr>
        <w:pStyle w:val="Compact"/>
      </w:pPr>
      <w:r>
        <w:t>Create product usage demo via auto templates</w:t>
      </w:r>
    </w:p>
    <w:p>
      <w:pPr>
        <w:pStyle w:val="Compact"/>
      </w:pPr>
      <w:r>
        <w:t>Turn UGC into authentic-feel Reels</w:t>
      </w:r>
    </w:p>
    <w:p>
      <w:pPr>
        <w:pStyle w:val="Normal"/>
      </w:pPr>
    </w:p>
    <w:p>
      <w:pPr>
        <w:pStyle w:val="Heading2"/>
      </w:pPr>
      <w:r>
        <w:t>🔐 Superadmin Control</w:t>
      </w:r>
    </w:p>
    <w:p>
      <w:pPr>
        <w:pStyle w:val="Compact"/>
      </w:pPr>
      <w:r>
        <w:t>Enable/disable module per brand</w:t>
      </w:r>
    </w:p>
    <w:p>
      <w:pPr>
        <w:pStyle w:val="Compact"/>
      </w:pPr>
      <w:r>
        <w:t>Limit credits per month (script generations / Canva exports)</w:t>
      </w:r>
    </w:p>
    <w:p>
      <w:pPr>
        <w:pStyle w:val="Compact"/>
      </w:pPr>
      <w:r>
        <w:t>Moderate access to Auto Mode</w:t>
      </w:r>
    </w:p>
    <w:p>
      <w:pPr>
        <w:pStyle w:val="Normal"/>
      </w:pPr>
    </w:p>
    <w:p>
      <w:pPr>
        <w:pStyle w:val="Heading2"/>
      </w:pPr>
      <w:r>
        <w:t>🔄 Integration Touchpoints</w:t>
      </w:r>
    </w:p>
    <w:p>
      <w:pPr>
        <w:pStyle w:val="Compact"/>
      </w:pPr>
      <w:r>
        <w:t>Post Manager → Directly schedule generated Reels</w:t>
      </w:r>
    </w:p>
    <w:p>
      <w:pPr>
        <w:pStyle w:val="Compact"/>
      </w:pPr>
      <w:r>
        <w:t>Gamification → Convert top campaign comments into clips</w:t>
      </w:r>
    </w:p>
    <w:p>
      <w:pPr>
        <w:pStyle w:val="Compact"/>
      </w:pPr>
      <w:r>
        <w:t>Email/SMS Module → Link reel in campaign footer</w:t>
      </w:r>
    </w:p>
    <w:p>
      <w:pPr>
        <w:pStyle w:val="Normal"/>
      </w:pPr>
    </w:p>
    <w:p>
      <w:pPr>
        <w:pStyle w:val="Heading2"/>
      </w:pPr>
      <w:r>
        <w:t>✅ Summary</w:t>
      </w:r>
    </w:p>
    <w:p>
      <w:pPr>
        <w:pStyle w:val="FirstParagraph"/>
      </w:pPr>
      <w:r>
        <w:t>This module enables brands to break into short-form video content effortlessly using AI and Canva. With assisted or full-auto modes, it suits both lean teams and advanced marketers. It multiplies blog/campaign/product visibility while aligning with social trends, improving engagement and conversion.</w:t>
      </w:r>
    </w:p>
    <w:p>
      <w:pPr>
        <w:pStyle w:val="Heading2"/>
      </w:pPr>
      <w:r>
        <w:t>Smart Seo Optimizer</w:t>
      </w:r>
      <w:r>
        <w:bookmarkStart w:id="26" w:name="Smart Seo Optimizer"/>
        <w:t>Smart Seo Optimizer</w:t>
        <w:bookmarkEnd w:id="26"/>
      </w:r>
    </w:p>
    <w:p>
      <w:pPr>
        <w:pStyle w:val="FirstParagraph"/>
      </w:pPr>
      <w:r>
        <w:t>Module 7: Smart SEO Optimizer</w:t>
      </w:r>
    </w:p>
    <w:p>
      <w:pPr>
        <w:pStyle w:val="Normal"/>
      </w:pPr>
    </w:p>
    <w:p>
      <w:pPr>
        <w:pStyle w:val="Heading2"/>
      </w:pPr>
      <w:r>
        <w:t>🔍 What This Module Does:</w:t>
      </w:r>
    </w:p>
    <w:p>
      <w:pPr>
        <w:pStyle w:val="FirstParagraph"/>
      </w:pPr>
      <w:r>
        <w:t>An intelligent, automated SEO refinement system that audits and enhances meta titles, descriptions, and discoverability of blog posts, products, and category pages. It uses real-time search trend data, CTR signals, and AI-generated rewrite logic to optimize for click-through rates and better rankings.</w:t>
      </w:r>
    </w:p>
    <w:p>
      <w:pPr>
        <w:pStyle w:val="Normal"/>
      </w:pPr>
    </w:p>
    <w:p>
      <w:pPr>
        <w:pStyle w:val="Heading2"/>
      </w:pPr>
      <w:r>
        <w:t>✨ Core Features</w:t>
      </w:r>
    </w:p>
    <w:p>
      <w:pPr>
        <w:pStyle w:val="Heading3"/>
      </w:pPr>
      <w:r>
        <w:t>1. 🌐 Google Trends + Local Query Matching</w:t>
      </w:r>
    </w:p>
    <w:p>
      <w:pPr>
        <w:pStyle w:val="Compact"/>
      </w:pPr>
      <w:r>
        <w:t>Integrates Google Trends hourly via pytrends with localized (BD/SAARC) filters.</w:t>
      </w:r>
    </w:p>
    <w:p>
      <w:pPr>
        <w:pStyle w:val="Compact"/>
      </w:pPr>
      <w:r>
        <w:t>Maps trending keywords to product vectors or blog topics.</w:t>
      </w:r>
    </w:p>
    <w:p>
      <w:pPr>
        <w:pStyle w:val="Compact"/>
      </w:pPr>
      <w:r>
        <w:t>Example: “niacinamide serum price BD” ➔ match to best-selling niacinamide product page.</w:t>
      </w:r>
    </w:p>
    <w:p>
      <w:pPr>
        <w:pStyle w:val="FirstParagraph"/>
      </w:pPr>
      <w:r>
        <w:t>How to Build: - API: GET /trend-matches - Process: - Fetch rising queries for category terms (e.g., “serum”, “pigmentation”, “glow skin”). - Use FAISS to vector-match to relevant product/blogs. - Score by trend match + click-through rate + availability.</w:t>
      </w:r>
    </w:p>
    <w:p>
      <w:pPr>
        <w:pStyle w:val="Heading3"/>
      </w:pPr>
      <w:r>
        <w:t>2. 📈 Meta Title + Description Refresher</w:t>
      </w:r>
    </w:p>
    <w:p>
      <w:pPr>
        <w:pStyle w:val="Compact"/>
      </w:pPr>
      <w:r>
        <w:t>Audits every product/blog/category SEO metadata weekly.</w:t>
      </w:r>
    </w:p>
    <w:p>
      <w:pPr>
        <w:pStyle w:val="Compact"/>
      </w:pPr>
      <w:r>
        <w:t>Flags underperforming CTR (via GA4 API)</w:t>
      </w:r>
    </w:p>
    <w:p>
      <w:pPr>
        <w:pStyle w:val="Compact"/>
      </w:pPr>
      <w:r>
        <w:t>Uses OpenAI to generate improved variants.</w:t>
      </w:r>
    </w:p>
    <w:p>
      <w:pPr>
        <w:pStyle w:val="FirstParagraph"/>
      </w:pPr>
      <w:r>
        <w:t>Codex Prompt Format: &gt; Rewrite this product’s meta title and description to improve SEO. Focus on benefits, include brand and target keyword “[TERM]”. Target audience is women in Bangladesh looking for [CONCERN].</w:t>
      </w:r>
    </w:p>
    <w:p>
      <w:pPr>
        <w:pStyle w:val="BodyText"/>
      </w:pPr>
      <w:r>
        <w:t>How to Build: - Cron job: weekly scan - Query CTR + bounce data from GA4 - GPT batch generator + store diff - Manual override or auto-publish based on brand settings</w:t>
      </w:r>
    </w:p>
    <w:p>
      <w:pPr>
        <w:pStyle w:val="Heading3"/>
      </w:pPr>
      <w:r>
        <w:t>3. ⚡ Auto-Refresh Engine</w:t>
      </w:r>
    </w:p>
    <w:p>
      <w:pPr>
        <w:pStyle w:val="Compact"/>
      </w:pPr>
      <w:r>
        <w:t>Low-performance pages get refreshed in background mode.</w:t>
      </w:r>
    </w:p>
    <w:p>
      <w:pPr>
        <w:pStyle w:val="Compact"/>
      </w:pPr>
      <w:r>
        <w:t>Uses content embeddings to ensure context relevance isn’t lost.</w:t>
      </w:r>
    </w:p>
    <w:p>
      <w:pPr>
        <w:pStyle w:val="Compact"/>
      </w:pPr>
      <w:r>
        <w:t>Supports multi-lingual outputs (BN, HI, UR, EN).</w:t>
      </w:r>
    </w:p>
    <w:p>
      <w:pPr>
        <w:pStyle w:val="FirstParagraph"/>
      </w:pPr>
      <w:r>
        <w:t>API: - POST /refresh-metadata - Input: page_id, reason, lang, current_metadata - Output: { improved_title, improved_meta, confidence_score }</w:t>
      </w:r>
    </w:p>
    <w:p>
      <w:pPr>
        <w:pStyle w:val="Heading3"/>
      </w:pPr>
      <w:r>
        <w:t>4. 🌎 SEO Score Analyzer</w:t>
      </w:r>
    </w:p>
    <w:p>
      <w:pPr>
        <w:pStyle w:val="Compact"/>
      </w:pPr>
      <w:r>
        <w:t>Gives per-page health score: CTR trend, bounce, keyword overlap, freshness, duplicate detection</w:t>
      </w:r>
    </w:p>
    <w:p>
      <w:pPr>
        <w:pStyle w:val="Compact"/>
      </w:pPr>
      <w:r>
        <w:t>Provides smart suggestions per field</w:t>
      </w:r>
    </w:p>
    <w:p>
      <w:pPr>
        <w:pStyle w:val="FirstParagraph"/>
      </w:pPr>
      <w:r>
        <w:t>Frontend UI: - Page table with: - ✔ SEO Score - ↓ CTR drop - 📅 Last updated - ✔ “Improve” button (triggers GPT patch)</w:t>
      </w:r>
    </w:p>
    <w:p>
      <w:pPr>
        <w:pStyle w:val="Heading3"/>
      </w:pPr>
      <w:r>
        <w:t>5. ✨ Multilingual Meta Support</w:t>
      </w:r>
    </w:p>
    <w:p>
      <w:pPr>
        <w:pStyle w:val="Compact"/>
      </w:pPr>
      <w:r>
        <w:t>Automatically generates alternate language meta info for blogs + products</w:t>
      </w:r>
    </w:p>
    <w:p>
      <w:pPr>
        <w:pStyle w:val="Compact"/>
      </w:pPr>
      <w:r>
        <w:t>Output fields: meta_bn, meta_hi, meta_ur</w:t>
      </w:r>
    </w:p>
    <w:p>
      <w:pPr>
        <w:pStyle w:val="Heading3"/>
      </w:pPr>
      <w:r>
        <w:t>6. 🎡 Brand Tone Calibration</w:t>
      </w:r>
    </w:p>
    <w:p>
      <w:pPr>
        <w:pStyle w:val="Compact"/>
      </w:pPr>
      <w:r>
        <w:t>Each brand can define tone: Informative / Expert / Casual / Aspirational</w:t>
      </w:r>
    </w:p>
    <w:p>
      <w:pPr>
        <w:pStyle w:val="Compact"/>
      </w:pPr>
      <w:r>
        <w:t>Affects GPT rewrite style</w:t>
      </w:r>
    </w:p>
    <w:p>
      <w:pPr>
        <w:pStyle w:val="Normal"/>
      </w:pPr>
    </w:p>
    <w:p>
      <w:pPr>
        <w:pStyle w:val="Heading2"/>
      </w:pPr>
      <w:r>
        <w:t>📅 Technical Stack</w:t>
      </w:r>
    </w:p>
    <w:p>
      <w:pPr>
        <w:pStyle w:val="Compact"/>
      </w:pPr>
      <w:r>
        <w:t>Scheduler: Redis Queue + Cron Jobs</w:t>
      </w:r>
    </w:p>
    <w:p>
      <w:pPr>
        <w:pStyle w:val="Compact"/>
      </w:pPr>
      <w:r>
        <w:t>NLP: OpenAI Codex, FAISS</w:t>
      </w:r>
    </w:p>
    <w:p>
      <w:pPr>
        <w:pStyle w:val="Compact"/>
      </w:pPr>
      <w:r>
        <w:t>CTR/Analytics: GA4 API</w:t>
      </w:r>
    </w:p>
    <w:p>
      <w:pPr>
        <w:pStyle w:val="Compact"/>
      </w:pPr>
      <w:r>
        <w:t>Frontend: React + Table Grid + Diff Preview UI</w:t>
      </w:r>
    </w:p>
    <w:p>
      <w:pPr>
        <w:pStyle w:val="Normal"/>
      </w:pPr>
    </w:p>
    <w:p>
      <w:pPr>
        <w:pStyle w:val="Heading2"/>
      </w:pPr>
      <w:r>
        <w:t>📌 Usage Settings</w:t>
      </w:r>
    </w:p>
    <w:p>
      <w:pPr>
        <w:pStyle w:val="FirstParagraph"/>
      </w:pPr>
      <w:r>
        <w:t>Brand-Level Control Panel - Enable/disable auto SEO - Set review before publish (Manual, Auto, Assisted) - Upload brand tone samples - Select active languages</w:t>
      </w:r>
    </w:p>
    <w:p>
      <w:pPr>
        <w:pStyle w:val="BodyText"/>
      </w:pPr>
      <w:r>
        <w:t>Superadmin Controls - GPT usage quota - Max pages to optimize/month - Logs of regenerated metadata</w:t>
      </w:r>
    </w:p>
    <w:p>
      <w:pPr>
        <w:pStyle w:val="Normal"/>
      </w:pPr>
    </w:p>
    <w:p>
      <w:pPr>
        <w:pStyle w:val="Heading2"/>
      </w:pPr>
      <w:r>
        <w:t>🔄 Integrations</w:t>
      </w:r>
    </w:p>
    <w:p>
      <w:pPr>
        <w:pStyle w:val="Compact"/>
      </w:pPr>
      <w:r>
        <w:t>Blog Engine: Pass stale blogs for metadata update</w:t>
      </w:r>
    </w:p>
    <w:p>
      <w:pPr>
        <w:pStyle w:val="Compact"/>
      </w:pPr>
      <w:r>
        <w:t>Auto Poster: Use refreshed titles in post captions</w:t>
      </w:r>
    </w:p>
    <w:p>
      <w:pPr>
        <w:pStyle w:val="Compact"/>
      </w:pPr>
      <w:r>
        <w:t>Smart Widget: Improve product discovery terms</w:t>
      </w:r>
    </w:p>
    <w:p>
      <w:pPr>
        <w:pStyle w:val="Normal"/>
      </w:pPr>
    </w:p>
    <w:p>
      <w:pPr>
        <w:pStyle w:val="Heading2"/>
      </w:pPr>
      <w:r>
        <w:t>✅ Useful Outcomes</w:t>
      </w:r>
    </w:p>
    <w:p>
      <w:pPr>
        <w:pStyle w:val="Compact"/>
      </w:pPr>
      <w:r>
        <w:t>Higher click-through rate on search</w:t>
      </w:r>
    </w:p>
    <w:p>
      <w:pPr>
        <w:pStyle w:val="Compact"/>
      </w:pPr>
      <w:r>
        <w:t>Better local keyword targeting</w:t>
      </w:r>
    </w:p>
    <w:p>
      <w:pPr>
        <w:pStyle w:val="Compact"/>
      </w:pPr>
      <w:r>
        <w:t>SEO-friendly content refresh without manual editing</w:t>
      </w:r>
    </w:p>
    <w:p>
      <w:pPr>
        <w:pStyle w:val="FirstParagraph"/>
      </w:pPr>
      <w:r>
        <w:t>This module, once active, runs 90% automatically and generates massive SEO value with minimal brand input. Suitable for both aggressive and passive brands alike.</w:t>
      </w:r>
    </w:p>
    <w:p>
      <w:pPr>
        <w:pStyle w:val="Normal"/>
      </w:pPr>
    </w:p>
    <w:p>
      <w:pPr>
        <w:pStyle w:val="FirstParagraph"/>
      </w:pPr>
      <w:r>
        <w:t>Next Module to Document: Shared OAuth + App Infrastructure</w:t>
      </w:r>
    </w:p>
    <w:p>
      <w:pPr>
        <w:pStyle w:val="Heading2"/>
      </w:pPr>
      <w:r>
        <w:t>Video Reel Script Generator</w:t>
      </w:r>
      <w:r>
        <w:bookmarkStart w:id="27" w:name="Video Reel Script Generator"/>
        <w:t>Video Reel Script Generator</w:t>
        <w:bookmarkEnd w:id="27"/>
      </w:r>
    </w:p>
    <w:p>
      <w:pPr>
        <w:pStyle w:val="Heading1"/>
      </w:pPr>
      <w:r>
        <w:t>🎥 Video / Reel Script Auto Generator (from Blogs, Products, and Campaigns)</w:t>
      </w:r>
    </w:p>
    <w:p>
      <w:pPr>
        <w:pStyle w:val="Normal"/>
      </w:pPr>
    </w:p>
    <w:p>
      <w:pPr>
        <w:pStyle w:val="Heading2"/>
      </w:pPr>
      <w:r>
        <w:t>✅ Module Overview</w:t>
      </w:r>
    </w:p>
    <w:p>
      <w:pPr>
        <w:pStyle w:val="FirstParagraph"/>
      </w:pPr>
      <w:r>
        <w:t>This module generates ready-to-use video or reel scripts from existing content sources like: - Blogs - Product descriptions and highlights - Campaign captions or prompts</w:t>
      </w:r>
    </w:p>
    <w:p>
      <w:pPr>
        <w:pStyle w:val="BodyText"/>
      </w:pPr>
      <w:r>
        <w:t>The output is designed for short-form platforms like Instagram Reels, YouTube Shorts, Facebook Stories, and TikTok. The goal is to make video marketing effortless for brands, helping them turn every piece of content into highly engaging video scripts.</w:t>
      </w:r>
    </w:p>
    <w:p>
      <w:pPr>
        <w:pStyle w:val="Normal"/>
      </w:pPr>
    </w:p>
    <w:p>
      <w:pPr>
        <w:pStyle w:val="Heading2"/>
      </w:pPr>
      <w:r>
        <w:t>🌟 Goals</w:t>
      </w:r>
    </w:p>
    <w:p>
      <w:pPr>
        <w:pStyle w:val="Compact"/>
      </w:pPr>
      <w:r>
        <w:t>Increase content mileage through multi-format reuse</w:t>
      </w:r>
    </w:p>
    <w:p>
      <w:pPr>
        <w:pStyle w:val="Compact"/>
      </w:pPr>
      <w:r>
        <w:t>Enable brands to create high-conversion Reels without manual scriptwriting</w:t>
      </w:r>
    </w:p>
    <w:p>
      <w:pPr>
        <w:pStyle w:val="Compact"/>
      </w:pPr>
      <w:r>
        <w:t>Reduce dependency on creative teams</w:t>
      </w:r>
    </w:p>
    <w:p>
      <w:pPr>
        <w:pStyle w:val="Normal"/>
      </w:pPr>
    </w:p>
    <w:p>
      <w:pPr>
        <w:pStyle w:val="Heading2"/>
      </w:pPr>
      <w:r>
        <w:t>🧰 Feature Set</w:t>
      </w:r>
    </w:p>
    <w:p>
      <w:pPr>
        <w:pStyle w:val="Heading3"/>
      </w:pPr>
      <w:r>
        <w:t>1. Input Sources</w:t>
      </w:r>
    </w:p>
    <w:p>
      <w:pPr>
        <w:pStyle w:val="Compact"/>
      </w:pPr>
      <w:r>
        <w:t>Blog to Reel: Extracts tone, CTA, and core story from blog posts</w:t>
      </w:r>
    </w:p>
    <w:p>
      <w:pPr>
        <w:pStyle w:val="Compact"/>
      </w:pPr>
      <w:r>
        <w:t>Product to Reel: Pulls ingredients, benefits, usage, and visual highlights</w:t>
      </w:r>
    </w:p>
    <w:p>
      <w:pPr>
        <w:pStyle w:val="Compact"/>
      </w:pPr>
      <w:r>
        <w:t>Campaign to Reel: Converts any caption/prompt into a punchy script</w:t>
      </w:r>
    </w:p>
    <w:p>
      <w:pPr>
        <w:pStyle w:val="Heading3"/>
      </w:pPr>
      <w:r>
        <w:t>2. Script Generation Types</w:t>
      </w:r>
    </w:p>
    <w:p>
      <w:pPr>
        <w:pStyle w:val="Compact"/>
      </w:pPr>
      <w:r>
        <w:t>Story-Style: 3-act format with hook, transformation, and CTA</w:t>
      </w:r>
    </w:p>
    <w:p>
      <w:pPr>
        <w:pStyle w:val="Compact"/>
      </w:pPr>
      <w:r>
        <w:t>Listicle: “Top 3 Reasons to Try…”</w:t>
      </w:r>
    </w:p>
    <w:p>
      <w:pPr>
        <w:pStyle w:val="Compact"/>
      </w:pPr>
      <w:r>
        <w:t>Tutorial: Step-by-step usage explained visually</w:t>
      </w:r>
    </w:p>
    <w:p>
      <w:pPr>
        <w:pStyle w:val="Compact"/>
      </w:pPr>
      <w:r>
        <w:t>Before/After: Transformation narrative</w:t>
      </w:r>
    </w:p>
    <w:p>
      <w:pPr>
        <w:pStyle w:val="Compact"/>
      </w:pPr>
      <w:r>
        <w:t>Offer-Based: “Grab This Deal Before It Ends!”</w:t>
      </w:r>
    </w:p>
    <w:p>
      <w:pPr>
        <w:pStyle w:val="Heading3"/>
      </w:pPr>
      <w:r>
        <w:t>3. Structure of Generated Script</w:t>
      </w:r>
    </w:p>
    <w:p>
      <w:pPr>
        <w:pStyle w:val="Compact"/>
      </w:pPr>
      <w:r>
        <w:t>Intro Hook (2-3 sec): Grab attention</w:t>
      </w:r>
    </w:p>
    <w:p>
      <w:pPr>
        <w:pStyle w:val="Compact"/>
      </w:pPr>
      <w:r>
        <w:t>Core Message (5-8 sec): Feature/product/benefit explained</w:t>
      </w:r>
    </w:p>
    <w:p>
      <w:pPr>
        <w:pStyle w:val="Compact"/>
      </w:pPr>
      <w:r>
        <w:t>Visual Instructions (optional): Suggestions for B-roll, demo footage</w:t>
      </w:r>
    </w:p>
    <w:p>
      <w:pPr>
        <w:pStyle w:val="Compact"/>
      </w:pPr>
      <w:r>
        <w:t>Text Overlay Prompts: On-screen text</w:t>
      </w:r>
    </w:p>
    <w:p>
      <w:pPr>
        <w:pStyle w:val="Compact"/>
      </w:pPr>
      <w:r>
        <w:t>Voiceover Script: Optional spoken part</w:t>
      </w:r>
    </w:p>
    <w:p>
      <w:pPr>
        <w:pStyle w:val="Compact"/>
      </w:pPr>
      <w:r>
        <w:t>End CTA (2-3 sec): Swipe, click, follow, shop, etc.</w:t>
      </w:r>
    </w:p>
    <w:p>
      <w:pPr>
        <w:pStyle w:val="Heading3"/>
      </w:pPr>
      <w:r>
        <w:t>4. Tone &amp; Style Customization</w:t>
      </w:r>
    </w:p>
    <w:p>
      <w:pPr>
        <w:pStyle w:val="Compact"/>
      </w:pPr>
      <w:r>
        <w:t>Brand voice selector: Formal / Fun / Expert / Trendy / Gen Z</w:t>
      </w:r>
    </w:p>
    <w:p>
      <w:pPr>
        <w:pStyle w:val="Compact"/>
      </w:pPr>
      <w:r>
        <w:t>Language: Supports multilingual output from Localization module</w:t>
      </w:r>
    </w:p>
    <w:p>
      <w:pPr>
        <w:pStyle w:val="Compact"/>
      </w:pPr>
      <w:r>
        <w:t>Platform: Adjust length and format for Instagram, TikTok, etc.</w:t>
      </w:r>
    </w:p>
    <w:p>
      <w:pPr>
        <w:pStyle w:val="Heading3"/>
      </w:pPr>
      <w:r>
        <w:t>5. Script Preview Modes</w:t>
      </w:r>
    </w:p>
    <w:p>
      <w:pPr>
        <w:pStyle w:val="Compact"/>
      </w:pPr>
      <w:r>
        <w:t>Simple Text Preview</w:t>
      </w:r>
    </w:p>
    <w:p>
      <w:pPr>
        <w:pStyle w:val="Compact"/>
      </w:pPr>
      <w:r>
        <w:t>Storyboard-style View: Frame-by-frame description</w:t>
      </w:r>
    </w:p>
    <w:p>
      <w:pPr>
        <w:pStyle w:val="Compact"/>
      </w:pPr>
      <w:r>
        <w:t>Downloadable Script File (TXT / JSON)</w:t>
      </w:r>
    </w:p>
    <w:p>
      <w:pPr>
        <w:pStyle w:val="Heading3"/>
      </w:pPr>
      <w:r>
        <w:t>6. Script-to-Design Integration</w:t>
      </w:r>
    </w:p>
    <w:p>
      <w:pPr>
        <w:pStyle w:val="Compact"/>
      </w:pPr>
      <w:r>
        <w:t>Push content to Auto Canva Image Generator for visuals</w:t>
      </w:r>
    </w:p>
    <w:p>
      <w:pPr>
        <w:pStyle w:val="Compact"/>
      </w:pPr>
      <w:r>
        <w:t>Send script to Reels/Shorts Auto Posting queue</w:t>
      </w:r>
    </w:p>
    <w:p>
      <w:pPr>
        <w:pStyle w:val="Compact"/>
      </w:pPr>
      <w:r>
        <w:t>Feed into AI Voiceover or animation tools (future phase)</w:t>
      </w:r>
    </w:p>
    <w:p>
      <w:pPr>
        <w:pStyle w:val="Normal"/>
      </w:pPr>
    </w:p>
    <w:p>
      <w:pPr>
        <w:pStyle w:val="Heading2"/>
      </w:pPr>
      <w:r>
        <w:t>⚙️ Technical Architecture</w:t>
      </w:r>
    </w:p>
    <w:p>
      <w:pPr>
        <w:pStyle w:val="Heading3"/>
      </w:pPr>
      <w:r>
        <w:t>Tables</w:t>
      </w:r>
    </w:p>
    <w:p>
      <w:pPr>
        <w:pStyle w:val="Compact"/>
      </w:pPr>
      <w:r>
        <w:t>reel_script_templates</w:t>
      </w:r>
    </w:p>
    <w:p>
      <w:pPr>
        <w:pStyle w:val="Compact"/>
      </w:pPr>
      <w:r>
        <w:t>reel_script_instances</w:t>
      </w:r>
    </w:p>
    <w:p>
      <w:pPr>
        <w:pStyle w:val="Compact"/>
      </w:pPr>
      <w:r>
        <w:t>content_to_reel_map</w:t>
      </w:r>
    </w:p>
    <w:p>
      <w:pPr>
        <w:pStyle w:val="Compact"/>
      </w:pPr>
      <w:r>
        <w:t>brand_video_styles</w:t>
      </w:r>
    </w:p>
    <w:p>
      <w:pPr>
        <w:pStyle w:val="Compact"/>
      </w:pPr>
      <w:r>
        <w:t>reel_usage_stats</w:t>
      </w:r>
    </w:p>
    <w:p>
      <w:pPr>
        <w:pStyle w:val="Heading3"/>
      </w:pPr>
      <w:r>
        <w:t>Services</w:t>
      </w:r>
    </w:p>
    <w:p>
      <w:pPr>
        <w:pStyle w:val="Compact"/>
      </w:pPr>
      <w:r>
        <w:t>Prompt Engine (GPT-4 / Fine-tuned model)</w:t>
      </w:r>
    </w:p>
    <w:p>
      <w:pPr>
        <w:pStyle w:val="Compact"/>
      </w:pPr>
      <w:r>
        <w:t>Content Extractor Engine (for parsing blogs/products)</w:t>
      </w:r>
    </w:p>
    <w:p>
      <w:pPr>
        <w:pStyle w:val="Compact"/>
      </w:pPr>
      <w:r>
        <w:t>Storyboard Generator</w:t>
      </w:r>
    </w:p>
    <w:p>
      <w:pPr>
        <w:pStyle w:val="Compact"/>
      </w:pPr>
      <w:r>
        <w:t>Tone Adapter &amp; Style Mapper</w:t>
      </w:r>
    </w:p>
    <w:p>
      <w:pPr>
        <w:pStyle w:val="Normal"/>
      </w:pPr>
    </w:p>
    <w:p>
      <w:pPr>
        <w:pStyle w:val="Heading2"/>
      </w:pPr>
      <w:r>
        <w:t>📊 Analytics</w:t>
      </w:r>
    </w:p>
    <w:p>
      <w:pPr>
        <w:pStyle w:val="Compact"/>
      </w:pPr>
      <w:r>
        <w:t>Track which scripts got used</w:t>
      </w:r>
    </w:p>
    <w:p>
      <w:pPr>
        <w:pStyle w:val="Compact"/>
      </w:pPr>
      <w:r>
        <w:t>Measure video views and engagement (via IG/TikTok APIs)</w:t>
      </w:r>
    </w:p>
    <w:p>
      <w:pPr>
        <w:pStyle w:val="Compact"/>
      </w:pPr>
      <w:r>
        <w:t>Popular script formats per product/campaign</w:t>
      </w:r>
    </w:p>
    <w:p>
      <w:pPr>
        <w:pStyle w:val="Normal"/>
      </w:pPr>
    </w:p>
    <w:p>
      <w:pPr>
        <w:pStyle w:val="Heading2"/>
      </w:pPr>
      <w:r>
        <w:t>🎨 UI Components (Brand Panel)</w:t>
      </w:r>
    </w:p>
    <w:p>
      <w:pPr>
        <w:pStyle w:val="Compact"/>
      </w:pPr>
      <w:r>
        <w:t>Script Generator Panel</w:t>
      </w:r>
    </w:p>
    <w:p>
      <w:pPr>
        <w:pStyle w:val="Compact"/>
      </w:pPr>
      <w:r>
        <w:t>Source selector (blog, product, campaign)</w:t>
      </w:r>
    </w:p>
    <w:p>
      <w:pPr>
        <w:pStyle w:val="Compact"/>
      </w:pPr>
      <w:r>
        <w:t>Script type dropdown</w:t>
      </w:r>
    </w:p>
    <w:p>
      <w:pPr>
        <w:pStyle w:val="Compact"/>
      </w:pPr>
      <w:r>
        <w:t>Brand tone &amp; language selector</w:t>
      </w:r>
    </w:p>
    <w:p>
      <w:pPr>
        <w:pStyle w:val="Compact"/>
      </w:pPr>
      <w:r>
        <w:t>Visual idea suggestions (optional AI image prompt)</w:t>
      </w:r>
    </w:p>
    <w:p>
      <w:pPr>
        <w:pStyle w:val="Compact"/>
      </w:pPr>
      <w:r>
        <w:t>Preview &amp; Download Panel</w:t>
      </w:r>
    </w:p>
    <w:p>
      <w:pPr>
        <w:pStyle w:val="Compact"/>
      </w:pPr>
      <w:r>
        <w:t>Show visual plan with text + voice overlay</w:t>
      </w:r>
    </w:p>
    <w:p>
      <w:pPr>
        <w:pStyle w:val="Compact"/>
      </w:pPr>
      <w:r>
        <w:t>Option to approve/edit/regen</w:t>
      </w:r>
    </w:p>
    <w:p>
      <w:pPr>
        <w:pStyle w:val="Normal"/>
      </w:pPr>
    </w:p>
    <w:p>
      <w:pPr>
        <w:pStyle w:val="Heading2"/>
      </w:pPr>
      <w:r>
        <w:t>🔒 Permissions</w:t>
      </w:r>
    </w:p>
    <w:p>
      <w:pPr>
        <w:pStyle w:val="Compact"/>
      </w:pPr>
      <w:r>
        <w:t>Brand Admin: Generate/edit/download</w:t>
      </w:r>
    </w:p>
    <w:p>
      <w:pPr>
        <w:pStyle w:val="Compact"/>
      </w:pPr>
      <w:r>
        <w:t>Content Editor: Request regen / mark for posting</w:t>
      </w:r>
    </w:p>
    <w:p>
      <w:pPr>
        <w:pStyle w:val="Compact"/>
      </w:pPr>
      <w:r>
        <w:t>Superadmin: Manage template types</w:t>
      </w:r>
    </w:p>
    <w:p>
      <w:pPr>
        <w:pStyle w:val="Normal"/>
      </w:pPr>
    </w:p>
    <w:p>
      <w:pPr>
        <w:pStyle w:val="Heading2"/>
      </w:pPr>
      <w:r>
        <w:t>📊 Benefits</w:t>
      </w:r>
    </w:p>
    <w:p>
      <w:pPr>
        <w:pStyle w:val="Compact"/>
      </w:pPr>
      <w:r>
        <w:t>Turns every blog or product into a viral marketing script</w:t>
      </w:r>
    </w:p>
    <w:p>
      <w:pPr>
        <w:pStyle w:val="Compact"/>
      </w:pPr>
      <w:r>
        <w:t>No editing or creative knowledge required</w:t>
      </w:r>
    </w:p>
    <w:p>
      <w:pPr>
        <w:pStyle w:val="Compact"/>
      </w:pPr>
      <w:r>
        <w:t>Compatible with future video tools (text-to-video, AI avatars, etc.)</w:t>
      </w:r>
    </w:p>
    <w:p>
      <w:pPr>
        <w:pStyle w:val="Normal"/>
      </w:pPr>
    </w:p>
    <w:p>
      <w:pPr>
        <w:pStyle w:val="FirstParagraph"/>
      </w:pPr>
      <w:r>
        <w:t>🔄 Ready to connect this with posting engine or Canva-based visual flow.</w:t>
      </w:r>
    </w:p>
    <w:p>
      <w:r>
        <w:br w:type="page"/>
      </w:r>
    </w:p>
    <w:p>
      <w:pPr>
        <w:pStyle w:val="Heading1"/>
      </w:pPr>
      <w:r>
        <w:t>Modules/Marketing</w:t>
      </w:r>
    </w:p>
    <w:p>
      <w:pPr>
        <w:pStyle w:val="Heading2"/>
      </w:pPr>
      <w:r>
        <w:t>Campaign Templates Module</w:t>
      </w:r>
      <w:r>
        <w:bookmarkStart w:id="28" w:name="Campaign Templates Module"/>
        <w:t>Campaign Templates Module</w:t>
        <w:bookmarkEnd w:id="28"/>
      </w:r>
    </w:p>
    <w:p>
      <w:pPr>
        <w:pStyle w:val="Heading1"/>
      </w:pPr>
      <w:r>
        <w:t>🧩 Campaign Templates Marketplace + Persona-Based Suggestions</w:t>
      </w:r>
    </w:p>
    <w:p>
      <w:pPr>
        <w:pStyle w:val="Normal"/>
      </w:pPr>
    </w:p>
    <w:p>
      <w:pPr>
        <w:pStyle w:val="Heading2"/>
      </w:pPr>
      <w:r>
        <w:t>✅ Overview</w:t>
      </w:r>
    </w:p>
    <w:p>
      <w:pPr>
        <w:pStyle w:val="FirstParagraph"/>
      </w:pPr>
      <w:r>
        <w:t>The Campaign Templates Marketplace is a shared library of pre-approved, high-performing gamification campaign templates available to all brands within the platform. Combined with Persona-Based Suggestions, it allows each brand to:</w:t>
      </w:r>
    </w:p>
    <w:p>
      <w:pPr>
        <w:pStyle w:val="Compact"/>
      </w:pPr>
      <w:r>
        <w:t>Browse from proven campaign styles</w:t>
      </w:r>
    </w:p>
    <w:p>
      <w:pPr>
        <w:pStyle w:val="Compact"/>
      </w:pPr>
      <w:r>
        <w:t>Get automated recommendations tailored to their brand voice, tone, and audience</w:t>
      </w:r>
    </w:p>
    <w:p>
      <w:pPr>
        <w:pStyle w:val="Compact"/>
      </w:pPr>
      <w:r>
        <w:t>Instantly clone, edit, and deploy campaigns</w:t>
      </w:r>
    </w:p>
    <w:p>
      <w:pPr>
        <w:pStyle w:val="FirstParagraph"/>
      </w:pPr>
      <w:r>
        <w:t>This enables rapid growth, engagement, and UGC generation without needing to constantly invent from scratch.</w:t>
      </w:r>
    </w:p>
    <w:p>
      <w:pPr>
        <w:pStyle w:val="Normal"/>
      </w:pPr>
    </w:p>
    <w:p>
      <w:pPr>
        <w:pStyle w:val="Heading2"/>
      </w:pPr>
      <w:r>
        <w:t>🎯 Goals</w:t>
      </w:r>
    </w:p>
    <w:p>
      <w:pPr>
        <w:pStyle w:val="Compact"/>
      </w:pPr>
      <w:r>
        <w:t>Provide ready-to-use gamified campaign templates</w:t>
      </w:r>
    </w:p>
    <w:p>
      <w:pPr>
        <w:pStyle w:val="Compact"/>
      </w:pPr>
      <w:r>
        <w:t>Increase campaign diversity, creativity, and success rates</w:t>
      </w:r>
    </w:p>
    <w:p>
      <w:pPr>
        <w:pStyle w:val="Compact"/>
      </w:pPr>
      <w:r>
        <w:t>Help brands discover new campaign ideas by persona</w:t>
      </w:r>
    </w:p>
    <w:p>
      <w:pPr>
        <w:pStyle w:val="Compact"/>
      </w:pPr>
      <w:r>
        <w:t>Reduce friction in campaign launch cycles</w:t>
      </w:r>
    </w:p>
    <w:p>
      <w:pPr>
        <w:pStyle w:val="Compact"/>
      </w:pPr>
      <w:r>
        <w:t>Offer community-vetted formats with proven results</w:t>
      </w:r>
    </w:p>
    <w:p>
      <w:pPr>
        <w:pStyle w:val="Normal"/>
      </w:pPr>
    </w:p>
    <w:p>
      <w:pPr>
        <w:pStyle w:val="Heading2"/>
      </w:pPr>
      <w:r>
        <w:t>🧠 Feature Set</w:t>
      </w:r>
    </w:p>
    <w:p>
      <w:pPr>
        <w:pStyle w:val="Heading3"/>
      </w:pPr>
      <w:r>
        <w:t>1. Template Library (Shared by Superadmin)</w:t>
      </w:r>
    </w:p>
    <w:p>
      <w:pPr>
        <w:pStyle w:val="Compact"/>
      </w:pPr>
      <w:r>
        <w:t>Curated list of templates, each with:</w:t>
      </w:r>
    </w:p>
    <w:p>
      <w:pPr>
        <w:pStyle w:val="Compact"/>
      </w:pPr>
      <w:r>
        <w:t>Campaign Type: Comment Prompt / Tag Prompt / Quiz / Photo UGC / Video Entry / Poll</w:t>
      </w:r>
    </w:p>
    <w:p>
      <w:pPr>
        <w:pStyle w:val="Compact"/>
      </w:pPr>
      <w:r>
        <w:t>Example Caption</w:t>
      </w:r>
    </w:p>
    <w:p>
      <w:pPr>
        <w:pStyle w:val="Compact"/>
      </w:pPr>
      <w:r>
        <w:t>Suggested Visual Style (Canva template)</w:t>
      </w:r>
    </w:p>
    <w:p>
      <w:pPr>
        <w:pStyle w:val="Compact"/>
      </w:pPr>
      <w:r>
        <w:t>Reward Suggestions</w:t>
      </w:r>
    </w:p>
    <w:p>
      <w:pPr>
        <w:pStyle w:val="Compact"/>
      </w:pPr>
      <w:r>
        <w:t>Metrics from other brands (likes/comments/CTR if shared)</w:t>
      </w:r>
    </w:p>
    <w:p>
      <w:pPr>
        <w:pStyle w:val="Compact"/>
      </w:pPr>
      <w:r>
        <w:t>Metadata fields:</w:t>
      </w:r>
    </w:p>
    <w:p>
      <w:pPr>
        <w:pStyle w:val="Compact"/>
      </w:pPr>
      <w:r>
        <w:t>template_id, title, campaign_type, language, persona_fit, conversion_score, created_by, times_used</w:t>
      </w:r>
    </w:p>
    <w:p>
      <w:pPr>
        <w:pStyle w:val="Heading3"/>
      </w:pPr>
      <w:r>
        <w:t>2. Persona-Based Campaign Recommender</w:t>
      </w:r>
    </w:p>
    <w:p>
      <w:pPr>
        <w:pStyle w:val="Compact"/>
      </w:pPr>
      <w:r>
        <w:t>Based on the brand’s persona (from AI Setup Wizard), recommend:</w:t>
      </w:r>
    </w:p>
    <w:p>
      <w:pPr>
        <w:pStyle w:val="Compact"/>
      </w:pPr>
      <w:r>
        <w:t>Top 3 matching templates per campaign type</w:t>
      </w:r>
    </w:p>
    <w:p>
      <w:pPr>
        <w:pStyle w:val="Compact"/>
      </w:pPr>
      <w:r>
        <w:t>Past successful templates for similar audiences</w:t>
      </w:r>
    </w:p>
    <w:p>
      <w:pPr>
        <w:pStyle w:val="Compact"/>
      </w:pPr>
      <w:r>
        <w:t>Recommender logic uses:</w:t>
      </w:r>
    </w:p>
    <w:p>
      <w:pPr>
        <w:pStyle w:val="Compact"/>
      </w:pPr>
      <w:r>
        <w:t>Audience match (Gen Z, Moms, Teens, Men)</w:t>
      </w:r>
    </w:p>
    <w:p>
      <w:pPr>
        <w:pStyle w:val="Compact"/>
      </w:pPr>
      <w:r>
        <w:t>Tone style (Formal, Fun, Friendly)</w:t>
      </w:r>
    </w:p>
    <w:p>
      <w:pPr>
        <w:pStyle w:val="Compact"/>
      </w:pPr>
      <w:r>
        <w:t>Language preference (Bangla, English, etc)</w:t>
      </w:r>
    </w:p>
    <w:p>
      <w:pPr>
        <w:pStyle w:val="Compact"/>
      </w:pPr>
      <w:r>
        <w:t>Engagement signals from historical usage</w:t>
      </w:r>
    </w:p>
    <w:p>
      <w:pPr>
        <w:pStyle w:val="Heading3"/>
      </w:pPr>
      <w:r>
        <w:t>3. Template Preview + Clone/Edit Flow</w:t>
      </w:r>
    </w:p>
    <w:p>
      <w:pPr>
        <w:pStyle w:val="Compact"/>
      </w:pPr>
      <w:r>
        <w:t>Preview full sample post with dummy visuals, hashtags, rules</w:t>
      </w:r>
    </w:p>
    <w:p>
      <w:pPr>
        <w:pStyle w:val="Compact"/>
      </w:pPr>
      <w:r>
        <w:t>Click “Use Template” to:</w:t>
      </w:r>
    </w:p>
    <w:p>
      <w:pPr>
        <w:pStyle w:val="Compact"/>
      </w:pPr>
      <w:r>
        <w:t>Auto-fill Campaign Builder form</w:t>
      </w:r>
    </w:p>
    <w:p>
      <w:pPr>
        <w:pStyle w:val="Compact"/>
      </w:pPr>
      <w:r>
        <w:t>Optionally modify: Title, Caption, CTA, Reward logic</w:t>
      </w:r>
    </w:p>
    <w:p>
      <w:pPr>
        <w:pStyle w:val="Compact"/>
      </w:pPr>
      <w:r>
        <w:t>Customize schedule and publishing plan</w:t>
      </w:r>
    </w:p>
    <w:p>
      <w:pPr>
        <w:pStyle w:val="Heading3"/>
      </w:pPr>
      <w:r>
        <w:t>4. Template Contribution (Optional)</w:t>
      </w:r>
    </w:p>
    <w:p>
      <w:pPr>
        <w:pStyle w:val="Compact"/>
      </w:pPr>
      <w:r>
        <w:t>Brands can submit successful campaigns back to the marketplace</w:t>
      </w:r>
    </w:p>
    <w:p>
      <w:pPr>
        <w:pStyle w:val="Compact"/>
      </w:pPr>
      <w:r>
        <w:t>Submitted templates reviewed by Superadmin before publishing</w:t>
      </w:r>
    </w:p>
    <w:p>
      <w:pPr>
        <w:pStyle w:val="Compact"/>
      </w:pPr>
      <w:r>
        <w:t>Earn badges (e.g., Top Contributor, Most Cloned)</w:t>
      </w:r>
    </w:p>
    <w:p>
      <w:pPr>
        <w:pStyle w:val="Heading3"/>
      </w:pPr>
      <w:r>
        <w:t>5. Smart Filters + Tags</w:t>
      </w:r>
    </w:p>
    <w:p>
      <w:pPr>
        <w:pStyle w:val="Compact"/>
      </w:pPr>
      <w:r>
        <w:t>Filter by:</w:t>
      </w:r>
    </w:p>
    <w:p>
      <w:pPr>
        <w:pStyle w:val="Compact"/>
      </w:pPr>
      <w:r>
        <w:t>Persona type</w:t>
      </w:r>
    </w:p>
    <w:p>
      <w:pPr>
        <w:pStyle w:val="Compact"/>
      </w:pPr>
      <w:r>
        <w:t>Engagement type (photo, comment, quiz)</w:t>
      </w:r>
    </w:p>
    <w:p>
      <w:pPr>
        <w:pStyle w:val="Compact"/>
      </w:pPr>
      <w:r>
        <w:t>Visual complexity (Simple vs Designed)</w:t>
      </w:r>
    </w:p>
    <w:p>
      <w:pPr>
        <w:pStyle w:val="Compact"/>
      </w:pPr>
      <w:r>
        <w:t>Reward level (No reward / Coupon / Bundle)</w:t>
      </w:r>
    </w:p>
    <w:p>
      <w:pPr>
        <w:pStyle w:val="Heading3"/>
      </w:pPr>
      <w:r>
        <w:t>6. Template Metrics Dashboard</w:t>
      </w:r>
    </w:p>
    <w:p>
      <w:pPr>
        <w:pStyle w:val="Compact"/>
      </w:pPr>
      <w:r>
        <w:t>Track:</w:t>
      </w:r>
    </w:p>
    <w:p>
      <w:pPr>
        <w:pStyle w:val="Compact"/>
      </w:pPr>
      <w:r>
        <w:t>Templates with highest engagement</w:t>
      </w:r>
    </w:p>
    <w:p>
      <w:pPr>
        <w:pStyle w:val="Compact"/>
      </w:pPr>
      <w:r>
        <w:t>Most-used by other brands</w:t>
      </w:r>
    </w:p>
    <w:p>
      <w:pPr>
        <w:pStyle w:val="Compact"/>
      </w:pPr>
      <w:r>
        <w:t>Avg campaign lifespan</w:t>
      </w:r>
    </w:p>
    <w:p>
      <w:pPr>
        <w:pStyle w:val="Compact"/>
      </w:pPr>
      <w:r>
        <w:t>Contribution leaderboard</w:t>
      </w:r>
    </w:p>
    <w:p>
      <w:pPr>
        <w:pStyle w:val="Normal"/>
      </w:pPr>
    </w:p>
    <w:p>
      <w:pPr>
        <w:pStyle w:val="Heading2"/>
      </w:pPr>
      <w:r>
        <w:t>💡 Example Templates</w:t>
      </w:r>
    </w:p>
    <w:p>
      <w:pPr>
        <w:pStyle w:val="Normal"/>
      </w:pPr>
    </w:p>
    <w:p>
      <w:pPr>
        <w:pStyle w:val="Heading2"/>
      </w:pPr>
      <w:r>
        <w:t>⚙️ Technical Design</w:t>
      </w:r>
    </w:p>
    <w:p>
      <w:pPr>
        <w:pStyle w:val="Heading3"/>
      </w:pPr>
      <w:r>
        <w:t>Backend Tables</w:t>
      </w:r>
    </w:p>
    <w:p>
      <w:pPr>
        <w:pStyle w:val="Compact"/>
      </w:pPr>
      <w:r>
        <w:t>campaign_templates</w:t>
      </w:r>
    </w:p>
    <w:p>
      <w:pPr>
        <w:pStyle w:val="Compact"/>
      </w:pPr>
      <w:r>
        <w:t>id, title, type, persona_fit, language, template_body, preview_url, metrics_json, created_by, shared, times_used, reviewed, tags[]</w:t>
      </w:r>
    </w:p>
    <w:p>
      <w:pPr>
        <w:pStyle w:val="Compact"/>
      </w:pPr>
      <w:r>
        <w:t>template_usage</w:t>
      </w:r>
    </w:p>
    <w:p>
      <w:pPr>
        <w:pStyle w:val="Compact"/>
      </w:pPr>
      <w:r>
        <w:t>brand_id, template_id, date_used, performance_data</w:t>
      </w:r>
    </w:p>
    <w:p>
      <w:pPr>
        <w:pStyle w:val="Compact"/>
      </w:pPr>
      <w:r>
        <w:t>persona_index</w:t>
      </w:r>
    </w:p>
    <w:p>
      <w:pPr>
        <w:pStyle w:val="Compact"/>
      </w:pPr>
      <w:r>
        <w:t>brand_id, audience_type, tone_style, language</w:t>
      </w:r>
    </w:p>
    <w:p>
      <w:pPr>
        <w:pStyle w:val="Heading3"/>
      </w:pPr>
      <w:r>
        <w:t>Services</w:t>
      </w:r>
    </w:p>
    <w:p>
      <w:pPr>
        <w:pStyle w:val="Compact"/>
      </w:pPr>
      <w:r>
        <w:t>Template Recommendation Engine (uses persona index)</w:t>
      </w:r>
    </w:p>
    <w:p>
      <w:pPr>
        <w:pStyle w:val="Compact"/>
      </w:pPr>
      <w:r>
        <w:t>Template Builder Renderer</w:t>
      </w:r>
    </w:p>
    <w:p>
      <w:pPr>
        <w:pStyle w:val="Compact"/>
      </w:pPr>
      <w:r>
        <w:t>Admin Approval API</w:t>
      </w:r>
    </w:p>
    <w:p>
      <w:pPr>
        <w:pStyle w:val="Compact"/>
      </w:pPr>
      <w:r>
        <w:t>Usage Tracker + Metrics Collector</w:t>
      </w:r>
    </w:p>
    <w:p>
      <w:pPr>
        <w:pStyle w:val="Heading3"/>
      </w:pPr>
      <w:r>
        <w:t>Frontend Modules</w:t>
      </w:r>
    </w:p>
    <w:p>
      <w:pPr>
        <w:pStyle w:val="Compact"/>
      </w:pPr>
      <w:r>
        <w:t>Library UI: Cards with Preview + Clone</w:t>
      </w:r>
    </w:p>
    <w:p>
      <w:pPr>
        <w:pStyle w:val="Compact"/>
      </w:pPr>
      <w:r>
        <w:t>Filters/Tags Component</w:t>
      </w:r>
    </w:p>
    <w:p>
      <w:pPr>
        <w:pStyle w:val="Compact"/>
      </w:pPr>
      <w:r>
        <w:t>Suggestion Box (“Best for your audience”)</w:t>
      </w:r>
    </w:p>
    <w:p>
      <w:pPr>
        <w:pStyle w:val="Compact"/>
      </w:pPr>
      <w:r>
        <w:t>Edit-in-Builder flow</w:t>
      </w:r>
    </w:p>
    <w:p>
      <w:pPr>
        <w:pStyle w:val="Compact"/>
      </w:pPr>
      <w:r>
        <w:t>Usage stats page for each template</w:t>
      </w:r>
    </w:p>
    <w:p>
      <w:pPr>
        <w:pStyle w:val="Normal"/>
      </w:pPr>
    </w:p>
    <w:p>
      <w:pPr>
        <w:pStyle w:val="Heading2"/>
      </w:pPr>
      <w:r>
        <w:t>🔐 Roles</w:t>
      </w:r>
    </w:p>
    <w:p>
      <w:pPr>
        <w:pStyle w:val="Compact"/>
      </w:pPr>
      <w:r>
        <w:t>Superadmin:</w:t>
      </w:r>
    </w:p>
    <w:p>
      <w:pPr>
        <w:pStyle w:val="Compact"/>
      </w:pPr>
      <w:r>
        <w:t>Create/edit global templates</w:t>
      </w:r>
    </w:p>
    <w:p>
      <w:pPr>
        <w:pStyle w:val="Compact"/>
      </w:pPr>
      <w:r>
        <w:t>Review &amp; approve community submissions</w:t>
      </w:r>
    </w:p>
    <w:p>
      <w:pPr>
        <w:pStyle w:val="Compact"/>
      </w:pPr>
      <w:r>
        <w:t>Moderate inappropriate entries</w:t>
      </w:r>
    </w:p>
    <w:p>
      <w:pPr>
        <w:pStyle w:val="Compact"/>
      </w:pPr>
      <w:r>
        <w:t>Brand Admin:</w:t>
      </w:r>
    </w:p>
    <w:p>
      <w:pPr>
        <w:pStyle w:val="Compact"/>
      </w:pPr>
      <w:r>
        <w:t>Clone/edit templates</w:t>
      </w:r>
    </w:p>
    <w:p>
      <w:pPr>
        <w:pStyle w:val="Compact"/>
      </w:pPr>
      <w:r>
        <w:t>Submit new campaign formats</w:t>
      </w:r>
    </w:p>
    <w:p>
      <w:pPr>
        <w:pStyle w:val="Normal"/>
      </w:pPr>
    </w:p>
    <w:p>
      <w:pPr>
        <w:pStyle w:val="Heading2"/>
      </w:pPr>
      <w:r>
        <w:t>📊 Metrics to Track</w:t>
      </w:r>
    </w:p>
    <w:p>
      <w:pPr>
        <w:pStyle w:val="Heading1"/>
      </w:pPr>
      <w:r>
        <w:t>of times each template used</w:t>
      </w:r>
    </w:p>
    <w:p>
      <w:pPr>
        <w:pStyle w:val="Compact"/>
      </w:pPr>
      <w:r>
        <w:t>Avg engagement per campaign type</w:t>
      </w:r>
    </w:p>
    <w:p>
      <w:pPr>
        <w:pStyle w:val="Compact"/>
      </w:pPr>
      <w:r>
        <w:t>Brand satisfaction rating post-usage</w:t>
      </w:r>
    </w:p>
    <w:p>
      <w:pPr>
        <w:pStyle w:val="Compact"/>
      </w:pPr>
      <w:r>
        <w:t>Template performance index (likes/comments/CTR per 1k impressions)</w:t>
      </w:r>
    </w:p>
    <w:p>
      <w:pPr>
        <w:pStyle w:val="Compact"/>
      </w:pPr>
      <w:r>
        <w:t>Reuse rate (how often same brand repeats a template type)</w:t>
      </w:r>
    </w:p>
    <w:p>
      <w:pPr>
        <w:pStyle w:val="Normal"/>
      </w:pPr>
    </w:p>
    <w:p>
      <w:pPr>
        <w:pStyle w:val="Heading2"/>
      </w:pPr>
      <w:r>
        <w:t>🎯 Benefits</w:t>
      </w:r>
    </w:p>
    <w:p>
      <w:pPr>
        <w:pStyle w:val="Compact"/>
      </w:pPr>
      <w:r>
        <w:t>Dramatically speeds up campaign creation</w:t>
      </w:r>
    </w:p>
    <w:p>
      <w:pPr>
        <w:pStyle w:val="Compact"/>
      </w:pPr>
      <w:r>
        <w:t>Builds consistency in performance</w:t>
      </w:r>
    </w:p>
    <w:p>
      <w:pPr>
        <w:pStyle w:val="Compact"/>
      </w:pPr>
      <w:r>
        <w:t>Encourages creative experimentation</w:t>
      </w:r>
    </w:p>
    <w:p>
      <w:pPr>
        <w:pStyle w:val="Compact"/>
      </w:pPr>
      <w:r>
        <w:t>Enables knowledge sharing across brands</w:t>
      </w:r>
    </w:p>
    <w:p>
      <w:pPr>
        <w:pStyle w:val="Compact"/>
      </w:pPr>
      <w:r>
        <w:t>Supports multilingual, persona-driven engagement</w:t>
      </w:r>
    </w:p>
    <w:p>
      <w:pPr>
        <w:pStyle w:val="Normal"/>
      </w:pPr>
    </w:p>
    <w:p>
      <w:pPr>
        <w:pStyle w:val="FirstParagraph"/>
      </w:pPr>
      <w:r>
        <w:t>✅ Document ready. Let me know if you’d like to export it or begin the next module (e.g., Developer Toolkit, Smart Search Widget, or Fallback Engine).</w:t>
      </w:r>
    </w:p>
    <w:p>
      <w:pPr>
        <w:pStyle w:val="Heading2"/>
      </w:pPr>
      <w:r>
        <w:t>Email Sms Campaign Builder</w:t>
      </w:r>
      <w:r>
        <w:bookmarkStart w:id="29" w:name="Email Sms Campaign Builder"/>
        <w:t>Email Sms Campaign Builder</w:t>
        <w:bookmarkEnd w:id="29"/>
      </w:r>
    </w:p>
    <w:p>
      <w:pPr>
        <w:pStyle w:val="FirstParagraph"/>
      </w:pPr>
      <w:r>
        <w:t>Email &amp; SMS Campaign Builder Module Documentation</w:t>
      </w:r>
    </w:p>
    <w:p>
      <w:pPr>
        <w:pStyle w:val="Normal"/>
      </w:pPr>
    </w:p>
    <w:p>
      <w:pPr>
        <w:pStyle w:val="Heading2"/>
      </w:pPr>
      <w:r>
        <w:t>📧 Overview</w:t>
      </w:r>
    </w:p>
    <w:p>
      <w:pPr>
        <w:pStyle w:val="FirstParagraph"/>
      </w:pPr>
      <w:r>
        <w:t>A standalone yet integrable module for automated, AI-powered Email &amp; SMS campaign creation, delivery, and analytics tailored for ecommerce brands in the beauty/skincare space. Supports:</w:t>
      </w:r>
    </w:p>
    <w:p>
      <w:pPr>
        <w:pStyle w:val="Compact"/>
      </w:pPr>
      <w:r>
        <w:t>Prebuilt campaign templates (restock alerts, sale teaser, UGC winner announcements)</w:t>
      </w:r>
    </w:p>
    <w:p>
      <w:pPr>
        <w:pStyle w:val="Compact"/>
      </w:pPr>
      <w:r>
        <w:t>Automated generation of subject lines, email/SMS copy, and CTA links using OpenAI</w:t>
      </w:r>
    </w:p>
    <w:p>
      <w:pPr>
        <w:pStyle w:val="Compact"/>
      </w:pPr>
      <w:r>
        <w:t>Customer mapping via inbox/comments/order history uploads</w:t>
      </w:r>
    </w:p>
    <w:p>
      <w:pPr>
        <w:pStyle w:val="Compact"/>
      </w:pPr>
      <w:r>
        <w:t>Rate limiting and anti-overflow logic</w:t>
      </w:r>
    </w:p>
    <w:p>
      <w:pPr>
        <w:pStyle w:val="Compact"/>
      </w:pPr>
      <w:r>
        <w:t>Manual, Assisted (AI), and Fully Auto modes</w:t>
      </w:r>
    </w:p>
    <w:p>
      <w:pPr>
        <w:pStyle w:val="Normal"/>
      </w:pPr>
    </w:p>
    <w:p>
      <w:pPr>
        <w:pStyle w:val="Heading2"/>
      </w:pPr>
      <w:r>
        <w:t>⚖️ Use Cases</w:t>
      </w:r>
    </w:p>
    <w:p>
      <w:pPr>
        <w:pStyle w:val="Compact"/>
      </w:pPr>
      <w:r>
        <w:t>Automatically notify customers about:</w:t>
      </w:r>
    </w:p>
    <w:p>
      <w:pPr>
        <w:pStyle w:val="Compact"/>
      </w:pPr>
      <w:r>
        <w:t>Product restocks</w:t>
      </w:r>
    </w:p>
    <w:p>
      <w:pPr>
        <w:pStyle w:val="Compact"/>
      </w:pPr>
      <w:r>
        <w:t>Campaign outcomes</w:t>
      </w:r>
    </w:p>
    <w:p>
      <w:pPr>
        <w:pStyle w:val="Compact"/>
      </w:pPr>
      <w:r>
        <w:t>Seasonal offers</w:t>
      </w:r>
    </w:p>
    <w:p>
      <w:pPr>
        <w:pStyle w:val="Compact"/>
      </w:pPr>
      <w:r>
        <w:t>Recommended product bundles</w:t>
      </w:r>
    </w:p>
    <w:p>
      <w:pPr>
        <w:pStyle w:val="Compact"/>
      </w:pPr>
      <w:r>
        <w:t>Reach customers who commented on FB/IG with mapped identity</w:t>
      </w:r>
    </w:p>
    <w:p>
      <w:pPr>
        <w:pStyle w:val="Compact"/>
      </w:pPr>
      <w:r>
        <w:t>Tie Email/SMS to reward engine, abandoned carts, wishlist triggers</w:t>
      </w:r>
    </w:p>
    <w:p>
      <w:pPr>
        <w:pStyle w:val="Normal"/>
      </w:pPr>
    </w:p>
    <w:p>
      <w:pPr>
        <w:pStyle w:val="Heading2"/>
      </w:pPr>
      <w:r>
        <w:t>💡 Feature Breakdown</w:t>
      </w:r>
    </w:p>
    <w:p>
      <w:pPr>
        <w:pStyle w:val="Heading3"/>
      </w:pPr>
      <w:r>
        <w:t>1. 🔹 Campaign Types (Prebuilt + Custom)</w:t>
      </w:r>
    </w:p>
    <w:p>
      <w:pPr>
        <w:pStyle w:val="Compact"/>
      </w:pPr>
      <w:r>
        <w:t>Prebuilt Templates:</w:t>
      </w:r>
    </w:p>
    <w:p>
      <w:pPr>
        <w:pStyle w:val="Compact"/>
      </w:pPr>
      <w:r>
        <w:t>Restock Alert</w:t>
      </w:r>
    </w:p>
    <w:p>
      <w:pPr>
        <w:pStyle w:val="Compact"/>
      </w:pPr>
      <w:r>
        <w:t>UGC Campaign Winner</w:t>
      </w:r>
    </w:p>
    <w:p>
      <w:pPr>
        <w:pStyle w:val="Compact"/>
      </w:pPr>
      <w:r>
        <w:t>Flash Sale Notification</w:t>
      </w:r>
    </w:p>
    <w:p>
      <w:pPr>
        <w:pStyle w:val="Compact"/>
      </w:pPr>
      <w:r>
        <w:t>Blog Highlight Teaser</w:t>
      </w:r>
    </w:p>
    <w:p>
      <w:pPr>
        <w:pStyle w:val="Compact"/>
      </w:pPr>
      <w:r>
        <w:t>Personalized Bundle Recommendation</w:t>
      </w:r>
    </w:p>
    <w:p>
      <w:pPr>
        <w:pStyle w:val="Compact"/>
      </w:pPr>
      <w:r>
        <w:t>Custom Campaigns:</w:t>
      </w:r>
    </w:p>
    <w:p>
      <w:pPr>
        <w:pStyle w:val="Compact"/>
      </w:pPr>
      <w:r>
        <w:t>Brands can start from scratch</w:t>
      </w:r>
    </w:p>
    <w:p>
      <w:pPr>
        <w:pStyle w:val="Compact"/>
      </w:pPr>
      <w:r>
        <w:t>Compose their own triggers + segmentation</w:t>
      </w:r>
    </w:p>
    <w:p>
      <w:pPr>
        <w:pStyle w:val="FirstParagraph"/>
      </w:pPr>
      <w:r>
        <w:t>How to Build:</w:t>
      </w:r>
    </w:p>
    <w:p>
      <w:pPr>
        <w:pStyle w:val="Normal"/>
      </w:pPr>
      <w:r>
        <w:t>Template Library stored in MongoDB</w:t>
      </w:r>
    </w:p>
    <w:p>
      <w:pPr>
        <w:pStyle w:val="Normal"/>
      </w:pPr>
      <w:r>
        <w:t>Each template includes:</w:t>
      </w:r>
    </w:p>
    <w:p>
      <w:pPr>
        <w:pStyle w:val="SourceCode"/>
      </w:pPr>
      <w:r>
        <w:t>{</w:t>
        <w:br/>
        <w:t xml:space="preserve">  "template_id": "flash_sale",</w:t>
        <w:br/>
        <w:t xml:space="preserve">  "title": "Big Savings on Your Faves!",</w:t>
        <w:br/>
        <w:t xml:space="preserve">  "subject_prompt": "Create a catchy subject line for a 3-day skincare sale",</w:t>
        <w:br/>
        <w:t xml:space="preserve">  "body_prompt": "Announce the sale, add 3 product suggestions, CTA to shop now",</w:t>
        <w:br/>
        <w:t xml:space="preserve">  "cta_link_type": "collection",</w:t>
        <w:br/>
        <w:t xml:space="preserve">  "utm_params": {...}</w:t>
        <w:br/>
        <w:t>}</w:t>
      </w:r>
    </w:p>
    <w:p>
      <w:pPr>
        <w:pStyle w:val="Heading3"/>
      </w:pPr>
      <w:r>
        <w:t>2. 🔹 AI Campaign Generator</w:t>
      </w:r>
    </w:p>
    <w:p>
      <w:pPr>
        <w:pStyle w:val="Compact"/>
      </w:pPr>
      <w:r>
        <w:t>Auto-generate:</w:t>
      </w:r>
    </w:p>
    <w:p>
      <w:pPr>
        <w:pStyle w:val="Compact"/>
      </w:pPr>
      <w:r>
        <w:t>Subject line / SMS intro</w:t>
      </w:r>
    </w:p>
    <w:p>
      <w:pPr>
        <w:pStyle w:val="Compact"/>
      </w:pPr>
      <w:r>
        <w:t>Email body with personalized tone, emojis</w:t>
      </w:r>
    </w:p>
    <w:p>
      <w:pPr>
        <w:pStyle w:val="Compact"/>
      </w:pPr>
      <w:r>
        <w:t>CTA links: to product, collection, blog</w:t>
      </w:r>
    </w:p>
    <w:p>
      <w:pPr>
        <w:pStyle w:val="Compact"/>
      </w:pPr>
      <w:r>
        <w:t>Segment suggestions (e.g. “frequent buyers”, “abandoned carts”)</w:t>
      </w:r>
    </w:p>
    <w:p>
      <w:pPr>
        <w:pStyle w:val="FirstParagraph"/>
      </w:pPr>
      <w:r>
        <w:t>Prompt Example:</w:t>
      </w:r>
    </w:p>
    <w:p>
      <w:pPr>
        <w:pStyle w:val="SourceCode"/>
      </w:pPr>
      <w:r>
        <w:t>Write a short email to announce a 3-day flash sale for oily skin products. Mention hot weather, discounts, and include emojis.</w:t>
      </w:r>
    </w:p>
    <w:p>
      <w:pPr>
        <w:pStyle w:val="FirstParagraph"/>
      </w:pPr>
      <w:r>
        <w:t>Endpoints:</w:t>
      </w:r>
    </w:p>
    <w:p>
      <w:pPr>
        <w:pStyle w:val="Compact"/>
      </w:pPr>
      <w:r>
        <w:t>POST /generate-campaign</w:t>
      </w:r>
    </w:p>
    <w:p>
      <w:pPr>
        <w:pStyle w:val="Compact"/>
      </w:pPr>
      <w:r>
        <w:t>Payload: template_id, brand_tone, sale_items, campaign_goal</w:t>
      </w:r>
    </w:p>
    <w:p>
      <w:pPr>
        <w:pStyle w:val="Compact"/>
      </w:pPr>
      <w:r>
        <w:t>POST /send-preview</w:t>
      </w:r>
    </w:p>
    <w:p>
      <w:pPr>
        <w:pStyle w:val="Compact"/>
      </w:pPr>
      <w:r>
        <w:t>Sends preview to brand email/number</w:t>
      </w:r>
    </w:p>
    <w:p>
      <w:pPr>
        <w:pStyle w:val="Heading3"/>
      </w:pPr>
      <w:r>
        <w:t>3. 🔹 Customer Mapping Engine</w:t>
      </w:r>
    </w:p>
    <w:p>
      <w:pPr>
        <w:pStyle w:val="Compact"/>
      </w:pPr>
      <w:r>
        <w:t>Use customer uploads + inbox sync to enrich email/SMS list</w:t>
      </w:r>
    </w:p>
    <w:p>
      <w:pPr>
        <w:pStyle w:val="Compact"/>
      </w:pPr>
      <w:r>
        <w:t>Match FB/IG comments to users using:</w:t>
      </w:r>
    </w:p>
    <w:p>
      <w:pPr>
        <w:pStyle w:val="Compact"/>
      </w:pPr>
      <w:r>
        <w:t>Inbox replies</w:t>
      </w:r>
    </w:p>
    <w:p>
      <w:pPr>
        <w:pStyle w:val="Compact"/>
      </w:pPr>
      <w:r>
        <w:t>WhatsApp entries</w:t>
      </w:r>
    </w:p>
    <w:p>
      <w:pPr>
        <w:pStyle w:val="Compact"/>
      </w:pPr>
      <w:r>
        <w:t>Website order phone/email</w:t>
      </w:r>
    </w:p>
    <w:p>
      <w:pPr>
        <w:pStyle w:val="Compact"/>
      </w:pPr>
      <w:r>
        <w:t>GDPR compliant, user-controlled export/delete</w:t>
      </w:r>
    </w:p>
    <w:p>
      <w:pPr>
        <w:pStyle w:val="FirstParagraph"/>
      </w:pPr>
      <w:r>
        <w:t>Tables:</w:t>
      </w:r>
    </w:p>
    <w:p>
      <w:pPr>
        <w:pStyle w:val="Compact"/>
      </w:pPr>
      <w:r>
        <w:t>customers, mapped_channels, campaign_logs</w:t>
      </w:r>
    </w:p>
    <w:p>
      <w:pPr>
        <w:pStyle w:val="FirstParagraph"/>
      </w:pPr>
      <w:r>
        <w:t>How to Build:</w:t>
      </w:r>
    </w:p>
    <w:p>
      <w:pPr>
        <w:pStyle w:val="Compact"/>
      </w:pPr>
      <w:r>
        <w:t>Matching logic: fuzzy match on name + phone</w:t>
      </w:r>
    </w:p>
    <w:p>
      <w:pPr>
        <w:pStyle w:val="Compact"/>
      </w:pPr>
      <w:r>
        <w:t>Consent tracking: gdpr_accepted field per customer</w:t>
      </w:r>
    </w:p>
    <w:p>
      <w:pPr>
        <w:pStyle w:val="Heading3"/>
      </w:pPr>
      <w:r>
        <w:t>4. 🔹 Smart Scheduler + Frequency Cap</w:t>
      </w:r>
    </w:p>
    <w:p>
      <w:pPr>
        <w:pStyle w:val="Compact"/>
      </w:pPr>
      <w:r>
        <w:t>Set delivery intervals: hourly, daily, weekly</w:t>
      </w:r>
    </w:p>
    <w:p>
      <w:pPr>
        <w:pStyle w:val="Compact"/>
      </w:pPr>
      <w:r>
        <w:t>Suppression logic:</w:t>
      </w:r>
    </w:p>
    <w:p>
      <w:pPr>
        <w:pStyle w:val="Compact"/>
      </w:pPr>
      <w:r>
        <w:t>No more than 2 campaigns per user per 24h</w:t>
      </w:r>
    </w:p>
    <w:p>
      <w:pPr>
        <w:pStyle w:val="Compact"/>
      </w:pPr>
      <w:r>
        <w:t>Auto-hold if campaign type sent recently</w:t>
      </w:r>
    </w:p>
    <w:p>
      <w:pPr>
        <w:pStyle w:val="FirstParagraph"/>
      </w:pPr>
      <w:r>
        <w:t>Config Panel:</w:t>
      </w:r>
    </w:p>
    <w:p>
      <w:pPr>
        <w:pStyle w:val="Compact"/>
      </w:pPr>
      <w:r>
        <w:t>Campaign mode: Auto / Assisted / Manual</w:t>
      </w:r>
    </w:p>
    <w:p>
      <w:pPr>
        <w:pStyle w:val="Compact"/>
      </w:pPr>
      <w:r>
        <w:t>Max messages/day</w:t>
      </w:r>
    </w:p>
    <w:p>
      <w:pPr>
        <w:pStyle w:val="Compact"/>
      </w:pPr>
      <w:r>
        <w:t>Enable per platform: Email / SMS / Both</w:t>
      </w:r>
    </w:p>
    <w:p>
      <w:pPr>
        <w:pStyle w:val="Heading3"/>
      </w:pPr>
      <w:r>
        <w:t>5. 🔹 Analytics &amp; Reporting</w:t>
      </w:r>
    </w:p>
    <w:p>
      <w:pPr>
        <w:pStyle w:val="Compact"/>
      </w:pPr>
      <w:r>
        <w:t>Opens, Clicks, Conversions</w:t>
      </w:r>
    </w:p>
    <w:p>
      <w:pPr>
        <w:pStyle w:val="Compact"/>
      </w:pPr>
      <w:r>
        <w:t>UTM parameter builder per brand</w:t>
      </w:r>
    </w:p>
    <w:p>
      <w:pPr>
        <w:pStyle w:val="Compact"/>
      </w:pPr>
      <w:r>
        <w:t>Track CTR per CTA link</w:t>
      </w:r>
    </w:p>
    <w:p>
      <w:pPr>
        <w:pStyle w:val="Compact"/>
      </w:pPr>
      <w:r>
        <w:t>Opt-out logs and bounce tracking</w:t>
      </w:r>
    </w:p>
    <w:p>
      <w:pPr>
        <w:pStyle w:val="FirstParagraph"/>
      </w:pPr>
      <w:r>
        <w:t>Dashboards:</w:t>
      </w:r>
    </w:p>
    <w:p>
      <w:pPr>
        <w:pStyle w:val="Compact"/>
      </w:pPr>
      <w:r>
        <w:t>Top campaign performers</w:t>
      </w:r>
    </w:p>
    <w:p>
      <w:pPr>
        <w:pStyle w:val="Compact"/>
      </w:pPr>
      <w:r>
        <w:t>User journey impact (email &gt; site &gt; purchase)</w:t>
      </w:r>
    </w:p>
    <w:p>
      <w:pPr>
        <w:pStyle w:val="Compact"/>
      </w:pPr>
      <w:r>
        <w:t>SMS vs Email comparison</w:t>
      </w:r>
    </w:p>
    <w:p>
      <w:pPr>
        <w:pStyle w:val="Normal"/>
      </w:pPr>
    </w:p>
    <w:p>
      <w:pPr>
        <w:pStyle w:val="Heading2"/>
      </w:pPr>
      <w:r>
        <w:t>🛍️ Admin / Brand Controls</w:t>
      </w:r>
    </w:p>
    <w:p>
      <w:pPr>
        <w:pStyle w:val="Compact"/>
      </w:pPr>
      <w:r>
        <w:t>✅ Toggle Email/SMS module per brand</w:t>
      </w:r>
    </w:p>
    <w:p>
      <w:pPr>
        <w:pStyle w:val="Compact"/>
      </w:pPr>
      <w:r>
        <w:t>✅ Upload email/SMS credits per month</w:t>
      </w:r>
    </w:p>
    <w:p>
      <w:pPr>
        <w:pStyle w:val="Compact"/>
      </w:pPr>
      <w:r>
        <w:t>✅ GDPR: Export/Delete requests + audit</w:t>
      </w:r>
    </w:p>
    <w:p>
      <w:pPr>
        <w:pStyle w:val="Compact"/>
      </w:pPr>
      <w:r>
        <w:t>✅ Brand-specific sender name, SMS mask</w:t>
      </w:r>
    </w:p>
    <w:p>
      <w:pPr>
        <w:pStyle w:val="Normal"/>
      </w:pPr>
    </w:p>
    <w:p>
      <w:pPr>
        <w:pStyle w:val="Heading2"/>
      </w:pPr>
      <w:r>
        <w:t>🚀 Tech Stack</w:t>
      </w:r>
    </w:p>
    <w:p>
      <w:pPr>
        <w:pStyle w:val="Compact"/>
      </w:pPr>
      <w:r>
        <w:t>Backend: Node.js + MongoDB + Redis + Twilio + SendGrid</w:t>
      </w:r>
    </w:p>
    <w:p>
      <w:pPr>
        <w:pStyle w:val="Compact"/>
      </w:pPr>
      <w:r>
        <w:t>AI: OpenAI GPT-4 Turbo / fine-tuned LLM (optional)</w:t>
      </w:r>
    </w:p>
    <w:p>
      <w:pPr>
        <w:pStyle w:val="Compact"/>
      </w:pPr>
      <w:r>
        <w:t>Frontend: Next.js</w:t>
      </w:r>
    </w:p>
    <w:p>
      <w:pPr>
        <w:pStyle w:val="Compact"/>
      </w:pPr>
      <w:r>
        <w:t>Email Templates: MJML-based auto design engine</w:t>
      </w:r>
    </w:p>
    <w:p>
      <w:pPr>
        <w:pStyle w:val="Normal"/>
      </w:pPr>
    </w:p>
    <w:p>
      <w:pPr>
        <w:pStyle w:val="Heading2"/>
      </w:pPr>
      <w:r>
        <w:t>🌐 Future Enhancements</w:t>
      </w:r>
    </w:p>
    <w:p>
      <w:pPr>
        <w:pStyle w:val="Compact"/>
      </w:pPr>
      <w:r>
        <w:t>AI subject line A/B testing</w:t>
      </w:r>
    </w:p>
    <w:p>
      <w:pPr>
        <w:pStyle w:val="Compact"/>
      </w:pPr>
      <w:r>
        <w:t>Trigger-based sends (e.g. restock webhook, cart abandoned)</w:t>
      </w:r>
    </w:p>
    <w:p>
      <w:pPr>
        <w:pStyle w:val="Compact"/>
      </w:pPr>
      <w:r>
        <w:t>Personalized product carousels in email</w:t>
      </w:r>
    </w:p>
    <w:p>
      <w:pPr>
        <w:pStyle w:val="Compact"/>
      </w:pPr>
      <w:r>
        <w:t>Festival-aware copywriting (localized)</w:t>
      </w:r>
    </w:p>
    <w:p>
      <w:pPr>
        <w:pStyle w:val="Compact"/>
      </w:pPr>
      <w:r>
        <w:t>Shopify+Woo triggers to sync events</w:t>
      </w:r>
    </w:p>
    <w:p>
      <w:pPr>
        <w:pStyle w:val="Normal"/>
      </w:pPr>
    </w:p>
    <w:p>
      <w:pPr>
        <w:pStyle w:val="Heading2"/>
      </w:pPr>
      <w:r>
        <w:t>💪 Integration Hooks</w:t>
      </w:r>
    </w:p>
    <w:p>
      <w:pPr>
        <w:pStyle w:val="Compact"/>
      </w:pPr>
      <w:r>
        <w:t>POST /sync-orders</w:t>
      </w:r>
    </w:p>
    <w:p>
      <w:pPr>
        <w:pStyle w:val="Compact"/>
      </w:pPr>
      <w:r>
        <w:t>POST /sync-inbox</w:t>
      </w:r>
    </w:p>
    <w:p>
      <w:pPr>
        <w:pStyle w:val="Compact"/>
      </w:pPr>
      <w:r>
        <w:t>GET /user-preferences</w:t>
      </w:r>
    </w:p>
    <w:p>
      <w:pPr>
        <w:pStyle w:val="Compact"/>
      </w:pPr>
      <w:r>
        <w:t>POST /trigger-campaign</w:t>
      </w:r>
    </w:p>
    <w:p>
      <w:pPr>
        <w:pStyle w:val="Normal"/>
      </w:pPr>
    </w:p>
    <w:p>
      <w:pPr>
        <w:pStyle w:val="Heading2"/>
      </w:pPr>
      <w:r>
        <w:t>✅ Summary</w:t>
      </w:r>
    </w:p>
    <w:p>
      <w:pPr>
        <w:pStyle w:val="FirstParagraph"/>
      </w:pPr>
      <w:r>
        <w:t>This module creates automated but brand-personalized communication flows that drive traffic, reactivate users, and increase UGC loop. Designed to respect user preferences and superadmin-level usage caps.</w:t>
      </w:r>
    </w:p>
    <w:p>
      <w:pPr>
        <w:pStyle w:val="BodyText"/>
      </w:pPr>
      <w:r>
        <w:t>All content is AI-assisted and respects tone + delivery limits. Fully independent yet natively connected to other modules like UGC, Post Manager, and Customer Brain.</w:t>
      </w:r>
    </w:p>
    <w:p>
      <w:pPr>
        <w:pStyle w:val="BodyText"/>
      </w:pPr>
      <w:r>
        <w:t>Standalone? ✅</w:t>
        <w:br/>
        <w:t>GDPR Support? ✅</w:t>
        <w:br/>
        <w:t>AI Copy Gen? ✅</w:t>
        <w:br/>
        <w:t>Cross-Platform Reach? ✅</w:t>
      </w:r>
    </w:p>
    <w:p>
      <w:pPr>
        <w:pStyle w:val="Heading2"/>
      </w:pPr>
      <w:r>
        <w:t>Email Sms Campaigns Module</w:t>
      </w:r>
      <w:r>
        <w:bookmarkStart w:id="30" w:name="Email Sms Campaigns Module"/>
        <w:t>Email Sms Campaigns Module</w:t>
        <w:bookmarkEnd w:id="30"/>
      </w:r>
    </w:p>
    <w:p>
      <w:pPr>
        <w:pStyle w:val="FirstParagraph"/>
      </w:pPr>
      <w:r>
        <w:t>Email &amp; SMS Campaign Builder Module Documentation</w:t>
      </w:r>
    </w:p>
    <w:p>
      <w:pPr>
        <w:pStyle w:val="Normal"/>
      </w:pPr>
    </w:p>
    <w:p>
      <w:pPr>
        <w:pStyle w:val="Heading2"/>
      </w:pPr>
      <w:r>
        <w:t>📬 Overview</w:t>
      </w:r>
    </w:p>
    <w:p>
      <w:pPr>
        <w:pStyle w:val="FirstParagraph"/>
      </w:pPr>
      <w:r>
        <w:t>A customizable and automated system for brands to run personalized campaigns via email and SMS. Designed as an optional add-on, this module can:</w:t>
      </w:r>
    </w:p>
    <w:p>
      <w:pPr>
        <w:pStyle w:val="Compact"/>
      </w:pPr>
      <w:r>
        <w:t>Automate messaging for events like restocks, UGC rewards, new blogs, or offer announcements</w:t>
      </w:r>
    </w:p>
    <w:p>
      <w:pPr>
        <w:pStyle w:val="Compact"/>
      </w:pPr>
      <w:r>
        <w:t>Generate campaign copy using GPT with tone/style matching</w:t>
      </w:r>
    </w:p>
    <w:p>
      <w:pPr>
        <w:pStyle w:val="Compact"/>
      </w:pPr>
      <w:r>
        <w:t>Track delivery, opens, clicks, and conversions</w:t>
      </w:r>
    </w:p>
    <w:p>
      <w:pPr>
        <w:pStyle w:val="Compact"/>
      </w:pPr>
      <w:r>
        <w:t>Segment customers based on behavior, tags, past engagement, or mapped identity (from Customer Upload Module)</w:t>
      </w:r>
    </w:p>
    <w:p>
      <w:pPr>
        <w:pStyle w:val="Normal"/>
      </w:pPr>
    </w:p>
    <w:p>
      <w:pPr>
        <w:pStyle w:val="Heading2"/>
      </w:pPr>
      <w:r>
        <w:t>🎯 Key Features</w:t>
      </w:r>
    </w:p>
    <w:p>
      <w:pPr>
        <w:pStyle w:val="Heading3"/>
      </w:pPr>
      <w:r>
        <w:t>1. Prebuilt Campaign Templates</w:t>
      </w:r>
    </w:p>
    <w:p>
      <w:pPr>
        <w:pStyle w:val="Compact"/>
      </w:pPr>
      <w:r>
        <w:t>Restock Alert: Notifies when specific product is back</w:t>
      </w:r>
    </w:p>
    <w:p>
      <w:pPr>
        <w:pStyle w:val="Compact"/>
      </w:pPr>
      <w:r>
        <w:t>UGC Winner Notification: Informs winners with links to claim rewards</w:t>
      </w:r>
    </w:p>
    <w:p>
      <w:pPr>
        <w:pStyle w:val="Compact"/>
      </w:pPr>
      <w:r>
        <w:t>Offer Teasers: Early access or FOMO-driven campaigns</w:t>
      </w:r>
    </w:p>
    <w:p>
      <w:pPr>
        <w:pStyle w:val="Compact"/>
      </w:pPr>
      <w:r>
        <w:t>New Blog Alerts: Drives traffic from engaged customers</w:t>
      </w:r>
    </w:p>
    <w:p>
      <w:pPr>
        <w:pStyle w:val="Compact"/>
      </w:pPr>
      <w:r>
        <w:t>Bundle Suggestions: Based on recent browsing or purchases</w:t>
      </w:r>
    </w:p>
    <w:p>
      <w:pPr>
        <w:pStyle w:val="FirstParagraph"/>
      </w:pPr>
      <w:r>
        <w:t>Admin UI:</w:t>
      </w:r>
    </w:p>
    <w:p>
      <w:pPr>
        <w:pStyle w:val="Compact"/>
      </w:pPr>
      <w:r>
        <w:t>Pick template → preview → modify content → choose channel (email/SMS) → schedule/send</w:t>
      </w:r>
    </w:p>
    <w:p>
      <w:pPr>
        <w:pStyle w:val="Normal"/>
      </w:pPr>
    </w:p>
    <w:p>
      <w:pPr>
        <w:pStyle w:val="Heading3"/>
      </w:pPr>
      <w:r>
        <w:t>2. Campaign Generator (AI-Powered)</w:t>
      </w:r>
    </w:p>
    <w:p>
      <w:pPr>
        <w:pStyle w:val="Compact"/>
      </w:pPr>
      <w:r>
        <w:t>Auto-fills message content based on:</w:t>
      </w:r>
    </w:p>
    <w:p>
      <w:pPr>
        <w:pStyle w:val="Compact"/>
      </w:pPr>
      <w:r>
        <w:t>Product name, promo, or blog</w:t>
      </w:r>
    </w:p>
    <w:p>
      <w:pPr>
        <w:pStyle w:val="Compact"/>
      </w:pPr>
      <w:r>
        <w:t>Tone/voice set by brand</w:t>
      </w:r>
    </w:p>
    <w:p>
      <w:pPr>
        <w:pStyle w:val="Compact"/>
      </w:pPr>
      <w:r>
        <w:t>Language preference (EN/BN/HI/UR)</w:t>
      </w:r>
    </w:p>
    <w:p>
      <w:pPr>
        <w:pStyle w:val="Compact"/>
      </w:pPr>
      <w:r>
        <w:t>Channel type (SMS = concise, Email = visual, long-form)</w:t>
      </w:r>
    </w:p>
    <w:p>
      <w:pPr>
        <w:pStyle w:val="FirstParagraph"/>
      </w:pPr>
      <w:r>
        <w:t>Prompt Sample:</w:t>
      </w:r>
    </w:p>
    <w:p>
      <w:pPr>
        <w:pStyle w:val="SourceCode"/>
      </w:pPr>
      <w:r>
        <w:t>"Write a friendly email to notify customers that our Niacinamide 10% Serum is back in stock, ideal for oily skin in humid weather. Mention Lavishta, keep it concise with a button to buy now."</w:t>
      </w:r>
    </w:p>
    <w:p>
      <w:pPr>
        <w:pStyle w:val="Normal"/>
      </w:pPr>
    </w:p>
    <w:p>
      <w:pPr>
        <w:pStyle w:val="Heading3"/>
      </w:pPr>
      <w:r>
        <w:t>3. Audience Segmentation</w:t>
      </w:r>
    </w:p>
    <w:p>
      <w:pPr>
        <w:pStyle w:val="Compact"/>
      </w:pPr>
      <w:r>
        <w:t>Filters:</w:t>
      </w:r>
    </w:p>
    <w:p>
      <w:pPr>
        <w:pStyle w:val="Compact"/>
      </w:pPr>
      <w:r>
        <w:t>All customers</w:t>
      </w:r>
    </w:p>
    <w:p>
      <w:pPr>
        <w:pStyle w:val="Compact"/>
      </w:pPr>
      <w:r>
        <w:t>Tagged users (e.g., acne, dry skin, K-beauty lover)</w:t>
      </w:r>
    </w:p>
    <w:p>
      <w:pPr>
        <w:pStyle w:val="Compact"/>
      </w:pPr>
      <w:r>
        <w:t>UGC participants</w:t>
      </w:r>
    </w:p>
    <w:p>
      <w:pPr>
        <w:pStyle w:val="Compact"/>
      </w:pPr>
      <w:r>
        <w:t>Users who commented/tagged/replied on a specific post</w:t>
      </w:r>
    </w:p>
    <w:p>
      <w:pPr>
        <w:pStyle w:val="Compact"/>
      </w:pPr>
      <w:r>
        <w:t>Based on last purchase, last engagement, campaign joins</w:t>
      </w:r>
    </w:p>
    <w:p>
      <w:pPr>
        <w:pStyle w:val="FirstParagraph"/>
      </w:pPr>
      <w:r>
        <w:t>How It Works:</w:t>
      </w:r>
    </w:p>
    <w:p>
      <w:pPr>
        <w:pStyle w:val="Compact"/>
      </w:pPr>
      <w:r>
        <w:t>Customer upload → mapped to phone/email → tagged on behavior → targeted for campaigns</w:t>
      </w:r>
    </w:p>
    <w:p>
      <w:pPr>
        <w:pStyle w:val="Normal"/>
      </w:pPr>
    </w:p>
    <w:p>
      <w:pPr>
        <w:pStyle w:val="Heading3"/>
      </w:pPr>
      <w:r>
        <w:t>4. Automation Engine</w:t>
      </w:r>
    </w:p>
    <w:p>
      <w:pPr>
        <w:pStyle w:val="Compact"/>
      </w:pPr>
      <w:r>
        <w:t>Trigger-Based:</w:t>
      </w:r>
    </w:p>
    <w:p>
      <w:pPr>
        <w:pStyle w:val="Compact"/>
      </w:pPr>
      <w:r>
        <w:t>Product restocked</w:t>
      </w:r>
    </w:p>
    <w:p>
      <w:pPr>
        <w:pStyle w:val="Compact"/>
      </w:pPr>
      <w:r>
        <w:t>Campaign winner announced</w:t>
      </w:r>
    </w:p>
    <w:p>
      <w:pPr>
        <w:pStyle w:val="Compact"/>
      </w:pPr>
      <w:r>
        <w:t>New blog published</w:t>
      </w:r>
    </w:p>
    <w:p>
      <w:pPr>
        <w:pStyle w:val="Compact"/>
      </w:pPr>
      <w:r>
        <w:t>UGC point tier reached</w:t>
      </w:r>
    </w:p>
    <w:p>
      <w:pPr>
        <w:pStyle w:val="Compact"/>
      </w:pPr>
      <w:r>
        <w:t>Scheduled-Based:</w:t>
      </w:r>
    </w:p>
    <w:p>
      <w:pPr>
        <w:pStyle w:val="Compact"/>
      </w:pPr>
      <w:r>
        <w:t>Monthly new arrivals</w:t>
      </w:r>
    </w:p>
    <w:p>
      <w:pPr>
        <w:pStyle w:val="Compact"/>
      </w:pPr>
      <w:r>
        <w:t>Weekly roundups</w:t>
      </w:r>
    </w:p>
    <w:p>
      <w:pPr>
        <w:pStyle w:val="Compact"/>
      </w:pPr>
      <w:r>
        <w:t>Birthday messages (optional)</w:t>
      </w:r>
    </w:p>
    <w:p>
      <w:pPr>
        <w:pStyle w:val="FirstParagraph"/>
      </w:pPr>
      <w:r>
        <w:t>Workflow UI:</w:t>
      </w:r>
    </w:p>
    <w:p>
      <w:pPr>
        <w:pStyle w:val="Compact"/>
      </w:pPr>
      <w:r>
        <w:t>Visual drag-drop builder</w:t>
      </w:r>
    </w:p>
    <w:p>
      <w:pPr>
        <w:pStyle w:val="Compact"/>
      </w:pPr>
      <w:r>
        <w:t>IF [event] THEN [send campaign to segment X] → choose timing</w:t>
      </w:r>
    </w:p>
    <w:p>
      <w:pPr>
        <w:pStyle w:val="Normal"/>
      </w:pPr>
    </w:p>
    <w:p>
      <w:pPr>
        <w:pStyle w:val="Heading3"/>
      </w:pPr>
      <w:r>
        <w:t>5. Delivery &amp; Performance Tracking</w:t>
      </w:r>
    </w:p>
    <w:p>
      <w:pPr>
        <w:pStyle w:val="Compact"/>
      </w:pPr>
      <w:r>
        <w:t>Email: open rate, click rate, bounce, unsubscribe</w:t>
      </w:r>
    </w:p>
    <w:p>
      <w:pPr>
        <w:pStyle w:val="Compact"/>
      </w:pPr>
      <w:r>
        <w:t>SMS: delivery, click-through (via short link)</w:t>
      </w:r>
    </w:p>
    <w:p>
      <w:pPr>
        <w:pStyle w:val="Compact"/>
      </w:pPr>
      <w:r>
        <w:t>UTM auto-tagging for blog/product links</w:t>
      </w:r>
    </w:p>
    <w:p>
      <w:pPr>
        <w:pStyle w:val="Compact"/>
      </w:pPr>
      <w:r>
        <w:t>Conversions: sync with order sheet or Woo/Shopify order DB</w:t>
      </w:r>
    </w:p>
    <w:p>
      <w:pPr>
        <w:pStyle w:val="Normal"/>
      </w:pPr>
    </w:p>
    <w:p>
      <w:pPr>
        <w:pStyle w:val="Heading2"/>
      </w:pPr>
      <w:r>
        <w:t>🛠️ Technical Stack</w:t>
      </w:r>
    </w:p>
    <w:p>
      <w:pPr>
        <w:pStyle w:val="Compact"/>
      </w:pPr>
      <w:r>
        <w:t>Backend: Node.js + Redis + PostgreSQL</w:t>
      </w:r>
    </w:p>
    <w:p>
      <w:pPr>
        <w:pStyle w:val="Compact"/>
      </w:pPr>
      <w:r>
        <w:t>Email API: Mailgun (or Sendgrid support)</w:t>
      </w:r>
    </w:p>
    <w:p>
      <w:pPr>
        <w:pStyle w:val="Compact"/>
      </w:pPr>
      <w:r>
        <w:t>SMS API: Twilio or BD-based provider (SSL Wireless / Wavy / Robi Axiata)</w:t>
      </w:r>
    </w:p>
    <w:p>
      <w:pPr>
        <w:pStyle w:val="Compact"/>
      </w:pPr>
      <w:r>
        <w:t>AI: OpenAI GPT 4o with campaign prompt templates</w:t>
      </w:r>
    </w:p>
    <w:p>
      <w:pPr>
        <w:pStyle w:val="Compact"/>
      </w:pPr>
      <w:r>
        <w:t>Front-end: React (Next.js) with drag-drop campaign builder</w:t>
      </w:r>
    </w:p>
    <w:p>
      <w:pPr>
        <w:pStyle w:val="Compact"/>
      </w:pPr>
      <w:r>
        <w:t>Rate Limits: Per brand, controlled by Superadmin</w:t>
      </w:r>
    </w:p>
    <w:p>
      <w:pPr>
        <w:pStyle w:val="Normal"/>
      </w:pPr>
    </w:p>
    <w:p>
      <w:pPr>
        <w:pStyle w:val="Heading2"/>
      </w:pPr>
      <w:r>
        <w:t>🧑‍💻 API Endpoints</w:t>
      </w:r>
    </w:p>
    <w:p>
      <w:pPr>
        <w:pStyle w:val="Compact"/>
      </w:pPr>
      <w:r>
        <w:t>POST /campaign/create</w:t>
      </w:r>
    </w:p>
    <w:p>
      <w:pPr>
        <w:pStyle w:val="Compact"/>
      </w:pPr>
      <w:r>
        <w:t>GET /campaign/segments</w:t>
      </w:r>
    </w:p>
    <w:p>
      <w:pPr>
        <w:pStyle w:val="Compact"/>
      </w:pPr>
      <w:r>
        <w:t>POST /campaign/schedule</w:t>
      </w:r>
    </w:p>
    <w:p>
      <w:pPr>
        <w:pStyle w:val="Compact"/>
      </w:pPr>
      <w:r>
        <w:t>POST /campaign/send-now</w:t>
      </w:r>
    </w:p>
    <w:p>
      <w:pPr>
        <w:pStyle w:val="Compact"/>
      </w:pPr>
      <w:r>
        <w:t>GET /campaign/logs</w:t>
      </w:r>
    </w:p>
    <w:p>
      <w:pPr>
        <w:pStyle w:val="Normal"/>
      </w:pPr>
    </w:p>
    <w:p>
      <w:pPr>
        <w:pStyle w:val="Heading2"/>
      </w:pPr>
      <w:r>
        <w:t>🔐 Superadmin Controls</w:t>
      </w:r>
    </w:p>
    <w:p>
      <w:pPr>
        <w:pStyle w:val="Compact"/>
      </w:pPr>
      <w:r>
        <w:t>Enable/disable per brand</w:t>
      </w:r>
    </w:p>
    <w:p>
      <w:pPr>
        <w:pStyle w:val="Compact"/>
      </w:pPr>
      <w:r>
        <w:t>Set max SMS/email sends per month</w:t>
      </w:r>
    </w:p>
    <w:p>
      <w:pPr>
        <w:pStyle w:val="Compact"/>
      </w:pPr>
      <w:r>
        <w:t>Approve custom templates or restrict to defaults</w:t>
      </w:r>
    </w:p>
    <w:p>
      <w:pPr>
        <w:pStyle w:val="Compact"/>
      </w:pPr>
      <w:r>
        <w:t>View per-campaign cost estimate</w:t>
      </w:r>
    </w:p>
    <w:p>
      <w:pPr>
        <w:pStyle w:val="Normal"/>
      </w:pPr>
    </w:p>
    <w:p>
      <w:pPr>
        <w:pStyle w:val="Heading2"/>
      </w:pPr>
      <w:r>
        <w:t>📈 Use Cases</w:t>
      </w:r>
    </w:p>
    <w:p>
      <w:pPr>
        <w:pStyle w:val="Compact"/>
      </w:pPr>
      <w:r>
        <w:t>Increase repeat orders via timely reminders</w:t>
      </w:r>
    </w:p>
    <w:p>
      <w:pPr>
        <w:pStyle w:val="Compact"/>
      </w:pPr>
      <w:r>
        <w:t>Turn blog readers into buyers</w:t>
      </w:r>
    </w:p>
    <w:p>
      <w:pPr>
        <w:pStyle w:val="Compact"/>
      </w:pPr>
      <w:r>
        <w:t>Reward engaged users to increase retention</w:t>
      </w:r>
    </w:p>
    <w:p>
      <w:pPr>
        <w:pStyle w:val="Compact"/>
      </w:pPr>
      <w:r>
        <w:t>Recover inactive users with personalized incentives</w:t>
      </w:r>
    </w:p>
    <w:p>
      <w:pPr>
        <w:pStyle w:val="Normal"/>
      </w:pPr>
    </w:p>
    <w:p>
      <w:pPr>
        <w:pStyle w:val="Heading2"/>
      </w:pPr>
      <w:r>
        <w:t>🧠 AI Prompts Library</w:t>
      </w:r>
    </w:p>
    <w:p>
      <w:pPr>
        <w:pStyle w:val="FirstParagraph"/>
      </w:pPr>
      <w:r>
        <w:t>Prewritten prompt types per template:</w:t>
      </w:r>
    </w:p>
    <w:p>
      <w:pPr>
        <w:pStyle w:val="Compact"/>
      </w:pPr>
      <w:r>
        <w:t>“Restock notification for X”</w:t>
      </w:r>
    </w:p>
    <w:p>
      <w:pPr>
        <w:pStyle w:val="Compact"/>
      </w:pPr>
      <w:r>
        <w:t>“Campaign win notice”</w:t>
      </w:r>
    </w:p>
    <w:p>
      <w:pPr>
        <w:pStyle w:val="Compact"/>
      </w:pPr>
      <w:r>
        <w:t>“Your skin needs help – read this blog”</w:t>
      </w:r>
    </w:p>
    <w:p>
      <w:pPr>
        <w:pStyle w:val="Compact"/>
      </w:pPr>
      <w:r>
        <w:t>“You earned a new UGC badge”</w:t>
      </w:r>
    </w:p>
    <w:p>
      <w:pPr>
        <w:pStyle w:val="Compact"/>
      </w:pPr>
      <w:r>
        <w:t>“Don’t miss out on this 24hr offer”</w:t>
      </w:r>
    </w:p>
    <w:p>
      <w:pPr>
        <w:pStyle w:val="Normal"/>
      </w:pPr>
    </w:p>
    <w:p>
      <w:pPr>
        <w:pStyle w:val="FirstParagraph"/>
      </w:pPr>
      <w:r>
        <w:t>✅ All data usage is GDPR-compliant. Consent, unsubscribe, and opt-in required before storing or sending to contacts.</w:t>
      </w:r>
    </w:p>
    <w:p>
      <w:r>
        <w:br w:type="page"/>
      </w:r>
    </w:p>
    <w:p>
      <w:pPr>
        <w:pStyle w:val="Heading1"/>
      </w:pPr>
      <w:r>
        <w:t>Modules/AI</w:t>
      </w:r>
    </w:p>
    <w:p>
      <w:pPr>
        <w:pStyle w:val="Heading2"/>
      </w:pPr>
      <w:r>
        <w:t>Ai Setup Wizard</w:t>
      </w:r>
      <w:r>
        <w:bookmarkStart w:id="31" w:name="Ai Setup Wizard"/>
        <w:t>Ai Setup Wizard</w:t>
        <w:bookmarkEnd w:id="31"/>
      </w:r>
    </w:p>
    <w:p>
      <w:pPr>
        <w:pStyle w:val="Heading1"/>
      </w:pPr>
      <w:r>
        <w:t>🎓 AI-Powered Setup Wizard + 🧠 Prompt Optimizer</w:t>
      </w:r>
    </w:p>
    <w:p>
      <w:pPr>
        <w:pStyle w:val="Normal"/>
      </w:pPr>
    </w:p>
    <w:p>
      <w:pPr>
        <w:pStyle w:val="Heading2"/>
      </w:pPr>
      <w:r>
        <w:t>✅ Module Overview</w:t>
      </w:r>
    </w:p>
    <w:p>
      <w:pPr>
        <w:pStyle w:val="FirstParagraph"/>
      </w:pPr>
      <w:r>
        <w:t>The AI Setup Wizard is the onboarding brain for each new brand entering the Lavishta-powered SaaS ecosystem. It detects the brand’s industry, tone, audience, product catalog, and social footprint, and configures default behaviors across all modules. It works hand-in-hand with the Prompt Optimizer engine, which helps fine-tune all AI prompt behaviors brand-by-brand.</w:t>
      </w:r>
    </w:p>
    <w:p>
      <w:pPr>
        <w:pStyle w:val="Normal"/>
      </w:pPr>
    </w:p>
    <w:p>
      <w:pPr>
        <w:pStyle w:val="Heading2"/>
      </w:pPr>
      <w:r>
        <w:t>🎯 Goals</w:t>
      </w:r>
    </w:p>
    <w:p>
      <w:pPr>
        <w:pStyle w:val="Compact"/>
      </w:pPr>
      <w:r>
        <w:t>Eliminate onboarding friction</w:t>
      </w:r>
    </w:p>
    <w:p>
      <w:pPr>
        <w:pStyle w:val="Compact"/>
      </w:pPr>
      <w:r>
        <w:t>Auto-setup defaults per module based on brand insights</w:t>
      </w:r>
    </w:p>
    <w:p>
      <w:pPr>
        <w:pStyle w:val="Compact"/>
      </w:pPr>
      <w:r>
        <w:t>Let brands choose tone, language, persona style</w:t>
      </w:r>
    </w:p>
    <w:p>
      <w:pPr>
        <w:pStyle w:val="Compact"/>
      </w:pPr>
      <w:r>
        <w:t>Calibrate GPT prompt structures per brand</w:t>
      </w:r>
    </w:p>
    <w:p>
      <w:pPr>
        <w:pStyle w:val="Compact"/>
      </w:pPr>
      <w:r>
        <w:t>Recommend best-fit campaign types, auto-post schedules, and language settings</w:t>
      </w:r>
    </w:p>
    <w:p>
      <w:pPr>
        <w:pStyle w:val="Normal"/>
      </w:pPr>
    </w:p>
    <w:p>
      <w:pPr>
        <w:pStyle w:val="Heading2"/>
      </w:pPr>
      <w:r>
        <w:t>🧠 Features Breakdown</w:t>
      </w:r>
    </w:p>
    <w:p>
      <w:pPr>
        <w:pStyle w:val="Heading3"/>
      </w:pPr>
      <w:r>
        <w:t>1. AI Brand Onboarding Engine</w:t>
      </w:r>
    </w:p>
    <w:p>
      <w:pPr>
        <w:pStyle w:val="Normal"/>
      </w:pPr>
      <w:r>
        <w:t>Inputs Collected:</w:t>
      </w:r>
    </w:p>
    <w:p>
      <w:pPr>
        <w:pStyle w:val="Compact"/>
      </w:pPr>
      <w:r>
        <w:t>Brand name, logo, website URL</w:t>
      </w:r>
    </w:p>
    <w:p>
      <w:pPr>
        <w:pStyle w:val="Compact"/>
      </w:pPr>
      <w:r>
        <w:t>Industry (e.g. skincare, fitness, food)</w:t>
      </w:r>
    </w:p>
    <w:p>
      <w:pPr>
        <w:pStyle w:val="Compact"/>
      </w:pPr>
      <w:r>
        <w:t>Target audience (e.g. Gen Z, Moms, Men, Teens)</w:t>
      </w:r>
    </w:p>
    <w:p>
      <w:pPr>
        <w:pStyle w:val="Compact"/>
      </w:pPr>
      <w:r>
        <w:t>Social links: Facebook, Instagram, WhatsApp</w:t>
      </w:r>
    </w:p>
    <w:p>
      <w:pPr>
        <w:pStyle w:val="Compact"/>
      </w:pPr>
      <w:r>
        <w:t>Language preferences</w:t>
      </w:r>
    </w:p>
    <w:p>
      <w:pPr>
        <w:pStyle w:val="Normal"/>
      </w:pPr>
      <w:r>
        <w:t>Backend Actions:</w:t>
      </w:r>
    </w:p>
    <w:p>
      <w:pPr>
        <w:pStyle w:val="Compact"/>
      </w:pPr>
      <w:r>
        <w:t>Scrapes website + FB/IG for keywords, captions, visual tone</w:t>
      </w:r>
    </w:p>
    <w:p>
      <w:pPr>
        <w:pStyle w:val="Compact"/>
      </w:pPr>
      <w:r>
        <w:t>Categorizes industry vertical</w:t>
      </w:r>
    </w:p>
    <w:p>
      <w:pPr>
        <w:pStyle w:val="Compact"/>
      </w:pPr>
      <w:r>
        <w:t>Detects common language style (formal, casual, emoji usage)</w:t>
      </w:r>
    </w:p>
    <w:p>
      <w:pPr>
        <w:pStyle w:val="Compact"/>
      </w:pPr>
      <w:r>
        <w:t>Analyzes average post formats, offer frequency</w:t>
      </w:r>
    </w:p>
    <w:p>
      <w:pPr>
        <w:pStyle w:val="Normal"/>
      </w:pPr>
      <w:r>
        <w:t>Outputs:</w:t>
      </w:r>
    </w:p>
    <w:p>
      <w:pPr>
        <w:pStyle w:val="Compact"/>
      </w:pPr>
      <w:r>
        <w:t>Brand Persona Snapshot</w:t>
      </w:r>
    </w:p>
    <w:p>
      <w:pPr>
        <w:pStyle w:val="Compact"/>
      </w:pPr>
      <w:r>
        <w:t>Pre-configured GPT Prompt Styles</w:t>
      </w:r>
    </w:p>
    <w:p>
      <w:pPr>
        <w:pStyle w:val="Compact"/>
      </w:pPr>
      <w:r>
        <w:t>Auto-defaults for:</w:t>
      </w:r>
    </w:p>
    <w:p>
      <w:pPr>
        <w:pStyle w:val="Compact"/>
      </w:pPr>
      <w:r>
        <w:t>Gamification campaign types</w:t>
      </w:r>
    </w:p>
    <w:p>
      <w:pPr>
        <w:pStyle w:val="Compact"/>
      </w:pPr>
      <w:r>
        <w:t>Inbox reply tone</w:t>
      </w:r>
    </w:p>
    <w:p>
      <w:pPr>
        <w:pStyle w:val="Compact"/>
      </w:pPr>
      <w:r>
        <w:t>Blog voice (expert vs casual)</w:t>
      </w:r>
    </w:p>
    <w:p>
      <w:pPr>
        <w:pStyle w:val="Compact"/>
      </w:pPr>
      <w:r>
        <w:t>Language translation toggles</w:t>
      </w:r>
    </w:p>
    <w:p>
      <w:pPr>
        <w:pStyle w:val="Normal"/>
      </w:pPr>
    </w:p>
    <w:p>
      <w:pPr>
        <w:pStyle w:val="Heading3"/>
      </w:pPr>
      <w:r>
        <w:t>2. Prompt Optimizer Engine</w:t>
      </w:r>
    </w:p>
    <w:p>
      <w:pPr>
        <w:pStyle w:val="Normal"/>
      </w:pPr>
      <w:r>
        <w:t>Stores AI prompts per module:</w:t>
      </w:r>
    </w:p>
    <w:p>
      <w:pPr>
        <w:pStyle w:val="Compact"/>
      </w:pPr>
      <w:r>
        <w:t>Inbox replies</w:t>
      </w:r>
    </w:p>
    <w:p>
      <w:pPr>
        <w:pStyle w:val="Compact"/>
      </w:pPr>
      <w:r>
        <w:t>Blog generation</w:t>
      </w:r>
    </w:p>
    <w:p>
      <w:pPr>
        <w:pStyle w:val="Compact"/>
      </w:pPr>
      <w:r>
        <w:t>Campaign post captions</w:t>
      </w:r>
    </w:p>
    <w:p>
      <w:pPr>
        <w:pStyle w:val="Compact"/>
      </w:pPr>
      <w:r>
        <w:t>Reels scripts</w:t>
      </w:r>
    </w:p>
    <w:p>
      <w:pPr>
        <w:pStyle w:val="Compact"/>
      </w:pPr>
      <w:r>
        <w:t>UGC replies</w:t>
      </w:r>
    </w:p>
    <w:p>
      <w:pPr>
        <w:pStyle w:val="Normal"/>
      </w:pPr>
      <w:r>
        <w:t>Allows:</w:t>
      </w:r>
    </w:p>
    <w:p>
      <w:pPr>
        <w:pStyle w:val="Compact"/>
      </w:pPr>
      <w:r>
        <w:t>Brand admins to edit base prompt for any module</w:t>
      </w:r>
    </w:p>
    <w:p>
      <w:pPr>
        <w:pStyle w:val="Compact"/>
      </w:pPr>
      <w:r>
        <w:t>Test run prompt versions and compare output (A/B style)</w:t>
      </w:r>
    </w:p>
    <w:p>
      <w:pPr>
        <w:pStyle w:val="Compact"/>
      </w:pPr>
      <w:r>
        <w:t>Lock default prompt or allow assistants to tweak it</w:t>
      </w:r>
    </w:p>
    <w:p>
      <w:pPr>
        <w:pStyle w:val="Normal"/>
      </w:pPr>
      <w:r>
        <w:t>Tracks:</w:t>
      </w:r>
    </w:p>
    <w:p>
      <w:pPr>
        <w:pStyle w:val="Compact"/>
      </w:pPr>
      <w:r>
        <w:t>GPT token usage per prompt</w:t>
      </w:r>
    </w:p>
    <w:p>
      <w:pPr>
        <w:pStyle w:val="Compact"/>
      </w:pPr>
      <w:r>
        <w:t>Response success scores (via thumbs-up/down or click-throughs)</w:t>
      </w:r>
    </w:p>
    <w:p>
      <w:pPr>
        <w:pStyle w:val="Compact"/>
      </w:pPr>
      <w:r>
        <w:t>Prompt performance log (accuracy, tone match, etc)</w:t>
      </w:r>
    </w:p>
    <w:p>
      <w:pPr>
        <w:pStyle w:val="Normal"/>
      </w:pPr>
    </w:p>
    <w:p>
      <w:pPr>
        <w:pStyle w:val="Heading2"/>
      </w:pPr>
      <w:r>
        <w:t>🧩 Workflow</w:t>
      </w:r>
    </w:p>
    <w:p>
      <w:pPr>
        <w:pStyle w:val="Heading3"/>
      </w:pPr>
      <w:r>
        <w:t>Step-by-Step Brand Setup:</w:t>
      </w:r>
    </w:p>
    <w:p>
      <w:pPr>
        <w:pStyle w:val="Compact"/>
      </w:pPr>
      <w:r>
        <w:t>User clicks “Start Setup Wizard”</w:t>
      </w:r>
    </w:p>
    <w:p>
      <w:pPr>
        <w:pStyle w:val="Compact"/>
      </w:pPr>
      <w:r>
        <w:t>Uploads logo → auto-color theme extracted</w:t>
      </w:r>
    </w:p>
    <w:p>
      <w:pPr>
        <w:pStyle w:val="Compact"/>
      </w:pPr>
      <w:r>
        <w:t>Inputs industry, audience, socials</w:t>
      </w:r>
    </w:p>
    <w:p>
      <w:pPr>
        <w:pStyle w:val="Compact"/>
      </w:pPr>
      <w:r>
        <w:t>System shows pre-filled Persona Profile (editable)</w:t>
      </w:r>
    </w:p>
    <w:p>
      <w:pPr>
        <w:pStyle w:val="Compact"/>
      </w:pPr>
      <w:r>
        <w:t>Brand chooses tone presets:</w:t>
      </w:r>
    </w:p>
    <w:p>
      <w:pPr>
        <w:pStyle w:val="Compact"/>
      </w:pPr>
      <w:r>
        <w:t>Voice: Expert / Friendly / Quirky / Minimalist</w:t>
      </w:r>
    </w:p>
    <w:p>
      <w:pPr>
        <w:pStyle w:val="Compact"/>
      </w:pPr>
      <w:r>
        <w:t>Emoji Use: High / Low / None</w:t>
      </w:r>
    </w:p>
    <w:p>
      <w:pPr>
        <w:pStyle w:val="Compact"/>
      </w:pPr>
      <w:r>
        <w:t>Language: Bangla / English / Hindi / Urdu</w:t>
      </w:r>
    </w:p>
    <w:p>
      <w:pPr>
        <w:pStyle w:val="Compact"/>
      </w:pPr>
      <w:r>
        <w:t>Suggested modules + campaign types shown with toggle</w:t>
      </w:r>
    </w:p>
    <w:p>
      <w:pPr>
        <w:pStyle w:val="Compact"/>
      </w:pPr>
      <w:r>
        <w:t>Prompt templates for each feature pre-filled and editable</w:t>
      </w:r>
    </w:p>
    <w:p>
      <w:pPr>
        <w:pStyle w:val="Compact"/>
      </w:pPr>
      <w:r>
        <w:t>Auto-save + send summary to admin panel</w:t>
      </w:r>
    </w:p>
    <w:p>
      <w:pPr>
        <w:pStyle w:val="Normal"/>
      </w:pPr>
    </w:p>
    <w:p>
      <w:pPr>
        <w:pStyle w:val="Heading2"/>
      </w:pPr>
      <w:r>
        <w:t>💡 Prompt Editing UI</w:t>
      </w:r>
    </w:p>
    <w:p>
      <w:pPr>
        <w:pStyle w:val="Compact"/>
      </w:pPr>
      <w:r>
        <w:t>Live prompt editor per feature (with version history)</w:t>
      </w:r>
    </w:p>
    <w:p>
      <w:pPr>
        <w:pStyle w:val="Compact"/>
      </w:pPr>
      <w:r>
        <w:t>Side-by-side comparison of prompt versions</w:t>
      </w:r>
    </w:p>
    <w:p>
      <w:pPr>
        <w:pStyle w:val="Compact"/>
      </w:pPr>
      <w:r>
        <w:t>Prompt templating engine:</w:t>
      </w:r>
    </w:p>
    <w:p>
      <w:pPr>
        <w:pStyle w:val="Compact"/>
      </w:pPr>
      <w:r>
        <w:t>Variables: {brand_name}, {audience}, {product_type}, etc</w:t>
      </w:r>
    </w:p>
    <w:p>
      <w:pPr>
        <w:pStyle w:val="Compact"/>
      </w:pPr>
      <w:r>
        <w:t>Conditional logic: IF campaign_type = contest THEN use engaging tone</w:t>
      </w:r>
    </w:p>
    <w:p>
      <w:pPr>
        <w:pStyle w:val="Compact"/>
      </w:pPr>
      <w:r>
        <w:t>Superadmin templates library (can push to brands)</w:t>
      </w:r>
    </w:p>
    <w:p>
      <w:pPr>
        <w:pStyle w:val="Normal"/>
      </w:pPr>
    </w:p>
    <w:p>
      <w:pPr>
        <w:pStyle w:val="Heading2"/>
      </w:pPr>
      <w:r>
        <w:t>🔧 Backend Requirements</w:t>
      </w:r>
    </w:p>
    <w:p>
      <w:pPr>
        <w:pStyle w:val="Heading3"/>
      </w:pPr>
      <w:r>
        <w:t>Tables:</w:t>
      </w:r>
    </w:p>
    <w:p>
      <w:pPr>
        <w:pStyle w:val="Normal"/>
      </w:pPr>
      <w:r>
        <w:t>brand_profiles</w:t>
      </w:r>
    </w:p>
    <w:p>
      <w:pPr>
        <w:pStyle w:val="Compact"/>
      </w:pPr>
      <w:r>
        <w:t>brand_id, industry, audience, voice_style, emoji_level, language, socials, color_palette, etc</w:t>
      </w:r>
    </w:p>
    <w:p>
      <w:pPr>
        <w:pStyle w:val="Normal"/>
      </w:pPr>
      <w:r>
        <w:t>ai_prompts</w:t>
      </w:r>
    </w:p>
    <w:p>
      <w:pPr>
        <w:pStyle w:val="Compact"/>
      </w:pPr>
      <w:r>
        <w:t>prompt_id, brand_id, feature_name, prompt_text, version, token_usage, updated_by</w:t>
      </w:r>
    </w:p>
    <w:p>
      <w:pPr>
        <w:pStyle w:val="Heading3"/>
      </w:pPr>
      <w:r>
        <w:t>Services:</w:t>
      </w:r>
    </w:p>
    <w:p>
      <w:pPr>
        <w:pStyle w:val="Compact"/>
      </w:pPr>
      <w:r>
        <w:t>AI Profiler API (scrape and analyze)</w:t>
      </w:r>
    </w:p>
    <w:p>
      <w:pPr>
        <w:pStyle w:val="Compact"/>
      </w:pPr>
      <w:r>
        <w:t>Prompt Manager API</w:t>
      </w:r>
    </w:p>
    <w:p>
      <w:pPr>
        <w:pStyle w:val="Compact"/>
      </w:pPr>
      <w:r>
        <w:t>Persona Builder Service</w:t>
      </w:r>
    </w:p>
    <w:p>
      <w:pPr>
        <w:pStyle w:val="Compact"/>
      </w:pPr>
      <w:r>
        <w:t>Wizard Engine: guides user through onboarding flow</w:t>
      </w:r>
    </w:p>
    <w:p>
      <w:pPr>
        <w:pStyle w:val="Normal"/>
      </w:pPr>
    </w:p>
    <w:p>
      <w:pPr>
        <w:pStyle w:val="Heading2"/>
      </w:pPr>
      <w:r>
        <w:t>🤖 AI Prompts Examples</w:t>
      </w:r>
    </w:p>
    <w:p>
      <w:pPr>
        <w:pStyle w:val="FirstParagraph"/>
      </w:pPr>
      <w:r>
        <w:t>Prompt to generate brand persona summary:</w:t>
      </w:r>
    </w:p>
    <w:p>
      <w:pPr>
        <w:pStyle w:val="SourceCode"/>
      </w:pPr>
      <w:r>
        <w:t>Based on this brand's website, FB/IG posts, and audience type, summarize the tone, style, and ideal content type they prefer. Provide a summary like:</w:t>
        <w:br/>
        <w:t>- Brand Tone: ...</w:t>
        <w:br/>
        <w:t>- Target Audience: ...</w:t>
        <w:br/>
        <w:t>- Preferred Campaign Style: ...</w:t>
        <w:br/>
        <w:t>- Emoji Usage: ...</w:t>
      </w:r>
    </w:p>
    <w:p>
      <w:pPr>
        <w:pStyle w:val="FirstParagraph"/>
      </w:pPr>
      <w:r>
        <w:t>Prompt to auto-create inbox reply prompt:</w:t>
      </w:r>
    </w:p>
    <w:p>
      <w:pPr>
        <w:pStyle w:val="SourceCode"/>
      </w:pPr>
      <w:r>
        <w:t>Write a default reply for a skincare brand in Bangla targeting women aged 20-35 asking about delivery. Keep it helpful, casual, warm, and less than 80 words.</w:t>
      </w:r>
    </w:p>
    <w:p>
      <w:pPr>
        <w:pStyle w:val="Normal"/>
      </w:pPr>
    </w:p>
    <w:p>
      <w:pPr>
        <w:pStyle w:val="Heading2"/>
      </w:pPr>
      <w:r>
        <w:t>🔐 Roles &amp; Permissions</w:t>
      </w:r>
    </w:p>
    <w:p>
      <w:pPr>
        <w:pStyle w:val="Normal"/>
      </w:pPr>
      <w:r>
        <w:t>Superadmin:</w:t>
      </w:r>
    </w:p>
    <w:p>
      <w:pPr>
        <w:pStyle w:val="Compact"/>
      </w:pPr>
      <w:r>
        <w:t>Define prompt templates globally</w:t>
      </w:r>
    </w:p>
    <w:p>
      <w:pPr>
        <w:pStyle w:val="Compact"/>
      </w:pPr>
      <w:r>
        <w:t>Set locked prompt zones for brands</w:t>
      </w:r>
    </w:p>
    <w:p>
      <w:pPr>
        <w:pStyle w:val="Compact"/>
      </w:pPr>
      <w:r>
        <w:t>Track prompt usage logs</w:t>
      </w:r>
    </w:p>
    <w:p>
      <w:pPr>
        <w:pStyle w:val="Normal"/>
      </w:pPr>
      <w:r>
        <w:t>Brand Admin:</w:t>
      </w:r>
    </w:p>
    <w:p>
      <w:pPr>
        <w:pStyle w:val="Compact"/>
      </w:pPr>
      <w:r>
        <w:t>Customize prompts</w:t>
      </w:r>
    </w:p>
    <w:p>
      <w:pPr>
        <w:pStyle w:val="Compact"/>
      </w:pPr>
      <w:r>
        <w:t>Edit persona setup</w:t>
      </w:r>
    </w:p>
    <w:p>
      <w:pPr>
        <w:pStyle w:val="Compact"/>
      </w:pPr>
      <w:r>
        <w:t>Run setup wizard again (if rebranding)</w:t>
      </w:r>
    </w:p>
    <w:p>
      <w:pPr>
        <w:pStyle w:val="Normal"/>
      </w:pPr>
      <w:r>
        <w:t>Editors:</w:t>
      </w:r>
    </w:p>
    <w:p>
      <w:pPr>
        <w:pStyle w:val="Compact"/>
      </w:pPr>
      <w:r>
        <w:t>Preview prompt outputs</w:t>
      </w:r>
    </w:p>
    <w:p>
      <w:pPr>
        <w:pStyle w:val="Compact"/>
      </w:pPr>
      <w:r>
        <w:t>Suggest edits (requires approval)</w:t>
      </w:r>
    </w:p>
    <w:p>
      <w:pPr>
        <w:pStyle w:val="Normal"/>
      </w:pPr>
    </w:p>
    <w:p>
      <w:pPr>
        <w:pStyle w:val="Heading2"/>
      </w:pPr>
      <w:r>
        <w:t>📊 Metrics to Track</w:t>
      </w:r>
    </w:p>
    <w:p>
      <w:pPr>
        <w:pStyle w:val="Compact"/>
      </w:pPr>
      <w:r>
        <w:t>Completion rate of Setup Wizard</w:t>
      </w:r>
    </w:p>
    <w:p>
      <w:pPr>
        <w:pStyle w:val="Compact"/>
      </w:pPr>
      <w:r>
        <w:t>Prompt edits per brand</w:t>
      </w:r>
    </w:p>
    <w:p>
      <w:pPr>
        <w:pStyle w:val="Compact"/>
      </w:pPr>
      <w:r>
        <w:t>GPT usage per module per brand</w:t>
      </w:r>
    </w:p>
    <w:p>
      <w:pPr>
        <w:pStyle w:val="Compact"/>
      </w:pPr>
      <w:r>
        <w:t>Response engagement by prompt version</w:t>
      </w:r>
    </w:p>
    <w:p>
      <w:pPr>
        <w:pStyle w:val="Normal"/>
      </w:pPr>
    </w:p>
    <w:p>
      <w:pPr>
        <w:pStyle w:val="Heading2"/>
      </w:pPr>
      <w:r>
        <w:t>🔄 Integrations</w:t>
      </w:r>
    </w:p>
    <w:p>
      <w:pPr>
        <w:pStyle w:val="Compact"/>
      </w:pPr>
      <w:r>
        <w:t>Auto-posting: pulls tone from Setup</w:t>
      </w:r>
    </w:p>
    <w:p>
      <w:pPr>
        <w:pStyle w:val="Compact"/>
      </w:pPr>
      <w:r>
        <w:t>Inbox auto-replies: use prompt from Wizard</w:t>
      </w:r>
    </w:p>
    <w:p>
      <w:pPr>
        <w:pStyle w:val="Compact"/>
      </w:pPr>
      <w:r>
        <w:t>Campaign Generator: chooses formats based on audience fit</w:t>
      </w:r>
    </w:p>
    <w:p>
      <w:pPr>
        <w:pStyle w:val="Compact"/>
      </w:pPr>
      <w:r>
        <w:t>Blog Engine: adjusts tone + keywords</w:t>
      </w:r>
    </w:p>
    <w:p>
      <w:pPr>
        <w:pStyle w:val="Compact"/>
      </w:pPr>
      <w:r>
        <w:t>Localization: aligns with Setup Wizard’s language pick</w:t>
      </w:r>
    </w:p>
    <w:p>
      <w:pPr>
        <w:pStyle w:val="Normal"/>
      </w:pPr>
    </w:p>
    <w:p>
      <w:pPr>
        <w:pStyle w:val="Heading2"/>
      </w:pPr>
      <w:r>
        <w:t>🧠 Benefits</w:t>
      </w:r>
    </w:p>
    <w:p>
      <w:pPr>
        <w:pStyle w:val="Compact"/>
      </w:pPr>
      <w:r>
        <w:t>Faster onboarding for clients</w:t>
      </w:r>
    </w:p>
    <w:p>
      <w:pPr>
        <w:pStyle w:val="Compact"/>
      </w:pPr>
      <w:r>
        <w:t>Less support time to customize AI replies</w:t>
      </w:r>
    </w:p>
    <w:p>
      <w:pPr>
        <w:pStyle w:val="Compact"/>
      </w:pPr>
      <w:r>
        <w:t>Scalable prompt management across 100s of brands</w:t>
      </w:r>
    </w:p>
    <w:p>
      <w:pPr>
        <w:pStyle w:val="Compact"/>
      </w:pPr>
      <w:r>
        <w:t>Consistent brand voice across all outputs</w:t>
      </w:r>
    </w:p>
    <w:p>
      <w:pPr>
        <w:pStyle w:val="Normal"/>
      </w:pPr>
    </w:p>
    <w:p>
      <w:pPr>
        <w:pStyle w:val="FirstParagraph"/>
      </w:pPr>
      <w:r>
        <w:t>✅ Document complete. Let me know if you’d like to export or illustrate the Setup Wizard UI flows next.</w:t>
      </w:r>
    </w:p>
    <w:p>
      <w:pPr>
        <w:pStyle w:val="Heading2"/>
      </w:pPr>
      <w:r>
        <w:t>Intelligent Bundles</w:t>
      </w:r>
      <w:r>
        <w:bookmarkStart w:id="32" w:name="Intelligent Bundles"/>
        <w:t>Intelligent Bundles</w:t>
        <w:bookmarkEnd w:id="32"/>
      </w:r>
    </w:p>
    <w:p>
      <w:pPr>
        <w:pStyle w:val="Heading1"/>
      </w:pPr>
      <w:r>
        <w:t>📦 Product Bundles + Intelligent Collection Builder</w:t>
      </w:r>
    </w:p>
    <w:p>
      <w:pPr>
        <w:pStyle w:val="Normal"/>
      </w:pPr>
    </w:p>
    <w:p>
      <w:pPr>
        <w:pStyle w:val="Heading2"/>
      </w:pPr>
      <w:r>
        <w:t>✅ Module Overview</w:t>
      </w:r>
    </w:p>
    <w:p>
      <w:pPr>
        <w:pStyle w:val="FirstParagraph"/>
      </w:pPr>
      <w:r>
        <w:t>This module enables brands to create intelligent product bundles and SEO-optimized collections automatically based on trends, user intent, seasonal behaviors, and UGC patterns. The system allows manual, assisted, and fully automated bundle/collection generation. It ties directly with campaign performance, search queries, blog topics, and platform-wide insights.</w:t>
      </w:r>
    </w:p>
    <w:p>
      <w:pPr>
        <w:pStyle w:val="Normal"/>
      </w:pPr>
    </w:p>
    <w:p>
      <w:pPr>
        <w:pStyle w:val="Heading2"/>
      </w:pPr>
      <w:r>
        <w:t>🌟 Core Goals</w:t>
      </w:r>
    </w:p>
    <w:p>
      <w:pPr>
        <w:pStyle w:val="Compact"/>
      </w:pPr>
      <w:r>
        <w:t>Increase AOV (Average Order Value) through logical bundling</w:t>
      </w:r>
    </w:p>
    <w:p>
      <w:pPr>
        <w:pStyle w:val="Compact"/>
      </w:pPr>
      <w:r>
        <w:t>Automatically generate category/collection pages based on UGC, blogs, and sales</w:t>
      </w:r>
    </w:p>
    <w:p>
      <w:pPr>
        <w:pStyle w:val="Compact"/>
      </w:pPr>
      <w:r>
        <w:t>Help brands build curated sets without manual curation</w:t>
      </w:r>
    </w:p>
    <w:p>
      <w:pPr>
        <w:pStyle w:val="Normal"/>
      </w:pPr>
    </w:p>
    <w:p>
      <w:pPr>
        <w:pStyle w:val="Heading2"/>
      </w:pPr>
      <w:r>
        <w:t>🧠 Feature Set</w:t>
      </w:r>
    </w:p>
    <w:p>
      <w:pPr>
        <w:pStyle w:val="Heading3"/>
      </w:pPr>
      <w:r>
        <w:t>1. Product Bundler Engine</w:t>
      </w:r>
    </w:p>
    <w:p>
      <w:pPr>
        <w:pStyle w:val="Compact"/>
      </w:pPr>
      <w:r>
        <w:t>Auto Bundle Types:</w:t>
      </w:r>
    </w:p>
    <w:p>
      <w:pPr>
        <w:pStyle w:val="Compact"/>
      </w:pPr>
      <w:r>
        <w:t>Frequently Bought Together</w:t>
      </w:r>
    </w:p>
    <w:p>
      <w:pPr>
        <w:pStyle w:val="Compact"/>
      </w:pPr>
      <w:r>
        <w:t>UGC Mentioned Sets</w:t>
      </w:r>
    </w:p>
    <w:p>
      <w:pPr>
        <w:pStyle w:val="Compact"/>
      </w:pPr>
      <w:r>
        <w:t>Blog + Product Bundles</w:t>
      </w:r>
    </w:p>
    <w:p>
      <w:pPr>
        <w:pStyle w:val="Compact"/>
      </w:pPr>
      <w:r>
        <w:t>Seasonal / Occasion-based</w:t>
      </w:r>
    </w:p>
    <w:p>
      <w:pPr>
        <w:pStyle w:val="Compact"/>
      </w:pPr>
      <w:r>
        <w:t>Smart Pairing Logic:</w:t>
      </w:r>
    </w:p>
    <w:p>
      <w:pPr>
        <w:pStyle w:val="Compact"/>
      </w:pPr>
      <w:r>
        <w:t>Uses co-purchase matrix + keyword vector similarity</w:t>
      </w:r>
    </w:p>
    <w:p>
      <w:pPr>
        <w:pStyle w:val="Compact"/>
      </w:pPr>
      <w:r>
        <w:t>Bundle size, price tier, inventory level considered</w:t>
      </w:r>
    </w:p>
    <w:p>
      <w:pPr>
        <w:pStyle w:val="Compact"/>
      </w:pPr>
      <w:r>
        <w:t>Bundle Types:</w:t>
      </w:r>
    </w:p>
    <w:p>
      <w:pPr>
        <w:pStyle w:val="Compact"/>
      </w:pPr>
      <w:r>
        <w:t>Static (one-time set)</w:t>
      </w:r>
    </w:p>
    <w:p>
      <w:pPr>
        <w:pStyle w:val="Compact"/>
      </w:pPr>
      <w:r>
        <w:t>Dynamic (auto-adjusts based on rules)</w:t>
      </w:r>
    </w:p>
    <w:p>
      <w:pPr>
        <w:pStyle w:val="Compact"/>
      </w:pPr>
      <w:r>
        <w:t>Conditional (e.g., “For Oily Skin + Under 1000 BDT”)</w:t>
      </w:r>
    </w:p>
    <w:p>
      <w:pPr>
        <w:pStyle w:val="Compact"/>
      </w:pPr>
      <w:r>
        <w:t>Display Options:</w:t>
      </w:r>
    </w:p>
    <w:p>
      <w:pPr>
        <w:pStyle w:val="Compact"/>
      </w:pPr>
      <w:r>
        <w:t>On PDP (Product Detail Page)</w:t>
      </w:r>
    </w:p>
    <w:p>
      <w:pPr>
        <w:pStyle w:val="Compact"/>
      </w:pPr>
      <w:r>
        <w:t>On Homepage Modules</w:t>
      </w:r>
    </w:p>
    <w:p>
      <w:pPr>
        <w:pStyle w:val="Compact"/>
      </w:pPr>
      <w:r>
        <w:t>As Campaign Highlights</w:t>
      </w:r>
    </w:p>
    <w:p>
      <w:pPr>
        <w:pStyle w:val="Heading3"/>
      </w:pPr>
      <w:r>
        <w:t>2. Collection Builder Engine</w:t>
      </w:r>
    </w:p>
    <w:p>
      <w:pPr>
        <w:pStyle w:val="Compact"/>
      </w:pPr>
      <w:r>
        <w:t>Trigger Sources:</w:t>
      </w:r>
    </w:p>
    <w:p>
      <w:pPr>
        <w:pStyle w:val="Compact"/>
      </w:pPr>
      <w:r>
        <w:t>Search queries (e.g., “K-beauty anti-aging”)</w:t>
      </w:r>
    </w:p>
    <w:p>
      <w:pPr>
        <w:pStyle w:val="Compact"/>
      </w:pPr>
      <w:r>
        <w:t>Blog internal links</w:t>
      </w:r>
    </w:p>
    <w:p>
      <w:pPr>
        <w:pStyle w:val="Compact"/>
      </w:pPr>
      <w:r>
        <w:t>Top UGC clusters (e.g., “summer glow routine”)</w:t>
      </w:r>
    </w:p>
    <w:p>
      <w:pPr>
        <w:pStyle w:val="Compact"/>
      </w:pPr>
      <w:r>
        <w:t>Festival triggers</w:t>
      </w:r>
    </w:p>
    <w:p>
      <w:pPr>
        <w:pStyle w:val="Compact"/>
      </w:pPr>
      <w:r>
        <w:t>SEO Optimization:</w:t>
      </w:r>
    </w:p>
    <w:p>
      <w:pPr>
        <w:pStyle w:val="Compact"/>
      </w:pPr>
      <w:r>
        <w:t>Title + Meta from trending queries</w:t>
      </w:r>
    </w:p>
    <w:p>
      <w:pPr>
        <w:pStyle w:val="Compact"/>
      </w:pPr>
      <w:r>
        <w:t>Internal linking from blogs + social posts</w:t>
      </w:r>
    </w:p>
    <w:p>
      <w:pPr>
        <w:pStyle w:val="Compact"/>
      </w:pPr>
      <w:r>
        <w:t>Smart canonical &amp; tag-based structure</w:t>
      </w:r>
    </w:p>
    <w:p>
      <w:pPr>
        <w:pStyle w:val="Compact"/>
      </w:pPr>
      <w:r>
        <w:t>Collection Logic:</w:t>
      </w:r>
    </w:p>
    <w:p>
      <w:pPr>
        <w:pStyle w:val="Compact"/>
      </w:pPr>
      <w:r>
        <w:t>Rule-based: “All products tagged with ‘hydration’ &amp; in stock”</w:t>
      </w:r>
    </w:p>
    <w:p>
      <w:pPr>
        <w:pStyle w:val="Compact"/>
      </w:pPr>
      <w:r>
        <w:t>Curated: Drag/drop selection UI</w:t>
      </w:r>
    </w:p>
    <w:p>
      <w:pPr>
        <w:pStyle w:val="Compact"/>
      </w:pPr>
      <w:r>
        <w:t>AI Suggested: Based on performance + customer journey</w:t>
      </w:r>
    </w:p>
    <w:p>
      <w:pPr>
        <w:pStyle w:val="Heading3"/>
      </w:pPr>
      <w:r>
        <w:t>3. Brand Panel Features</w:t>
      </w:r>
    </w:p>
    <w:p>
      <w:pPr>
        <w:pStyle w:val="Compact"/>
      </w:pPr>
      <w:r>
        <w:t>Create Bundle Wizard:</w:t>
      </w:r>
    </w:p>
    <w:p>
      <w:pPr>
        <w:pStyle w:val="Compact"/>
      </w:pPr>
      <w:r>
        <w:t>Auto mode: Choose goal + price range</w:t>
      </w:r>
    </w:p>
    <w:p>
      <w:pPr>
        <w:pStyle w:val="Compact"/>
      </w:pPr>
      <w:r>
        <w:t>Manual mode: Add from catalog</w:t>
      </w:r>
    </w:p>
    <w:p>
      <w:pPr>
        <w:pStyle w:val="Compact"/>
      </w:pPr>
      <w:r>
        <w:t>Assisted mode: Approve AI suggestions</w:t>
      </w:r>
    </w:p>
    <w:p>
      <w:pPr>
        <w:pStyle w:val="Compact"/>
      </w:pPr>
      <w:r>
        <w:t>Collection Dashboard:</w:t>
      </w:r>
    </w:p>
    <w:p>
      <w:pPr>
        <w:pStyle w:val="Compact"/>
      </w:pPr>
      <w:r>
        <w:t>Create SEO-ready collections in 3 clicks</w:t>
      </w:r>
    </w:p>
    <w:p>
      <w:pPr>
        <w:pStyle w:val="Compact"/>
      </w:pPr>
      <w:r>
        <w:t>Auto-refresh rules (e.g., every Monday re-check matching products)</w:t>
      </w:r>
    </w:p>
    <w:p>
      <w:pPr>
        <w:pStyle w:val="Compact"/>
      </w:pPr>
      <w:r>
        <w:t>Preview layout before publishing</w:t>
      </w:r>
    </w:p>
    <w:p>
      <w:pPr>
        <w:pStyle w:val="Compact"/>
      </w:pPr>
      <w:r>
        <w:t>Publishing Controls:</w:t>
      </w:r>
    </w:p>
    <w:p>
      <w:pPr>
        <w:pStyle w:val="Compact"/>
      </w:pPr>
      <w:r>
        <w:t>Visibility (Public / Campaign-only / Hidden)</w:t>
      </w:r>
    </w:p>
    <w:p>
      <w:pPr>
        <w:pStyle w:val="Compact"/>
      </w:pPr>
      <w:r>
        <w:t>Placement: Menu, Homepage, Blog Sidebar, Offer Pages</w:t>
      </w:r>
    </w:p>
    <w:p>
      <w:pPr>
        <w:pStyle w:val="Normal"/>
      </w:pPr>
    </w:p>
    <w:p>
      <w:pPr>
        <w:pStyle w:val="Heading2"/>
      </w:pPr>
      <w:r>
        <w:t>⚖️ Technical Details</w:t>
      </w:r>
    </w:p>
    <w:p>
      <w:pPr>
        <w:pStyle w:val="Heading3"/>
      </w:pPr>
      <w:r>
        <w:t>Tables</w:t>
      </w:r>
    </w:p>
    <w:p>
      <w:pPr>
        <w:pStyle w:val="Compact"/>
      </w:pPr>
      <w:r>
        <w:t>product_bundles</w:t>
      </w:r>
    </w:p>
    <w:p>
      <w:pPr>
        <w:pStyle w:val="Compact"/>
      </w:pPr>
      <w:r>
        <w:t>collection_groups</w:t>
      </w:r>
    </w:p>
    <w:p>
      <w:pPr>
        <w:pStyle w:val="Compact"/>
      </w:pPr>
      <w:r>
        <w:t>bundle_rules</w:t>
      </w:r>
    </w:p>
    <w:p>
      <w:pPr>
        <w:pStyle w:val="Compact"/>
      </w:pPr>
      <w:r>
        <w:t>auto_collection_triggers</w:t>
      </w:r>
    </w:p>
    <w:p>
      <w:pPr>
        <w:pStyle w:val="Compact"/>
      </w:pPr>
      <w:r>
        <w:t>bundle_performance_metrics</w:t>
      </w:r>
    </w:p>
    <w:p>
      <w:pPr>
        <w:pStyle w:val="Heading3"/>
      </w:pPr>
      <w:r>
        <w:t>Services</w:t>
      </w:r>
    </w:p>
    <w:p>
      <w:pPr>
        <w:pStyle w:val="Compact"/>
      </w:pPr>
      <w:r>
        <w:t>Bundle Suggestion Engine (cron + on-demand)</w:t>
      </w:r>
    </w:p>
    <w:p>
      <w:pPr>
        <w:pStyle w:val="Compact"/>
      </w:pPr>
      <w:r>
        <w:t>Collection Indexer (SEO &amp; sitemap)</w:t>
      </w:r>
    </w:p>
    <w:p>
      <w:pPr>
        <w:pStyle w:val="Compact"/>
      </w:pPr>
      <w:r>
        <w:t>Inventory Sync Hook</w:t>
      </w:r>
    </w:p>
    <w:p>
      <w:pPr>
        <w:pStyle w:val="Compact"/>
      </w:pPr>
      <w:r>
        <w:t>Smart Filter API (for conditional logic)</w:t>
      </w:r>
    </w:p>
    <w:p>
      <w:pPr>
        <w:pStyle w:val="Heading3"/>
      </w:pPr>
      <w:r>
        <w:t>Data Sources</w:t>
      </w:r>
    </w:p>
    <w:p>
      <w:pPr>
        <w:pStyle w:val="Compact"/>
      </w:pPr>
      <w:r>
        <w:t>Product tags, sales, inventory</w:t>
      </w:r>
    </w:p>
    <w:p>
      <w:pPr>
        <w:pStyle w:val="Compact"/>
      </w:pPr>
      <w:r>
        <w:t>Blog topics + linking</w:t>
      </w:r>
    </w:p>
    <w:p>
      <w:pPr>
        <w:pStyle w:val="Compact"/>
      </w:pPr>
      <w:r>
        <w:t>Search logs + vector embeddings</w:t>
      </w:r>
    </w:p>
    <w:p>
      <w:pPr>
        <w:pStyle w:val="Compact"/>
      </w:pPr>
      <w:r>
        <w:t>UGC keywords &amp; campaign data</w:t>
      </w:r>
    </w:p>
    <w:p>
      <w:pPr>
        <w:pStyle w:val="Normal"/>
      </w:pPr>
    </w:p>
    <w:p>
      <w:pPr>
        <w:pStyle w:val="Heading2"/>
      </w:pPr>
      <w:r>
        <w:t>📈 Benefits</w:t>
      </w:r>
    </w:p>
    <w:p>
      <w:pPr>
        <w:pStyle w:val="Compact"/>
      </w:pPr>
      <w:r>
        <w:t>Enables passive upselling through smart bundles</w:t>
      </w:r>
    </w:p>
    <w:p>
      <w:pPr>
        <w:pStyle w:val="Compact"/>
      </w:pPr>
      <w:r>
        <w:t>Allows SEO scaling via high-intent collections</w:t>
      </w:r>
    </w:p>
    <w:p>
      <w:pPr>
        <w:pStyle w:val="Compact"/>
      </w:pPr>
      <w:r>
        <w:t>Brands can tap into trends without manual curation</w:t>
      </w:r>
    </w:p>
    <w:p>
      <w:pPr>
        <w:pStyle w:val="Compact"/>
      </w:pPr>
      <w:r>
        <w:t>Future-ready for automation-based merchandising</w:t>
      </w:r>
    </w:p>
    <w:p>
      <w:pPr>
        <w:pStyle w:val="Normal"/>
      </w:pPr>
    </w:p>
    <w:p>
      <w:pPr>
        <w:pStyle w:val="Heading2"/>
      </w:pPr>
      <w:r>
        <w:t>🔒 Permissions</w:t>
      </w:r>
    </w:p>
    <w:p>
      <w:pPr>
        <w:pStyle w:val="Compact"/>
      </w:pPr>
      <w:r>
        <w:t>Brand Admin:</w:t>
      </w:r>
    </w:p>
    <w:p>
      <w:pPr>
        <w:pStyle w:val="Compact"/>
      </w:pPr>
      <w:r>
        <w:t>Create/Edit bundles &amp; collections</w:t>
      </w:r>
    </w:p>
    <w:p>
      <w:pPr>
        <w:pStyle w:val="Compact"/>
      </w:pPr>
      <w:r>
        <w:t>Toggle automation per group</w:t>
      </w:r>
    </w:p>
    <w:p>
      <w:pPr>
        <w:pStyle w:val="Compact"/>
      </w:pPr>
      <w:r>
        <w:t>Superadmin:</w:t>
      </w:r>
    </w:p>
    <w:p>
      <w:pPr>
        <w:pStyle w:val="Compact"/>
      </w:pPr>
      <w:r>
        <w:t>Adjust trigger logic</w:t>
      </w:r>
    </w:p>
    <w:p>
      <w:pPr>
        <w:pStyle w:val="Compact"/>
      </w:pPr>
      <w:r>
        <w:t>Review collection SEO compliance</w:t>
      </w:r>
    </w:p>
    <w:p>
      <w:pPr>
        <w:pStyle w:val="Normal"/>
      </w:pPr>
    </w:p>
    <w:p>
      <w:pPr>
        <w:pStyle w:val="Heading2"/>
      </w:pPr>
      <w:r>
        <w:t>🔍 AI Support</w:t>
      </w:r>
    </w:p>
    <w:p>
      <w:pPr>
        <w:pStyle w:val="Compact"/>
      </w:pPr>
      <w:r>
        <w:t>Suggest bundle names &amp; descriptions</w:t>
      </w:r>
    </w:p>
    <w:p>
      <w:pPr>
        <w:pStyle w:val="Compact"/>
      </w:pPr>
      <w:r>
        <w:t>Auto-generate SEO meta + schema markup</w:t>
      </w:r>
    </w:p>
    <w:p>
      <w:pPr>
        <w:pStyle w:val="Compact"/>
      </w:pPr>
      <w:r>
        <w:t>Predict CTR based on historical layout performance</w:t>
      </w:r>
    </w:p>
    <w:p>
      <w:pPr>
        <w:pStyle w:val="Normal"/>
      </w:pPr>
    </w:p>
    <w:p>
      <w:pPr>
        <w:pStyle w:val="FirstParagraph"/>
      </w:pPr>
      <w:r>
        <w:t>✅ Ready for flowchart, UI planning, and Codex-based build prompts. Let me know the next module.</w:t>
      </w:r>
    </w:p>
    <w:p>
      <w:r>
        <w:br w:type="page"/>
      </w:r>
    </w:p>
    <w:p>
      <w:pPr>
        <w:pStyle w:val="Heading1"/>
      </w:pPr>
      <w:r>
        <w:t>Modules/Search</w:t>
      </w:r>
    </w:p>
    <w:p>
      <w:pPr>
        <w:pStyle w:val="Heading2"/>
      </w:pPr>
      <w:r>
        <w:t>Smart Search Widget</w:t>
      </w:r>
      <w:r>
        <w:bookmarkStart w:id="33" w:name="Smart Search Widget"/>
        <w:t>Smart Search Widget</w:t>
        <w:bookmarkEnd w:id="33"/>
      </w:r>
    </w:p>
    <w:p>
      <w:pPr>
        <w:pStyle w:val="Heading1"/>
      </w:pPr>
      <w:r>
        <w:t>🔍 Smart Search Widget (Embeddable AI Search for Client Sites)</w:t>
      </w:r>
    </w:p>
    <w:p>
      <w:pPr>
        <w:pStyle w:val="Normal"/>
      </w:pPr>
    </w:p>
    <w:p>
      <w:pPr>
        <w:pStyle w:val="Heading2"/>
      </w:pPr>
      <w:r>
        <w:t>✅ Module Overview</w:t>
      </w:r>
    </w:p>
    <w:p>
      <w:pPr>
        <w:pStyle w:val="FirstParagraph"/>
      </w:pPr>
      <w:r>
        <w:t>The Smart Search Widget enables AI-powered, fuzzy product and content discovery across client storefronts. Built as an embeddable component, it integrates seamlessly into WooCommerce, Shopify, or custom frontend pages. Powered by real-time vector search and OpenAI-optimized embeddings, it provides natural-language understanding for beauty shoppers (e.g., “best Korean moisturizer for oily skin”).</w:t>
      </w:r>
    </w:p>
    <w:p>
      <w:pPr>
        <w:pStyle w:val="Normal"/>
      </w:pPr>
    </w:p>
    <w:p>
      <w:pPr>
        <w:pStyle w:val="Heading2"/>
      </w:pPr>
      <w:r>
        <w:t>🎯 Core Features</w:t>
      </w:r>
    </w:p>
    <w:p>
      <w:pPr>
        <w:pStyle w:val="Heading3"/>
      </w:pPr>
      <w:r>
        <w:t>1. AI-Powered Product Search</w:t>
      </w:r>
    </w:p>
    <w:p>
      <w:pPr>
        <w:pStyle w:val="Compact"/>
      </w:pPr>
      <w:r>
        <w:t>Understands user queries using semantic meaning, not exact keyword match</w:t>
      </w:r>
    </w:p>
    <w:p>
      <w:pPr>
        <w:pStyle w:val="Compact"/>
      </w:pPr>
      <w:r>
        <w:t>Maps user intents to product metadata, benefits, tags, ingredients</w:t>
      </w:r>
    </w:p>
    <w:p>
      <w:pPr>
        <w:pStyle w:val="Compact"/>
      </w:pPr>
      <w:r>
        <w:t>Supports multi-language search (Bangla, English, Hindi)</w:t>
      </w:r>
    </w:p>
    <w:p>
      <w:pPr>
        <w:pStyle w:val="Heading3"/>
      </w:pPr>
      <w:r>
        <w:t>2. Embeddable Widget</w:t>
      </w:r>
    </w:p>
    <w:p>
      <w:pPr>
        <w:pStyle w:val="Compact"/>
      </w:pPr>
      <w:r>
        <w:t>JavaScript snippet to embed on any site section (homepage, category page, mobile app)</w:t>
      </w:r>
    </w:p>
    <w:p>
      <w:pPr>
        <w:pStyle w:val="Compact"/>
      </w:pPr>
      <w:r>
        <w:t>Supports theme-based styling and layout config</w:t>
      </w:r>
    </w:p>
    <w:p>
      <w:pPr>
        <w:pStyle w:val="Compact"/>
      </w:pPr>
      <w:r>
        <w:t>Responsive + fast (sub-200ms response)</w:t>
      </w:r>
    </w:p>
    <w:p>
      <w:pPr>
        <w:pStyle w:val="Heading3"/>
      </w:pPr>
      <w:r>
        <w:t>3. Real-Time Vector Search Engine</w:t>
      </w:r>
    </w:p>
    <w:p>
      <w:pPr>
        <w:pStyle w:val="Compact"/>
      </w:pPr>
      <w:r>
        <w:t>Uses OpenAI or custom embedding model to index product data</w:t>
      </w:r>
    </w:p>
    <w:p>
      <w:pPr>
        <w:pStyle w:val="Compact"/>
      </w:pPr>
      <w:r>
        <w:t>Search index stored in high-performance vector DB (e.g., Weaviate, Pinecone, or custom MySQL-based vector store)</w:t>
      </w:r>
    </w:p>
    <w:p>
      <w:pPr>
        <w:pStyle w:val="Compact"/>
      </w:pPr>
      <w:r>
        <w:t>Auto-updates with product changes or new blog entries</w:t>
      </w:r>
    </w:p>
    <w:p>
      <w:pPr>
        <w:pStyle w:val="Heading3"/>
      </w:pPr>
      <w:r>
        <w:t>4. Unified Search: Products + Blogs + UGC</w:t>
      </w:r>
    </w:p>
    <w:p>
      <w:pPr>
        <w:pStyle w:val="Compact"/>
      </w:pPr>
      <w:r>
        <w:t>Returns hybrid results: product cards, helpful blogs, campaign posts</w:t>
      </w:r>
    </w:p>
    <w:p>
      <w:pPr>
        <w:pStyle w:val="Compact"/>
      </w:pPr>
      <w:r>
        <w:t>Boosts UGC/blogs that match user concern or skin type</w:t>
      </w:r>
    </w:p>
    <w:p>
      <w:pPr>
        <w:pStyle w:val="Compact"/>
      </w:pPr>
      <w:r>
        <w:t>Click-through sends user to canonical page</w:t>
      </w:r>
    </w:p>
    <w:p>
      <w:pPr>
        <w:pStyle w:val="Heading3"/>
      </w:pPr>
      <w:r>
        <w:t>5. Configurable Behavior</w:t>
      </w:r>
    </w:p>
    <w:p>
      <w:pPr>
        <w:pStyle w:val="Compact"/>
      </w:pPr>
      <w:r>
        <w:t>Superadmin can define field weights: e.g., boost tag match &gt; ingredient match</w:t>
      </w:r>
    </w:p>
    <w:p>
      <w:pPr>
        <w:pStyle w:val="Compact"/>
      </w:pPr>
      <w:r>
        <w:t>Clients can enable/disable blog/UGC search</w:t>
      </w:r>
    </w:p>
    <w:p>
      <w:pPr>
        <w:pStyle w:val="Compact"/>
      </w:pPr>
      <w:r>
        <w:t>Custom synonym map per client (e.g., “zits” → “acne”)</w:t>
      </w:r>
    </w:p>
    <w:p>
      <w:pPr>
        <w:pStyle w:val="Normal"/>
      </w:pPr>
    </w:p>
    <w:p>
      <w:pPr>
        <w:pStyle w:val="Heading2"/>
      </w:pPr>
      <w:r>
        <w:t>💡 UX &amp; Integration</w:t>
      </w:r>
    </w:p>
    <w:p>
      <w:pPr>
        <w:pStyle w:val="Heading3"/>
      </w:pPr>
      <w:r>
        <w:t>Widget Options:</w:t>
      </w:r>
    </w:p>
    <w:p>
      <w:pPr>
        <w:pStyle w:val="Compact"/>
      </w:pPr>
      <w:r>
        <w:t>Inline search bar</w:t>
      </w:r>
    </w:p>
    <w:p>
      <w:pPr>
        <w:pStyle w:val="Compact"/>
      </w:pPr>
      <w:r>
        <w:t>Popup modal on click</w:t>
      </w:r>
    </w:p>
    <w:p>
      <w:pPr>
        <w:pStyle w:val="Compact"/>
      </w:pPr>
      <w:r>
        <w:t>Fixed floating icon on page bottom</w:t>
      </w:r>
    </w:p>
    <w:p>
      <w:pPr>
        <w:pStyle w:val="Heading3"/>
      </w:pPr>
      <w:r>
        <w:t>Data Shown:</w:t>
      </w:r>
    </w:p>
    <w:p>
      <w:pPr>
        <w:pStyle w:val="Compact"/>
      </w:pPr>
      <w:r>
        <w:t>Thumbnail + product name + benefit summary</w:t>
      </w:r>
    </w:p>
    <w:p>
      <w:pPr>
        <w:pStyle w:val="Compact"/>
      </w:pPr>
      <w:r>
        <w:t>Price, rating, and “Add to Cart”/“View More”</w:t>
      </w:r>
    </w:p>
    <w:p>
      <w:pPr>
        <w:pStyle w:val="Compact"/>
      </w:pPr>
      <w:r>
        <w:t>Blog snippet if applicable (e.g., “Why This Moisturizer Suits Oily Skin”)</w:t>
      </w:r>
    </w:p>
    <w:p>
      <w:pPr>
        <w:pStyle w:val="Heading3"/>
      </w:pPr>
      <w:r>
        <w:t>Integration APIs:</w:t>
      </w:r>
    </w:p>
    <w:p>
      <w:pPr>
        <w:pStyle w:val="Compact"/>
      </w:pPr>
      <w:r>
        <w:t>GET /ai-search?q={query}&amp;brand_id=123</w:t>
      </w:r>
    </w:p>
    <w:p>
      <w:pPr>
        <w:pStyle w:val="Compact"/>
      </w:pPr>
      <w:r>
        <w:t>POST /update-embeddings → Sync products</w:t>
      </w:r>
    </w:p>
    <w:p>
      <w:pPr>
        <w:pStyle w:val="Compact"/>
      </w:pPr>
      <w:r>
        <w:t>GET /config/search-behavior → Loads weights/preferences per brand</w:t>
      </w:r>
    </w:p>
    <w:p>
      <w:pPr>
        <w:pStyle w:val="Normal"/>
      </w:pPr>
    </w:p>
    <w:p>
      <w:pPr>
        <w:pStyle w:val="Heading2"/>
      </w:pPr>
      <w:r>
        <w:t>⚙️ Technical Stack</w:t>
      </w:r>
    </w:p>
    <w:p>
      <w:pPr>
        <w:pStyle w:val="Compact"/>
      </w:pPr>
      <w:r>
        <w:t>Frontend: Vanilla JS + CSS for embeddable version (with React variant for React apps)</w:t>
      </w:r>
    </w:p>
    <w:p>
      <w:pPr>
        <w:pStyle w:val="Compact"/>
      </w:pPr>
      <w:r>
        <w:t>Backend:</w:t>
      </w:r>
    </w:p>
    <w:p>
      <w:pPr>
        <w:pStyle w:val="Compact"/>
      </w:pPr>
      <w:r>
        <w:t>Search API (Node.js or Python FastAPI)</w:t>
      </w:r>
    </w:p>
    <w:p>
      <w:pPr>
        <w:pStyle w:val="Compact"/>
      </w:pPr>
      <w:r>
        <w:t>Vector DB layer (Weaviate, Qdrant, or Pinecone)</w:t>
      </w:r>
    </w:p>
    <w:p>
      <w:pPr>
        <w:pStyle w:val="Compact"/>
      </w:pPr>
      <w:r>
        <w:t>Embedding Generator (OpenAI, MiniLM, or custom finetuned model)</w:t>
      </w:r>
    </w:p>
    <w:p>
      <w:pPr>
        <w:pStyle w:val="Compact"/>
      </w:pPr>
      <w:r>
        <w:t>Database Tables:</w:t>
      </w:r>
    </w:p>
    <w:p>
      <w:pPr>
        <w:pStyle w:val="Compact"/>
      </w:pPr>
      <w:r>
        <w:t>product_embeddings: product_id, embedding, brand_id, last_updated</w:t>
      </w:r>
    </w:p>
    <w:p>
      <w:pPr>
        <w:pStyle w:val="Compact"/>
      </w:pPr>
      <w:r>
        <w:t>search_logs: query, user_ip, results_shown, clicked_item</w:t>
      </w:r>
    </w:p>
    <w:p>
      <w:pPr>
        <w:pStyle w:val="Normal"/>
      </w:pPr>
    </w:p>
    <w:p>
      <w:pPr>
        <w:pStyle w:val="Heading2"/>
      </w:pPr>
      <w:r>
        <w:t>🔐 Permissions &amp; Access</w:t>
      </w:r>
    </w:p>
    <w:p>
      <w:pPr>
        <w:pStyle w:val="Compact"/>
      </w:pPr>
      <w:r>
        <w:t>Brand Admin:</w:t>
      </w:r>
    </w:p>
    <w:p>
      <w:pPr>
        <w:pStyle w:val="Compact"/>
      </w:pPr>
      <w:r>
        <w:t>Customize layout, weight preferences</w:t>
      </w:r>
    </w:p>
    <w:p>
      <w:pPr>
        <w:pStyle w:val="Compact"/>
      </w:pPr>
      <w:r>
        <w:t>Enable/disable blog/ugc blending</w:t>
      </w:r>
    </w:p>
    <w:p>
      <w:pPr>
        <w:pStyle w:val="Compact"/>
      </w:pPr>
      <w:r>
        <w:t>Superadmin:</w:t>
      </w:r>
    </w:p>
    <w:p>
      <w:pPr>
        <w:pStyle w:val="Compact"/>
      </w:pPr>
      <w:r>
        <w:t>Set default config</w:t>
      </w:r>
    </w:p>
    <w:p>
      <w:pPr>
        <w:pStyle w:val="Compact"/>
      </w:pPr>
      <w:r>
        <w:t>Manage indexing intervals</w:t>
      </w:r>
    </w:p>
    <w:p>
      <w:pPr>
        <w:pStyle w:val="Compact"/>
      </w:pPr>
      <w:r>
        <w:t>Audit performance + logs</w:t>
      </w:r>
    </w:p>
    <w:p>
      <w:pPr>
        <w:pStyle w:val="Normal"/>
      </w:pPr>
    </w:p>
    <w:p>
      <w:pPr>
        <w:pStyle w:val="Heading2"/>
      </w:pPr>
      <w:r>
        <w:t>📊 Metrics &amp; Analytics</w:t>
      </w:r>
    </w:p>
    <w:p>
      <w:pPr>
        <w:pStyle w:val="Compact"/>
      </w:pPr>
      <w:r>
        <w:t>Query volume by brand</w:t>
      </w:r>
    </w:p>
    <w:p>
      <w:pPr>
        <w:pStyle w:val="Compact"/>
      </w:pPr>
      <w:r>
        <w:t>Click-through rate per search</w:t>
      </w:r>
    </w:p>
    <w:p>
      <w:pPr>
        <w:pStyle w:val="Compact"/>
      </w:pPr>
      <w:r>
        <w:t>Zero-result queries</w:t>
      </w:r>
    </w:p>
    <w:p>
      <w:pPr>
        <w:pStyle w:val="Compact"/>
      </w:pPr>
      <w:r>
        <w:t>High-engagement search terms</w:t>
      </w:r>
    </w:p>
    <w:p>
      <w:pPr>
        <w:pStyle w:val="Normal"/>
      </w:pPr>
    </w:p>
    <w:p>
      <w:pPr>
        <w:pStyle w:val="Heading2"/>
      </w:pPr>
      <w:r>
        <w:t>🔄 System Events</w:t>
      </w:r>
    </w:p>
    <w:p>
      <w:pPr>
        <w:pStyle w:val="Compact"/>
      </w:pPr>
      <w:r>
        <w:t>New product added → triggers update-embeddings</w:t>
      </w:r>
    </w:p>
    <w:p>
      <w:pPr>
        <w:pStyle w:val="Compact"/>
      </w:pPr>
      <w:r>
        <w:t>Blog generated → added to index if blending enabled</w:t>
      </w:r>
    </w:p>
    <w:p>
      <w:pPr>
        <w:pStyle w:val="Compact"/>
      </w:pPr>
      <w:r>
        <w:t>UGC campaign ends → related content added to vector index</w:t>
      </w:r>
    </w:p>
    <w:p>
      <w:pPr>
        <w:pStyle w:val="Normal"/>
      </w:pPr>
    </w:p>
    <w:p>
      <w:pPr>
        <w:pStyle w:val="Heading2"/>
      </w:pPr>
      <w:r>
        <w:t>🤖 Example Prompt (Embedding Context Generator)</w:t>
      </w:r>
    </w:p>
    <w:p>
      <w:pPr>
        <w:pStyle w:val="FirstParagraph"/>
      </w:pPr>
      <w:r>
        <w:t>“Generate an embedding vector from the following product name, description, benefits, tags, and concerns, suitable for AI-powered ecommerce search matching. Output: single dense vector.”</w:t>
      </w:r>
    </w:p>
    <w:p>
      <w:pPr>
        <w:pStyle w:val="Normal"/>
      </w:pPr>
    </w:p>
    <w:p>
      <w:pPr>
        <w:pStyle w:val="FirstParagraph"/>
      </w:pPr>
      <w:r>
        <w:t>✅ Module ready. Would you like to move on to the next one?</w:t>
      </w:r>
    </w:p>
    <w:p>
      <w:r>
        <w:br w:type="page"/>
      </w:r>
    </w:p>
    <w:p>
      <w:pPr>
        <w:pStyle w:val="Heading1"/>
      </w:pPr>
      <w:r>
        <w:t>Modules/Customer</w:t>
      </w:r>
    </w:p>
    <w:p>
      <w:pPr>
        <w:pStyle w:val="Heading2"/>
      </w:pPr>
      <w:r>
        <w:t>Customer Identity Mapping Module</w:t>
      </w:r>
      <w:r>
        <w:bookmarkStart w:id="34" w:name="Customer Identity Mapping Module"/>
        <w:t>Customer Identity Mapping Module</w:t>
        <w:bookmarkEnd w:id="34"/>
      </w:r>
    </w:p>
    <w:p>
      <w:pPr>
        <w:pStyle w:val="Heading1"/>
      </w:pPr>
      <w:r>
        <w:t>👤 Customer Identity Mapping &amp; UGC Matching Module</w:t>
      </w:r>
    </w:p>
    <w:p>
      <w:pPr>
        <w:pStyle w:val="Heading2"/>
      </w:pPr>
      <w:r>
        <w:t>🧩 Purpose</w:t>
      </w:r>
    </w:p>
    <w:p>
      <w:pPr>
        <w:pStyle w:val="FirstParagraph"/>
      </w:pPr>
      <w:r>
        <w:t>This module connects the dots between UGC participants (commenters, inbox users, WhatsApp senders) and existing ecommerce customers (WooCommerce/Shopify). It unlocks:</w:t>
      </w:r>
    </w:p>
    <w:p>
      <w:pPr>
        <w:pStyle w:val="Compact"/>
      </w:pPr>
      <w:r>
        <w:t>Accurate reward distribution for gamified campaigns</w:t>
      </w:r>
    </w:p>
    <w:p>
      <w:pPr>
        <w:pStyle w:val="Compact"/>
      </w:pPr>
      <w:r>
        <w:t>Mapping historical orders with social activity</w:t>
      </w:r>
    </w:p>
    <w:p>
      <w:pPr>
        <w:pStyle w:val="Compact"/>
      </w:pPr>
      <w:r>
        <w:t>Building user profiles across FB, IG, WhatsApp, and web</w:t>
      </w:r>
    </w:p>
    <w:p>
      <w:pPr>
        <w:pStyle w:val="Compact"/>
      </w:pPr>
      <w:r>
        <w:t>Enabling remarketing, retention, and personalization</w:t>
      </w:r>
    </w:p>
    <w:p>
      <w:pPr>
        <w:pStyle w:val="Normal"/>
      </w:pPr>
    </w:p>
    <w:p>
      <w:pPr>
        <w:pStyle w:val="Heading2"/>
      </w:pPr>
      <w:r>
        <w:t>🧠 Core Features</w:t>
      </w:r>
    </w:p>
    <w:p>
      <w:pPr>
        <w:pStyle w:val="Heading3"/>
      </w:pPr>
      <w:r>
        <w:t>1. Customer Profile Builder</w:t>
      </w:r>
    </w:p>
    <w:p>
      <w:pPr>
        <w:pStyle w:val="Compact"/>
      </w:pPr>
      <w:r>
        <w:t>Centralized identity graph combining multiple touchpoints</w:t>
      </w:r>
    </w:p>
    <w:p>
      <w:pPr>
        <w:pStyle w:val="Compact"/>
      </w:pPr>
      <w:r>
        <w:t>Attributes: full_name, fb_id, ig_username, phone, email, location, comment_history, inbox_msgs, orders, campaigns_joined</w:t>
      </w:r>
    </w:p>
    <w:p>
      <w:pPr>
        <w:pStyle w:val="Compact"/>
      </w:pPr>
      <w:r>
        <w:t>Dynamic confidence score (0-100) per identity match</w:t>
      </w:r>
    </w:p>
    <w:p>
      <w:pPr>
        <w:pStyle w:val="FirstParagraph"/>
      </w:pPr>
      <w:r>
        <w:t>How It Works: - Collect FB/IG/WhatsApp identifiers (e.g., name, username, phone) - Run fuzzy match with ecommerce DB (email, phone, name) - Boost score if inbox history or UGC matches past campaign logs</w:t>
      </w:r>
    </w:p>
    <w:p>
      <w:pPr>
        <w:pStyle w:val="BodyText"/>
      </w:pPr>
      <w:r>
        <w:t>DB Schema: customer_identity_map - social_id, platform, matched_user_id, confidence_score, source</w:t>
      </w:r>
    </w:p>
    <w:p>
      <w:pPr>
        <w:pStyle w:val="Normal"/>
      </w:pPr>
    </w:p>
    <w:p>
      <w:pPr>
        <w:pStyle w:val="Heading3"/>
      </w:pPr>
      <w:r>
        <w:t>2. Customer Upload Tool (Add-On)</w:t>
      </w:r>
    </w:p>
    <w:p>
      <w:pPr>
        <w:pStyle w:val="Compact"/>
      </w:pPr>
      <w:r>
        <w:t>Allows brand to upload their past customer base</w:t>
      </w:r>
    </w:p>
    <w:p>
      <w:pPr>
        <w:pStyle w:val="Compact"/>
      </w:pPr>
      <w:r>
        <w:t>Fields: name, phone, email, city, order_id</w:t>
      </w:r>
    </w:p>
    <w:p>
      <w:pPr>
        <w:pStyle w:val="Compact"/>
      </w:pPr>
      <w:r>
        <w:t>Stored for future matching with FB/IG/WhatsApp interactions</w:t>
      </w:r>
    </w:p>
    <w:p>
      <w:pPr>
        <w:pStyle w:val="FirstParagraph"/>
      </w:pPr>
      <w:r>
        <w:t>Settings Panel: - GDPR checkbox (“I confirm consent”) - Upload validator and field mapper</w:t>
      </w:r>
    </w:p>
    <w:p>
      <w:pPr>
        <w:pStyle w:val="Normal"/>
      </w:pPr>
    </w:p>
    <w:p>
      <w:pPr>
        <w:pStyle w:val="Heading3"/>
      </w:pPr>
      <w:r>
        <w:t>3. Inbox Conversation Scraper</w:t>
      </w:r>
    </w:p>
    <w:p>
      <w:pPr>
        <w:pStyle w:val="Compact"/>
      </w:pPr>
      <w:r>
        <w:t>Pulls past conversation messages from FB/IG inbox</w:t>
      </w:r>
    </w:p>
    <w:p>
      <w:pPr>
        <w:pStyle w:val="Compact"/>
      </w:pPr>
      <w:r>
        <w:t>Runs NLP pipeline to extract names, locations, products, concerns</w:t>
      </w:r>
    </w:p>
    <w:p>
      <w:pPr>
        <w:pStyle w:val="Compact"/>
      </w:pPr>
      <w:r>
        <w:t>Uses these to strengthen matching</w:t>
      </w:r>
    </w:p>
    <w:p>
      <w:pPr>
        <w:pStyle w:val="FirstParagraph"/>
      </w:pPr>
      <w:r>
        <w:t>How to Build: - Use Meta’s Inbox API to fetch message threads - Text preprocessing to extract PII and intent - Update identity graph</w:t>
      </w:r>
    </w:p>
    <w:p>
      <w:pPr>
        <w:pStyle w:val="Normal"/>
      </w:pPr>
    </w:p>
    <w:p>
      <w:pPr>
        <w:pStyle w:val="Heading3"/>
      </w:pPr>
      <w:r>
        <w:t>4. Comment Identity Mapper</w:t>
      </w:r>
    </w:p>
    <w:p>
      <w:pPr>
        <w:pStyle w:val="Compact"/>
      </w:pPr>
      <w:r>
        <w:t>Maps public comments to known users</w:t>
      </w:r>
    </w:p>
    <w:p>
      <w:pPr>
        <w:pStyle w:val="Compact"/>
      </w:pPr>
      <w:r>
        <w:t>Especially useful in campaign leaderboards and points tracking</w:t>
      </w:r>
    </w:p>
    <w:p>
      <w:pPr>
        <w:pStyle w:val="FirstParagraph"/>
      </w:pPr>
      <w:r>
        <w:t>Match Strategy: - fb_name vs order_name - comment text → if they wrote “ordered 2pcs” or gave phone - campaign id → check if same user inboxed</w:t>
      </w:r>
    </w:p>
    <w:p>
      <w:pPr>
        <w:pStyle w:val="Normal"/>
      </w:pPr>
    </w:p>
    <w:p>
      <w:pPr>
        <w:pStyle w:val="Heading3"/>
      </w:pPr>
      <w:r>
        <w:t>5. Cross-Platform History Panel</w:t>
      </w:r>
    </w:p>
    <w:p>
      <w:pPr>
        <w:pStyle w:val="Compact"/>
      </w:pPr>
      <w:r>
        <w:t>View customer’s journey across:</w:t>
      </w:r>
    </w:p>
    <w:p>
      <w:pPr>
        <w:pStyle w:val="Compact"/>
      </w:pPr>
      <w:r>
        <w:t>FB comments</w:t>
      </w:r>
    </w:p>
    <w:p>
      <w:pPr>
        <w:pStyle w:val="Compact"/>
      </w:pPr>
      <w:r>
        <w:t>IG story replies</w:t>
      </w:r>
    </w:p>
    <w:p>
      <w:pPr>
        <w:pStyle w:val="Compact"/>
      </w:pPr>
      <w:r>
        <w:t>Inbox</w:t>
      </w:r>
    </w:p>
    <w:p>
      <w:pPr>
        <w:pStyle w:val="Compact"/>
      </w:pPr>
      <w:r>
        <w:t>Orders</w:t>
      </w:r>
    </w:p>
    <w:p>
      <w:pPr>
        <w:pStyle w:val="Compact"/>
      </w:pPr>
      <w:r>
        <w:t>WhatsApp DMs</w:t>
      </w:r>
    </w:p>
    <w:p>
      <w:pPr>
        <w:pStyle w:val="Compact"/>
      </w:pPr>
      <w:r>
        <w:t>Visual timeline and tags for each action</w:t>
      </w:r>
    </w:p>
    <w:p>
      <w:pPr>
        <w:pStyle w:val="FirstParagraph"/>
      </w:pPr>
      <w:r>
        <w:t>Useful For: - Support agents - Campaign auditing - High-LTV customer identification</w:t>
      </w:r>
    </w:p>
    <w:p>
      <w:pPr>
        <w:pStyle w:val="Normal"/>
      </w:pPr>
    </w:p>
    <w:p>
      <w:pPr>
        <w:pStyle w:val="Heading3"/>
      </w:pPr>
      <w:r>
        <w:t>6. Email/SMS Fetcher (with Consent)</w:t>
      </w:r>
    </w:p>
    <w:p>
      <w:pPr>
        <w:pStyle w:val="Compact"/>
      </w:pPr>
      <w:r>
        <w:t>Attempts to locate emails or phone from inbox/chat context</w:t>
      </w:r>
    </w:p>
    <w:p>
      <w:pPr>
        <w:pStyle w:val="Compact"/>
      </w:pPr>
      <w:r>
        <w:t>If found, stores and links to ecommerce DB</w:t>
      </w:r>
    </w:p>
    <w:p>
      <w:pPr>
        <w:pStyle w:val="Compact"/>
      </w:pPr>
      <w:r>
        <w:t>Consent logic ensures opt-in-only mapping</w:t>
      </w:r>
    </w:p>
    <w:p>
      <w:pPr>
        <w:pStyle w:val="Normal"/>
      </w:pPr>
    </w:p>
    <w:p>
      <w:pPr>
        <w:pStyle w:val="Heading2"/>
      </w:pPr>
      <w:r>
        <w:t>⚙️ Technical Stack</w:t>
      </w:r>
    </w:p>
    <w:p>
      <w:pPr>
        <w:pStyle w:val="Compact"/>
      </w:pPr>
      <w:r>
        <w:t>Node.js (API Layer)</w:t>
      </w:r>
    </w:p>
    <w:p>
      <w:pPr>
        <w:pStyle w:val="Compact"/>
      </w:pPr>
      <w:r>
        <w:t>MongoDB (Flexible identity graph)</w:t>
      </w:r>
    </w:p>
    <w:p>
      <w:pPr>
        <w:pStyle w:val="Compact"/>
      </w:pPr>
      <w:r>
        <w:t>Redis (Match score caching)</w:t>
      </w:r>
    </w:p>
    <w:p>
      <w:pPr>
        <w:pStyle w:val="Compact"/>
      </w:pPr>
      <w:r>
        <w:t>Meta Graph API, WhatsApp Business API, Shopify/Woo REST APIs</w:t>
      </w:r>
    </w:p>
    <w:p>
      <w:pPr>
        <w:pStyle w:val="Normal"/>
      </w:pPr>
    </w:p>
    <w:p>
      <w:pPr>
        <w:pStyle w:val="Heading2"/>
      </w:pPr>
      <w:r>
        <w:t>🔐 Privacy &amp; Compliance</w:t>
      </w:r>
    </w:p>
    <w:p>
      <w:pPr>
        <w:pStyle w:val="Compact"/>
      </w:pPr>
      <w:r>
        <w:t>All mappings require brand opt-in</w:t>
      </w:r>
    </w:p>
    <w:p>
      <w:pPr>
        <w:pStyle w:val="Compact"/>
      </w:pPr>
      <w:r>
        <w:t>GDPR-compliant logging, opt-out support, consent record per match</w:t>
      </w:r>
    </w:p>
    <w:p>
      <w:pPr>
        <w:pStyle w:val="Compact"/>
      </w:pPr>
      <w:r>
        <w:t>Superadmin can disable module or redact entries</w:t>
      </w:r>
    </w:p>
    <w:p>
      <w:pPr>
        <w:pStyle w:val="Normal"/>
      </w:pPr>
    </w:p>
    <w:p>
      <w:pPr>
        <w:pStyle w:val="Heading2"/>
      </w:pPr>
      <w:r>
        <w:t>🔧 Superadmin Controls</w:t>
      </w:r>
    </w:p>
    <w:p>
      <w:pPr>
        <w:pStyle w:val="Compact"/>
      </w:pPr>
      <w:r>
        <w:t>Module access toggle per brand</w:t>
      </w:r>
    </w:p>
    <w:p>
      <w:pPr>
        <w:pStyle w:val="Compact"/>
      </w:pPr>
      <w:r>
        <w:t>Upload quota per brand</w:t>
      </w:r>
    </w:p>
    <w:p>
      <w:pPr>
        <w:pStyle w:val="Compact"/>
      </w:pPr>
      <w:r>
        <w:t>Enable/disable auto-mapping</w:t>
      </w:r>
    </w:p>
    <w:p>
      <w:pPr>
        <w:pStyle w:val="Compact"/>
      </w:pPr>
      <w:r>
        <w:t>Review identity graph logs and conflict resolution</w:t>
      </w:r>
    </w:p>
    <w:p>
      <w:pPr>
        <w:pStyle w:val="Normal"/>
      </w:pPr>
    </w:p>
    <w:p>
      <w:pPr>
        <w:pStyle w:val="Heading2"/>
      </w:pPr>
      <w:r>
        <w:t>🔗 Integration Touchpoints</w:t>
      </w:r>
    </w:p>
    <w:p>
      <w:pPr>
        <w:pStyle w:val="Compact"/>
      </w:pPr>
      <w:r>
        <w:t>Gamification → fetch participant identity, reward accurately</w:t>
      </w:r>
    </w:p>
    <w:p>
      <w:pPr>
        <w:pStyle w:val="Compact"/>
      </w:pPr>
      <w:r>
        <w:t>Blog Engine → pull quotes or product tips from UGC</w:t>
      </w:r>
    </w:p>
    <w:p>
      <w:pPr>
        <w:pStyle w:val="Compact"/>
      </w:pPr>
      <w:r>
        <w:t>Loyalty Engine → show unified reward history per user</w:t>
      </w:r>
    </w:p>
    <w:p>
      <w:pPr>
        <w:pStyle w:val="Compact"/>
      </w:pPr>
      <w:r>
        <w:t>Inbox Module → show mapped profile when user DMs</w:t>
      </w:r>
    </w:p>
    <w:p>
      <w:pPr>
        <w:pStyle w:val="Normal"/>
      </w:pPr>
    </w:p>
    <w:p>
      <w:pPr>
        <w:pStyle w:val="Heading2"/>
      </w:pPr>
      <w:r>
        <w:t>🧪 Example Use Case</w:t>
      </w:r>
    </w:p>
    <w:p>
      <w:pPr>
        <w:pStyle w:val="BlockText"/>
      </w:pPr>
      <w:r>
        <w:t>A customer named “Mimi Akter” comments on a Lavishta post: “Ordered the hyaluronic set last night from your site. Love it!”</w:t>
      </w:r>
    </w:p>
    <w:p>
      <w:pPr>
        <w:pStyle w:val="Compact"/>
      </w:pPr>
      <w:r>
        <w:t>Comment parsed → product: hyaluronic, tone: positive</w:t>
      </w:r>
    </w:p>
    <w:p>
      <w:pPr>
        <w:pStyle w:val="Compact"/>
      </w:pPr>
      <w:r>
        <w:t>Name = “Mimi Akter” matched to Woo customer with same name + phone match</w:t>
      </w:r>
    </w:p>
    <w:p>
      <w:pPr>
        <w:pStyle w:val="Compact"/>
      </w:pPr>
      <w:r>
        <w:t>Inbox history shows convo about hyaluronic</w:t>
      </w:r>
    </w:p>
    <w:p>
      <w:pPr>
        <w:pStyle w:val="Compact"/>
      </w:pPr>
      <w:r>
        <w:t>System links her FB ID → Woo customer ID → adds 10 points to campaign</w:t>
      </w:r>
    </w:p>
    <w:p>
      <w:pPr>
        <w:pStyle w:val="Normal"/>
      </w:pPr>
    </w:p>
    <w:p>
      <w:pPr>
        <w:pStyle w:val="FirstParagraph"/>
      </w:pPr>
      <w:r>
        <w:t>✅ Module ready for production. Connects deeply with engagement, campaign, and support modules.</w:t>
      </w:r>
    </w:p>
    <w:p>
      <w:pPr>
        <w:pStyle w:val="Heading2"/>
      </w:pPr>
      <w:r>
        <w:t>Customer Mapping Engine</w:t>
      </w:r>
      <w:r>
        <w:bookmarkStart w:id="35" w:name="Customer Mapping Engine"/>
        <w:t>Customer Mapping Engine</w:t>
        <w:bookmarkEnd w:id="35"/>
      </w:r>
    </w:p>
    <w:p>
      <w:pPr>
        <w:pStyle w:val="Heading1"/>
      </w:pPr>
      <w:r>
        <w:t>🧬 Customer Mapping + UGC Matching Engine</w:t>
      </w:r>
    </w:p>
    <w:p>
      <w:pPr>
        <w:pStyle w:val="Normal"/>
      </w:pPr>
    </w:p>
    <w:p>
      <w:pPr>
        <w:pStyle w:val="Heading2"/>
      </w:pPr>
      <w:r>
        <w:t>✅ Module Overview</w:t>
      </w:r>
    </w:p>
    <w:p>
      <w:pPr>
        <w:pStyle w:val="FirstParagraph"/>
      </w:pPr>
      <w:r>
        <w:t>This module creates a unified identity graph that connects all customer touchpoints across platforms (Facebook comments, inbox DMs, WhatsApp replies, Instagram threads, and ecommerce activity). It ensures brands can:</w:t>
      </w:r>
    </w:p>
    <w:p>
      <w:pPr>
        <w:pStyle w:val="Compact"/>
      </w:pPr>
      <w:r>
        <w:t>Recognize returning users across channels</w:t>
      </w:r>
    </w:p>
    <w:p>
      <w:pPr>
        <w:pStyle w:val="Compact"/>
      </w:pPr>
      <w:r>
        <w:t>Associate past orders and behavior with new comments or inboxes</w:t>
      </w:r>
    </w:p>
    <w:p>
      <w:pPr>
        <w:pStyle w:val="Compact"/>
      </w:pPr>
      <w:r>
        <w:t>Power personalization, loyalty, and analytics</w:t>
      </w:r>
    </w:p>
    <w:p>
      <w:pPr>
        <w:pStyle w:val="Normal"/>
      </w:pPr>
    </w:p>
    <w:p>
      <w:pPr>
        <w:pStyle w:val="Heading2"/>
      </w:pPr>
      <w:r>
        <w:t>🎯 Goals</w:t>
      </w:r>
    </w:p>
    <w:p>
      <w:pPr>
        <w:pStyle w:val="Compact"/>
      </w:pPr>
      <w:r>
        <w:t>De-duplicate customer identities across platforms</w:t>
      </w:r>
    </w:p>
    <w:p>
      <w:pPr>
        <w:pStyle w:val="Compact"/>
      </w:pPr>
      <w:r>
        <w:t>Link ecommerce (WooCommerce, Shopify) users to social interactions</w:t>
      </w:r>
    </w:p>
    <w:p>
      <w:pPr>
        <w:pStyle w:val="Compact"/>
      </w:pPr>
      <w:r>
        <w:t>Auto-match UGC (comments, DMs) to customer profiles</w:t>
      </w:r>
    </w:p>
    <w:p>
      <w:pPr>
        <w:pStyle w:val="Compact"/>
      </w:pPr>
      <w:r>
        <w:t>Enable personalized replies, targeted rewards, and predictive triggers</w:t>
      </w:r>
    </w:p>
    <w:p>
      <w:pPr>
        <w:pStyle w:val="Normal"/>
      </w:pPr>
    </w:p>
    <w:p>
      <w:pPr>
        <w:pStyle w:val="Heading2"/>
      </w:pPr>
      <w:r>
        <w:t>🧠 Key Features</w:t>
      </w:r>
    </w:p>
    <w:p>
      <w:pPr>
        <w:pStyle w:val="Heading3"/>
      </w:pPr>
      <w:r>
        <w:t>1. Customer Identity Graph Builder</w:t>
      </w:r>
    </w:p>
    <w:p>
      <w:pPr>
        <w:pStyle w:val="Compact"/>
      </w:pPr>
      <w:r>
        <w:t>Input Sources:</w:t>
      </w:r>
    </w:p>
    <w:p>
      <w:pPr>
        <w:pStyle w:val="Compact"/>
      </w:pPr>
      <w:r>
        <w:t>Website: Name, Email, Phone, Order History</w:t>
      </w:r>
    </w:p>
    <w:p>
      <w:pPr>
        <w:pStyle w:val="Compact"/>
      </w:pPr>
      <w:r>
        <w:t>Facebook: Comment name, Inbox name, Messenger ID</w:t>
      </w:r>
    </w:p>
    <w:p>
      <w:pPr>
        <w:pStyle w:val="Compact"/>
      </w:pPr>
      <w:r>
        <w:t>Instagram: IG handle, message threads</w:t>
      </w:r>
    </w:p>
    <w:p>
      <w:pPr>
        <w:pStyle w:val="Compact"/>
      </w:pPr>
      <w:r>
        <w:t>WhatsApp: Number, replies</w:t>
      </w:r>
    </w:p>
    <w:p>
      <w:pPr>
        <w:pStyle w:val="Compact"/>
      </w:pPr>
      <w:r>
        <w:t>Matching Algorithms:</w:t>
      </w:r>
    </w:p>
    <w:p>
      <w:pPr>
        <w:pStyle w:val="Compact"/>
      </w:pPr>
      <w:r>
        <w:t>Email exact match</w:t>
      </w:r>
    </w:p>
    <w:p>
      <w:pPr>
        <w:pStyle w:val="Compact"/>
      </w:pPr>
      <w:r>
        <w:t>Phone fuzzy match (with +880, 880, 01 variations)</w:t>
      </w:r>
    </w:p>
    <w:p>
      <w:pPr>
        <w:pStyle w:val="Compact"/>
      </w:pPr>
      <w:r>
        <w:t>Name + IP/Device patterns</w:t>
      </w:r>
    </w:p>
    <w:p>
      <w:pPr>
        <w:pStyle w:val="Compact"/>
      </w:pPr>
      <w:r>
        <w:t>Inbox scraping for delivery address/history</w:t>
      </w:r>
    </w:p>
    <w:p>
      <w:pPr>
        <w:pStyle w:val="Compact"/>
      </w:pPr>
      <w:r>
        <w:t>Graph Node Storage:</w:t>
      </w:r>
    </w:p>
    <w:p>
      <w:pPr>
        <w:pStyle w:val="Compact"/>
      </w:pPr>
      <w:r>
        <w:t>customer_nodes table:</w:t>
      </w:r>
    </w:p>
    <w:p>
      <w:pPr>
        <w:pStyle w:val="Compact"/>
      </w:pPr>
      <w:r>
        <w:t>node_id, platform_id, platform_type, name, email, phone, ig_handle, wc_user_id, mapped_to</w:t>
      </w:r>
    </w:p>
    <w:p>
      <w:pPr>
        <w:pStyle w:val="Compact"/>
      </w:pPr>
      <w:r>
        <w:t>Merging Engine:</w:t>
      </w:r>
    </w:p>
    <w:p>
      <w:pPr>
        <w:pStyle w:val="Compact"/>
      </w:pPr>
      <w:r>
        <w:t>Background job that runs daily to consolidate identity clusters</w:t>
      </w:r>
    </w:p>
    <w:p>
      <w:pPr>
        <w:pStyle w:val="Compact"/>
      </w:pPr>
      <w:r>
        <w:t>Manual override interface for Admins</w:t>
      </w:r>
    </w:p>
    <w:p>
      <w:pPr>
        <w:pStyle w:val="Normal"/>
      </w:pPr>
    </w:p>
    <w:p>
      <w:pPr>
        <w:pStyle w:val="Heading3"/>
      </w:pPr>
      <w:r>
        <w:t>2. UGC Matcher Engine</w:t>
      </w:r>
    </w:p>
    <w:p>
      <w:pPr>
        <w:pStyle w:val="Compact"/>
      </w:pPr>
      <w:r>
        <w:t>Purpose: Map a Facebook/Instagram comment to a real user profile</w:t>
      </w:r>
    </w:p>
    <w:p>
      <w:pPr>
        <w:pStyle w:val="Compact"/>
      </w:pPr>
      <w:r>
        <w:t>Triggers:</w:t>
      </w:r>
    </w:p>
    <w:p>
      <w:pPr>
        <w:pStyle w:val="Compact"/>
      </w:pPr>
      <w:r>
        <w:t>New comment on campaign post</w:t>
      </w:r>
    </w:p>
    <w:p>
      <w:pPr>
        <w:pStyle w:val="Compact"/>
      </w:pPr>
      <w:r>
        <w:t>New message in Messenger/Inbox</w:t>
      </w:r>
    </w:p>
    <w:p>
      <w:pPr>
        <w:pStyle w:val="Compact"/>
      </w:pPr>
      <w:r>
        <w:t>Matching Logic:</w:t>
      </w:r>
    </w:p>
    <w:p>
      <w:pPr>
        <w:pStyle w:val="Compact"/>
      </w:pPr>
      <w:r>
        <w:t>Match by Name + Existing Comment History</w:t>
      </w:r>
    </w:p>
    <w:p>
      <w:pPr>
        <w:pStyle w:val="Compact"/>
      </w:pPr>
      <w:r>
        <w:t>Fuzzy match by Delivery Address (scraped from past messages)</w:t>
      </w:r>
    </w:p>
    <w:p>
      <w:pPr>
        <w:pStyle w:val="Compact"/>
      </w:pPr>
      <w:r>
        <w:t>Phone/email extraction from UGC (if any)</w:t>
      </w:r>
    </w:p>
    <w:p>
      <w:pPr>
        <w:pStyle w:val="Compact"/>
      </w:pPr>
      <w:r>
        <w:t>Output:</w:t>
      </w:r>
    </w:p>
    <w:p>
      <w:pPr>
        <w:pStyle w:val="Compact"/>
      </w:pPr>
      <w:r>
        <w:t>Mapped customer_node_id</w:t>
      </w:r>
    </w:p>
    <w:p>
      <w:pPr>
        <w:pStyle w:val="Compact"/>
      </w:pPr>
      <w:r>
        <w:t>Past orders summary</w:t>
      </w:r>
    </w:p>
    <w:p>
      <w:pPr>
        <w:pStyle w:val="Compact"/>
      </w:pPr>
      <w:r>
        <w:t>Loyalty tier &amp; rewards</w:t>
      </w:r>
    </w:p>
    <w:p>
      <w:pPr>
        <w:pStyle w:val="Compact"/>
      </w:pPr>
      <w:r>
        <w:t>UGC history summary (comment counts, engagement)</w:t>
      </w:r>
    </w:p>
    <w:p>
      <w:pPr>
        <w:pStyle w:val="Normal"/>
      </w:pPr>
    </w:p>
    <w:p>
      <w:pPr>
        <w:pStyle w:val="Heading3"/>
      </w:pPr>
      <w:r>
        <w:t>3. Manual Upload + Mapping Interface</w:t>
      </w:r>
    </w:p>
    <w:p>
      <w:pPr>
        <w:pStyle w:val="Normal"/>
      </w:pPr>
      <w:r>
        <w:t>Brands can bulk upload their past CRM/customer CSVs</w:t>
      </w:r>
    </w:p>
    <w:p>
      <w:pPr>
        <w:pStyle w:val="Compact"/>
      </w:pPr>
      <w:r>
        <w:t>Columns: Name, Phone, Email, Last Order, Total Orders, Notes</w:t>
      </w:r>
    </w:p>
    <w:p>
      <w:pPr>
        <w:pStyle w:val="Normal"/>
      </w:pPr>
      <w:r>
        <w:t>System tries to map uploaded entries to existing social UGC profiles</w:t>
      </w:r>
    </w:p>
    <w:p>
      <w:pPr>
        <w:pStyle w:val="Normal"/>
      </w:pPr>
      <w:r>
        <w:t>Tools Provided:</w:t>
      </w:r>
    </w:p>
    <w:p>
      <w:pPr>
        <w:pStyle w:val="Compact"/>
      </w:pPr>
      <w:r>
        <w:t>Conflict Resolver: Pick correct match if duplicate</w:t>
      </w:r>
    </w:p>
    <w:p>
      <w:pPr>
        <w:pStyle w:val="Compact"/>
      </w:pPr>
      <w:r>
        <w:t>Confidence Score Viewer: AI prediction confidence in linking</w:t>
      </w:r>
    </w:p>
    <w:p>
      <w:pPr>
        <w:pStyle w:val="Compact"/>
      </w:pPr>
      <w:r>
        <w:t>Edit/Add Notes for Customer Profiles</w:t>
      </w:r>
    </w:p>
    <w:p>
      <w:pPr>
        <w:pStyle w:val="Normal"/>
      </w:pPr>
    </w:p>
    <w:p>
      <w:pPr>
        <w:pStyle w:val="Heading2"/>
      </w:pPr>
      <w:r>
        <w:t>🔄 Workflow Example</w:t>
      </w:r>
    </w:p>
    <w:p>
      <w:pPr>
        <w:pStyle w:val="Compact"/>
      </w:pPr>
      <w:r>
        <w:t>A user comments on a giveaway: “Hi, I bought this 3 weeks ago!”</w:t>
      </w:r>
    </w:p>
    <w:p>
      <w:pPr>
        <w:pStyle w:val="Compact"/>
      </w:pPr>
      <w:r>
        <w:t>System sees name = “Fariha Rahman” and Messenger ID = X</w:t>
      </w:r>
    </w:p>
    <w:p>
      <w:pPr>
        <w:pStyle w:val="Compact"/>
      </w:pPr>
      <w:r>
        <w:t>Previously uploaded CRM has a “Farhia Rahman” with same phone</w:t>
      </w:r>
    </w:p>
    <w:p>
      <w:pPr>
        <w:pStyle w:val="Compact"/>
      </w:pPr>
      <w:r>
        <w:t>Fuzzy match (90%) → identity matched</w:t>
      </w:r>
    </w:p>
    <w:p>
      <w:pPr>
        <w:pStyle w:val="Compact"/>
      </w:pPr>
      <w:r>
        <w:t>Profile enriched with:</w:t>
      </w:r>
    </w:p>
    <w:p>
      <w:pPr>
        <w:pStyle w:val="Compact"/>
      </w:pPr>
      <w:r>
        <w:t>2 past orders</w:t>
      </w:r>
    </w:p>
    <w:p>
      <w:pPr>
        <w:pStyle w:val="Compact"/>
      </w:pPr>
      <w:r>
        <w:t>Bronze loyalty tier</w:t>
      </w:r>
    </w:p>
    <w:p>
      <w:pPr>
        <w:pStyle w:val="Compact"/>
      </w:pPr>
      <w:r>
        <w:t>4 past UGC comments</w:t>
      </w:r>
    </w:p>
    <w:p>
      <w:pPr>
        <w:pStyle w:val="Compact"/>
      </w:pPr>
      <w:r>
        <w:t>Auto-reply includes personalization: “Welcome back Fariha! 🎉”</w:t>
      </w:r>
    </w:p>
    <w:p>
      <w:pPr>
        <w:pStyle w:val="Normal"/>
      </w:pPr>
    </w:p>
    <w:p>
      <w:pPr>
        <w:pStyle w:val="Heading2"/>
      </w:pPr>
      <w:r>
        <w:t>🔐 Data Privacy &amp; Security</w:t>
      </w:r>
    </w:p>
    <w:p>
      <w:pPr>
        <w:pStyle w:val="Compact"/>
      </w:pPr>
      <w:r>
        <w:t>GDPR-compliant mapping only with brand-collected data</w:t>
      </w:r>
    </w:p>
    <w:p>
      <w:pPr>
        <w:pStyle w:val="Compact"/>
      </w:pPr>
      <w:r>
        <w:t>Customer Upload explicitly consented</w:t>
      </w:r>
    </w:p>
    <w:p>
      <w:pPr>
        <w:pStyle w:val="Compact"/>
      </w:pPr>
      <w:r>
        <w:t>Internal logs of all mapping actions</w:t>
      </w:r>
    </w:p>
    <w:p>
      <w:pPr>
        <w:pStyle w:val="Compact"/>
      </w:pPr>
      <w:r>
        <w:t>Mapping can be disabled per brand</w:t>
      </w:r>
    </w:p>
    <w:p>
      <w:pPr>
        <w:pStyle w:val="Normal"/>
      </w:pPr>
    </w:p>
    <w:p>
      <w:pPr>
        <w:pStyle w:val="Heading2"/>
      </w:pPr>
      <w:r>
        <w:t>🔧 Tables &amp; Backend Infra</w:t>
      </w:r>
    </w:p>
    <w:p>
      <w:pPr>
        <w:pStyle w:val="Compact"/>
      </w:pPr>
      <w:r>
        <w:t>customer_nodes</w:t>
      </w:r>
    </w:p>
    <w:p>
      <w:pPr>
        <w:pStyle w:val="Compact"/>
      </w:pPr>
      <w:r>
        <w:t>ugc_events</w:t>
      </w:r>
    </w:p>
    <w:p>
      <w:pPr>
        <w:pStyle w:val="Compact"/>
      </w:pPr>
      <w:r>
        <w:t>mapping_jobs</w:t>
      </w:r>
    </w:p>
    <w:p>
      <w:pPr>
        <w:pStyle w:val="Compact"/>
      </w:pPr>
      <w:r>
        <w:t>manual_uploads</w:t>
      </w:r>
    </w:p>
    <w:p>
      <w:pPr>
        <w:pStyle w:val="Compact"/>
      </w:pPr>
      <w:r>
        <w:t>identity_conflicts</w:t>
      </w:r>
    </w:p>
    <w:p>
      <w:pPr>
        <w:pStyle w:val="Heading3"/>
      </w:pPr>
      <w:r>
        <w:t>Services:</w:t>
      </w:r>
    </w:p>
    <w:p>
      <w:pPr>
        <w:pStyle w:val="Compact"/>
      </w:pPr>
      <w:r>
        <w:t>Identity Mapper Engine</w:t>
      </w:r>
    </w:p>
    <w:p>
      <w:pPr>
        <w:pStyle w:val="Compact"/>
      </w:pPr>
      <w:r>
        <w:t>UGC Extractor + Pattern Matcher</w:t>
      </w:r>
    </w:p>
    <w:p>
      <w:pPr>
        <w:pStyle w:val="Compact"/>
      </w:pPr>
      <w:r>
        <w:t>Confidence Score Calculator (ML based)</w:t>
      </w:r>
    </w:p>
    <w:p>
      <w:pPr>
        <w:pStyle w:val="Compact"/>
      </w:pPr>
      <w:r>
        <w:t>CRM Importer Service</w:t>
      </w:r>
    </w:p>
    <w:p>
      <w:pPr>
        <w:pStyle w:val="Normal"/>
      </w:pPr>
    </w:p>
    <w:p>
      <w:pPr>
        <w:pStyle w:val="Heading2"/>
      </w:pPr>
      <w:r>
        <w:t>💡 Benefits</w:t>
      </w:r>
    </w:p>
    <w:p>
      <w:pPr>
        <w:pStyle w:val="Compact"/>
      </w:pPr>
      <w:r>
        <w:t>Personalized replies &amp; auto-rewards</w:t>
      </w:r>
    </w:p>
    <w:p>
      <w:pPr>
        <w:pStyle w:val="Compact"/>
      </w:pPr>
      <w:r>
        <w:t>Accurate campaign targeting (e.g., “Only for repeat buyers”)</w:t>
      </w:r>
    </w:p>
    <w:p>
      <w:pPr>
        <w:pStyle w:val="Compact"/>
      </w:pPr>
      <w:r>
        <w:t>Clean, deduplicated CRM for remarketing</w:t>
      </w:r>
    </w:p>
    <w:p>
      <w:pPr>
        <w:pStyle w:val="Compact"/>
      </w:pPr>
      <w:r>
        <w:t>Future prediction models can work better</w:t>
      </w:r>
    </w:p>
    <w:p>
      <w:pPr>
        <w:pStyle w:val="Normal"/>
      </w:pPr>
    </w:p>
    <w:p>
      <w:pPr>
        <w:pStyle w:val="FirstParagraph"/>
      </w:pPr>
      <w:r>
        <w:t>✅ Module draft complete. Let me know if you want visual flows or integration maps next.</w:t>
      </w:r>
    </w:p>
    <w:p>
      <w:pPr>
        <w:pStyle w:val="Heading2"/>
      </w:pPr>
      <w:r>
        <w:t>Customer Upload Mapping Engine</w:t>
      </w:r>
      <w:r>
        <w:bookmarkStart w:id="36" w:name="Customer Upload Mapping Engine"/>
        <w:t>Customer Upload Mapping Engine</w:t>
        <w:bookmarkEnd w:id="36"/>
      </w:r>
    </w:p>
    <w:p>
      <w:pPr>
        <w:pStyle w:val="Heading1"/>
      </w:pPr>
      <w:r>
        <w:t>🧩 Module 7: Customer Upload + Mapping Engine</w:t>
      </w:r>
    </w:p>
    <w:p>
      <w:pPr>
        <w:pStyle w:val="Heading2"/>
      </w:pPr>
      <w:r>
        <w:t>🎯 Overview</w:t>
      </w:r>
    </w:p>
    <w:p>
      <w:pPr>
        <w:pStyle w:val="FirstParagraph"/>
      </w:pPr>
      <w:r>
        <w:t>This module allows each brand to securely upload their existing customer base (name, phone, email, address, previous order data) and automatically match these users when they: - Comment on a Facebook/Instagram campaign - Message in inbox/DMs - Participate in UGC - Place orders or engage on the brand’s website/app</w:t>
      </w:r>
    </w:p>
    <w:p>
      <w:pPr>
        <w:pStyle w:val="BodyText"/>
      </w:pPr>
      <w:r>
        <w:t>The goal is to centralize identity across all channels to: - Enable personalized replies - Send follow-up Email/SMS campaigns - Auto-fill user profiles in leaderboards - Improve reporting &amp; attribution</w:t>
      </w:r>
    </w:p>
    <w:p>
      <w:pPr>
        <w:pStyle w:val="Normal"/>
      </w:pPr>
    </w:p>
    <w:p>
      <w:pPr>
        <w:pStyle w:val="Heading2"/>
      </w:pPr>
      <w:r>
        <w:t>🗂️ Core Features</w:t>
      </w:r>
    </w:p>
    <w:p>
      <w:pPr>
        <w:pStyle w:val="Heading3"/>
      </w:pPr>
      <w:r>
        <w:t>1. CSV Upload Interface</w:t>
      </w:r>
    </w:p>
    <w:p>
      <w:pPr>
        <w:pStyle w:val="Compact"/>
      </w:pPr>
      <w:r>
        <w:t>Brands can upload a CSV file with fields: name, email, phone, address, order history, user ID (optional).</w:t>
      </w:r>
    </w:p>
    <w:p>
      <w:pPr>
        <w:pStyle w:val="Compact"/>
      </w:pPr>
      <w:r>
        <w:t>Real-time column mapping UI with preview</w:t>
      </w:r>
    </w:p>
    <w:p>
      <w:pPr>
        <w:pStyle w:val="Compact"/>
      </w:pPr>
      <w:r>
        <w:t>Validation for email/phone format</w:t>
      </w:r>
    </w:p>
    <w:p>
      <w:pPr>
        <w:pStyle w:val="Compact"/>
      </w:pPr>
      <w:r>
        <w:t>Upload limit settings (configurable per plan)</w:t>
      </w:r>
    </w:p>
    <w:p>
      <w:pPr>
        <w:pStyle w:val="Heading3"/>
      </w:pPr>
      <w:r>
        <w:t>2. Identity Normalization &amp; Indexing</w:t>
      </w:r>
    </w:p>
    <w:p>
      <w:pPr>
        <w:pStyle w:val="Compact"/>
      </w:pPr>
      <w:r>
        <w:t>Phone/email is normalized (e.g., removing +880, 0-prefix)</w:t>
      </w:r>
    </w:p>
    <w:p>
      <w:pPr>
        <w:pStyle w:val="Compact"/>
      </w:pPr>
      <w:r>
        <w:t>Addresses tokenized to allow approximate match</w:t>
      </w:r>
    </w:p>
    <w:p>
      <w:pPr>
        <w:pStyle w:val="Compact"/>
      </w:pPr>
      <w:r>
        <w:t>Hash map &amp; inverted index to speed up lookup during future mapping</w:t>
      </w:r>
    </w:p>
    <w:p>
      <w:pPr>
        <w:pStyle w:val="Heading3"/>
      </w:pPr>
      <w:r>
        <w:t>3. Cross-Channel Mapping</w:t>
      </w:r>
    </w:p>
    <w:p>
      <w:pPr>
        <w:pStyle w:val="Compact"/>
      </w:pPr>
      <w:r>
        <w:t>When new UGC, comment, or inbox data comes in:</w:t>
      </w:r>
    </w:p>
    <w:p>
      <w:pPr>
        <w:pStyle w:val="Compact"/>
      </w:pPr>
      <w:r>
        <w:t>Match commenter’s name with known name + fuzzy rules</w:t>
      </w:r>
    </w:p>
    <w:p>
      <w:pPr>
        <w:pStyle w:val="Compact"/>
      </w:pPr>
      <w:r>
        <w:t>Match phone/email (if exposed via Meta API) directly</w:t>
      </w:r>
    </w:p>
    <w:p>
      <w:pPr>
        <w:pStyle w:val="Compact"/>
      </w:pPr>
      <w:r>
        <w:t>Infer connection based on past inbox chats, shared address, city, zone</w:t>
      </w:r>
    </w:p>
    <w:p>
      <w:pPr>
        <w:pStyle w:val="Heading3"/>
      </w:pPr>
      <w:r>
        <w:t>4. Matching Confidence Scoring</w:t>
      </w:r>
    </w:p>
    <w:p>
      <w:pPr>
        <w:pStyle w:val="Compact"/>
      </w:pPr>
      <w:r>
        <w:t>Score is generated based on exact match, fuzzy name match, behavioral signal overlap (like area, product interest)</w:t>
      </w:r>
    </w:p>
    <w:p>
      <w:pPr>
        <w:pStyle w:val="Compact"/>
      </w:pPr>
      <w:r>
        <w:t>Admins can define minimum score threshold to auto-map</w:t>
      </w:r>
    </w:p>
    <w:p>
      <w:pPr>
        <w:pStyle w:val="Compact"/>
      </w:pPr>
      <w:r>
        <w:t>UI to approve/reject edge cases</w:t>
      </w:r>
    </w:p>
    <w:p>
      <w:pPr>
        <w:pStyle w:val="Heading3"/>
      </w:pPr>
      <w:r>
        <w:t>5. Profile Enrichment</w:t>
      </w:r>
    </w:p>
    <w:p>
      <w:pPr>
        <w:pStyle w:val="Compact"/>
      </w:pPr>
      <w:r>
        <w:t>Matched user data is linked to existing or new system profile</w:t>
      </w:r>
    </w:p>
    <w:p>
      <w:pPr>
        <w:pStyle w:val="Compact"/>
      </w:pPr>
      <w:r>
        <w:t>Used to:</w:t>
      </w:r>
    </w:p>
    <w:p>
      <w:pPr>
        <w:pStyle w:val="Compact"/>
      </w:pPr>
      <w:r>
        <w:t>Auto-fill leaderboard profiles</w:t>
      </w:r>
    </w:p>
    <w:p>
      <w:pPr>
        <w:pStyle w:val="Compact"/>
      </w:pPr>
      <w:r>
        <w:t>Enable reward dispatch</w:t>
      </w:r>
    </w:p>
    <w:p>
      <w:pPr>
        <w:pStyle w:val="Compact"/>
      </w:pPr>
      <w:r>
        <w:t>Add to email/SMS flows</w:t>
      </w:r>
    </w:p>
    <w:p>
      <w:pPr>
        <w:pStyle w:val="Compact"/>
      </w:pPr>
      <w:r>
        <w:t>Run user-specific reporting</w:t>
      </w:r>
    </w:p>
    <w:p>
      <w:pPr>
        <w:pStyle w:val="Heading3"/>
      </w:pPr>
      <w:r>
        <w:t>6. GDPR + Permissions</w:t>
      </w:r>
    </w:p>
    <w:p>
      <w:pPr>
        <w:pStyle w:val="Compact"/>
      </w:pPr>
      <w:r>
        <w:t>Consent field available per user (“allow marketing communication”)</w:t>
      </w:r>
    </w:p>
    <w:p>
      <w:pPr>
        <w:pStyle w:val="Compact"/>
      </w:pPr>
      <w:r>
        <w:t>Deletion API for GDPR right to erasure</w:t>
      </w:r>
    </w:p>
    <w:p>
      <w:pPr>
        <w:pStyle w:val="Compact"/>
      </w:pPr>
      <w:r>
        <w:t>Uploaded data is siloed per brand with encryption at rest</w:t>
      </w:r>
    </w:p>
    <w:p>
      <w:pPr>
        <w:pStyle w:val="Normal"/>
      </w:pPr>
    </w:p>
    <w:p>
      <w:pPr>
        <w:pStyle w:val="Heading2"/>
      </w:pPr>
      <w:r>
        <w:t>🔧 How to Build It</w:t>
      </w:r>
    </w:p>
    <w:p>
      <w:pPr>
        <w:pStyle w:val="Heading3"/>
      </w:pPr>
      <w:r>
        <w:t>Stack</w:t>
      </w:r>
    </w:p>
    <w:p>
      <w:pPr>
        <w:pStyle w:val="Compact"/>
      </w:pPr>
      <w:r>
        <w:t>Backend: Node.js + PostgreSQL + Redis</w:t>
      </w:r>
    </w:p>
    <w:p>
      <w:pPr>
        <w:pStyle w:val="Compact"/>
      </w:pPr>
      <w:r>
        <w:t>Frontend: Next.js + Tailwind</w:t>
      </w:r>
    </w:p>
    <w:p>
      <w:pPr>
        <w:pStyle w:val="Compact"/>
      </w:pPr>
      <w:r>
        <w:t>File Parsing: PapaParse for frontend; csv-parser or fast-csv in backend</w:t>
      </w:r>
    </w:p>
    <w:p>
      <w:pPr>
        <w:pStyle w:val="Compact"/>
      </w:pPr>
      <w:r>
        <w:t>Identity Match: Fuse.js or custom fuzzy engine for names; phone-lib for phone normalization</w:t>
      </w:r>
    </w:p>
    <w:p>
      <w:pPr>
        <w:pStyle w:val="Heading3"/>
      </w:pPr>
      <w:r>
        <w:t>DB Tables</w:t>
      </w:r>
    </w:p>
    <w:p>
      <w:pPr>
        <w:pStyle w:val="Compact"/>
      </w:pPr>
      <w:r>
        <w:t>customer_uploads: upload metadata per brand</w:t>
      </w:r>
    </w:p>
    <w:p>
      <w:pPr>
        <w:pStyle w:val="Compact"/>
      </w:pPr>
      <w:r>
        <w:t>customer_profiles: master profile with UID, email, phone, last_seen</w:t>
      </w:r>
    </w:p>
    <w:p>
      <w:pPr>
        <w:pStyle w:val="Compact"/>
      </w:pPr>
      <w:r>
        <w:t>customer_mappings: tracks cross-platform connections</w:t>
      </w:r>
    </w:p>
    <w:p>
      <w:pPr>
        <w:pStyle w:val="Compact"/>
      </w:pPr>
      <w:r>
        <w:t>consents: GDPR, opt-in, communication permission</w:t>
      </w:r>
    </w:p>
    <w:p>
      <w:pPr>
        <w:pStyle w:val="Heading3"/>
      </w:pPr>
      <w:r>
        <w:t>API Endpoints</w:t>
      </w:r>
    </w:p>
    <w:p>
      <w:pPr>
        <w:pStyle w:val="Compact"/>
      </w:pPr>
      <w:r>
        <w:t>POST /upload-customers → Upload and validate</w:t>
      </w:r>
    </w:p>
    <w:p>
      <w:pPr>
        <w:pStyle w:val="Compact"/>
      </w:pPr>
      <w:r>
        <w:t>GET /uploads/:brand_id → Show previous uploads</w:t>
      </w:r>
    </w:p>
    <w:p>
      <w:pPr>
        <w:pStyle w:val="Compact"/>
      </w:pPr>
      <w:r>
        <w:t>POST /match-customer → Attempt to resolve identity</w:t>
      </w:r>
    </w:p>
    <w:p>
      <w:pPr>
        <w:pStyle w:val="Compact"/>
      </w:pPr>
      <w:r>
        <w:t>POST /delete-customer/:uid → GDPR compliance</w:t>
      </w:r>
    </w:p>
    <w:p>
      <w:pPr>
        <w:pStyle w:val="Normal"/>
      </w:pPr>
    </w:p>
    <w:p>
      <w:pPr>
        <w:pStyle w:val="Heading2"/>
      </w:pPr>
      <w:r>
        <w:t>⚙️ Superadmin Controls</w:t>
      </w:r>
    </w:p>
    <w:p>
      <w:pPr>
        <w:pStyle w:val="Compact"/>
      </w:pPr>
      <w:r>
        <w:t>Enable/disable module for brand</w:t>
      </w:r>
    </w:p>
    <w:p>
      <w:pPr>
        <w:pStyle w:val="Compact"/>
      </w:pPr>
      <w:r>
        <w:t>Set upload quota</w:t>
      </w:r>
    </w:p>
    <w:p>
      <w:pPr>
        <w:pStyle w:val="Compact"/>
      </w:pPr>
      <w:r>
        <w:t>Set mapping confidence threshold</w:t>
      </w:r>
    </w:p>
    <w:p>
      <w:pPr>
        <w:pStyle w:val="Compact"/>
      </w:pPr>
      <w:r>
        <w:t>Logs of all customer matches (audit trail)</w:t>
      </w:r>
    </w:p>
    <w:p>
      <w:pPr>
        <w:pStyle w:val="Compact"/>
      </w:pPr>
      <w:r>
        <w:t>Force full re-matching across brands</w:t>
      </w:r>
    </w:p>
    <w:p>
      <w:pPr>
        <w:pStyle w:val="Normal"/>
      </w:pPr>
    </w:p>
    <w:p>
      <w:pPr>
        <w:pStyle w:val="Heading2"/>
      </w:pPr>
      <w:r>
        <w:t>🧠 AI Assist Add-ons (Optional)</w:t>
      </w:r>
    </w:p>
    <w:p>
      <w:pPr>
        <w:pStyle w:val="Compact"/>
      </w:pPr>
      <w:r>
        <w:t>AI Identity Matcher: GPT powered identity suggestion with reason</w:t>
      </w:r>
    </w:p>
    <w:p>
      <w:pPr>
        <w:pStyle w:val="Compact"/>
      </w:pPr>
      <w:r>
        <w:t>Address Normalizer: AI-based city/locality correction from partial/incomplete address</w:t>
      </w:r>
    </w:p>
    <w:p>
      <w:pPr>
        <w:pStyle w:val="Compact"/>
      </w:pPr>
      <w:r>
        <w:t>GPT-powered UGC reader: Suggest matching customer from UGC or inbox message (“Hi, I ordered a pink serum last month”)</w:t>
      </w:r>
    </w:p>
    <w:p>
      <w:pPr>
        <w:pStyle w:val="Normal"/>
      </w:pPr>
    </w:p>
    <w:p>
      <w:pPr>
        <w:pStyle w:val="Heading2"/>
      </w:pPr>
      <w:r>
        <w:t>🔗 Connected Modules</w:t>
      </w:r>
    </w:p>
    <w:p>
      <w:pPr>
        <w:pStyle w:val="Compact"/>
      </w:pPr>
      <w:r>
        <w:t>Email/SMS Campaign Builder → audience segments, abandoned cart flows</w:t>
      </w:r>
    </w:p>
    <w:p>
      <w:pPr>
        <w:pStyle w:val="Compact"/>
      </w:pPr>
      <w:r>
        <w:t>UGC/Gamification → map comments to user</w:t>
      </w:r>
    </w:p>
    <w:p>
      <w:pPr>
        <w:pStyle w:val="Compact"/>
      </w:pPr>
      <w:r>
        <w:t>Inbox/Messenger → recognize repeat users and personalize</w:t>
      </w:r>
    </w:p>
    <w:p>
      <w:pPr>
        <w:pStyle w:val="Compact"/>
      </w:pPr>
      <w:r>
        <w:t>Analytics → accurate cohort reporting, per-customer lifetime value</w:t>
      </w:r>
    </w:p>
    <w:p>
      <w:pPr>
        <w:pStyle w:val="Normal"/>
      </w:pPr>
    </w:p>
    <w:p>
      <w:pPr>
        <w:pStyle w:val="Heading2"/>
      </w:pPr>
      <w:r>
        <w:t>📈 Usage Benefits</w:t>
      </w:r>
    </w:p>
    <w:p>
      <w:pPr>
        <w:pStyle w:val="Compact"/>
      </w:pPr>
      <w:r>
        <w:t>Higher personalization &amp; engagement</w:t>
      </w:r>
    </w:p>
    <w:p>
      <w:pPr>
        <w:pStyle w:val="Compact"/>
      </w:pPr>
      <w:r>
        <w:t>Unified customer identity across sales channels</w:t>
      </w:r>
    </w:p>
    <w:p>
      <w:pPr>
        <w:pStyle w:val="Compact"/>
      </w:pPr>
      <w:r>
        <w:t>Enhanced marketing attribution</w:t>
      </w:r>
    </w:p>
    <w:p>
      <w:pPr>
        <w:pStyle w:val="Compact"/>
      </w:pPr>
      <w:r>
        <w:t>Lower manual effort for mapping DMs to users</w:t>
      </w:r>
    </w:p>
    <w:p>
      <w:pPr>
        <w:pStyle w:val="FirstParagraph"/>
      </w:pPr>
      <w:r>
        <w:t>✅ This module will function as a standalone add-on and also empower nearly every other module when enabled.</w:t>
      </w:r>
    </w:p>
    <w:p>
      <w:pPr>
        <w:pStyle w:val="Heading2"/>
      </w:pPr>
      <w:r>
        <w:t>Customer Upload Mapping</w:t>
      </w:r>
      <w:r>
        <w:bookmarkStart w:id="37" w:name="Customer Upload Mapping"/>
        <w:t>Customer Upload Mapping</w:t>
        <w:bookmarkEnd w:id="37"/>
      </w:r>
    </w:p>
    <w:p>
      <w:pPr>
        <w:pStyle w:val="Heading1"/>
      </w:pPr>
      <w:r>
        <w:t>📦 Customer Upload &amp; Identity Mapping Module (Add-On)</w:t>
      </w:r>
    </w:p>
    <w:p>
      <w:pPr>
        <w:pStyle w:val="Normal"/>
      </w:pPr>
    </w:p>
    <w:p>
      <w:pPr>
        <w:pStyle w:val="Heading2"/>
      </w:pPr>
      <w:r>
        <w:t>✅ Overview</w:t>
      </w:r>
    </w:p>
    <w:p>
      <w:pPr>
        <w:pStyle w:val="FirstParagraph"/>
      </w:pPr>
      <w:r>
        <w:t>This module allows brands to upload and manage their customer base to enable deeper personalization, UGC engagement tracking, inbox-to-order mapping, and omni-channel identity resolution. It works as a foundation layer for automations, reward attribution, and remarketing personalization.</w:t>
      </w:r>
    </w:p>
    <w:p>
      <w:pPr>
        <w:pStyle w:val="Heading2"/>
      </w:pPr>
      <w:r>
        <w:t>🎯 Key Objectives</w:t>
      </w:r>
    </w:p>
    <w:p>
      <w:pPr>
        <w:pStyle w:val="Compact"/>
      </w:pPr>
      <w:r>
        <w:t>Upload existing customer data from CSV/Excel</w:t>
      </w:r>
    </w:p>
    <w:p>
      <w:pPr>
        <w:pStyle w:val="Compact"/>
      </w:pPr>
      <w:r>
        <w:t>Match social identities (Facebook, Instagram, WhatsApp) to known customers</w:t>
      </w:r>
    </w:p>
    <w:p>
      <w:pPr>
        <w:pStyle w:val="Compact"/>
      </w:pPr>
      <w:r>
        <w:t>Track UGC engagement and link to known user profiles</w:t>
      </w:r>
    </w:p>
    <w:p>
      <w:pPr>
        <w:pStyle w:val="Compact"/>
      </w:pPr>
      <w:r>
        <w:t>Enable rewards, campaigns, inbox follow-ups based on mapped customer actions</w:t>
      </w:r>
    </w:p>
    <w:p>
      <w:pPr>
        <w:pStyle w:val="Compact"/>
      </w:pPr>
      <w:r>
        <w:t>Ensure GDPR-compliant secure handling and control</w:t>
      </w:r>
    </w:p>
    <w:p>
      <w:pPr>
        <w:pStyle w:val="Normal"/>
      </w:pPr>
    </w:p>
    <w:p>
      <w:pPr>
        <w:pStyle w:val="Heading2"/>
      </w:pPr>
      <w:r>
        <w:t>🔄 Core Features &amp; Workflows</w:t>
      </w:r>
    </w:p>
    <w:p>
      <w:pPr>
        <w:pStyle w:val="Heading3"/>
      </w:pPr>
      <w:r>
        <w:t>1. 🔼 Customer Upload &amp; Validation</w:t>
      </w:r>
    </w:p>
    <w:p>
      <w:pPr>
        <w:pStyle w:val="Compact"/>
      </w:pPr>
      <w:r>
        <w:t>Admin uploads CSV file containing customer data with fields like:</w:t>
      </w:r>
    </w:p>
    <w:p>
      <w:pPr>
        <w:pStyle w:val="Compact"/>
      </w:pPr>
      <w:r>
        <w:t>Name, Phone, Email, Address, Order History, Tags</w:t>
      </w:r>
    </w:p>
    <w:p>
      <w:pPr>
        <w:pStyle w:val="Compact"/>
      </w:pPr>
      <w:r>
        <w:t>System validates file structure and formats</w:t>
      </w:r>
    </w:p>
    <w:p>
      <w:pPr>
        <w:pStyle w:val="Compact"/>
      </w:pPr>
      <w:r>
        <w:t>Duplicate detection by phone/email</w:t>
      </w:r>
    </w:p>
    <w:p>
      <w:pPr>
        <w:pStyle w:val="Compact"/>
      </w:pPr>
      <w:r>
        <w:t>Email/Phone normalization &amp; deduplication</w:t>
      </w:r>
    </w:p>
    <w:p>
      <w:pPr>
        <w:pStyle w:val="Compact"/>
      </w:pPr>
      <w:r>
        <w:t>Manual override for conflicts</w:t>
      </w:r>
    </w:p>
    <w:p>
      <w:pPr>
        <w:pStyle w:val="Heading3"/>
      </w:pPr>
      <w:r>
        <w:t>2. 🔗 Identity Linking Engine</w:t>
      </w:r>
    </w:p>
    <w:p>
      <w:pPr>
        <w:pStyle w:val="Compact"/>
      </w:pPr>
      <w:r>
        <w:t>Automatically attempts to match:</w:t>
      </w:r>
    </w:p>
    <w:p>
      <w:pPr>
        <w:pStyle w:val="Compact"/>
      </w:pPr>
      <w:r>
        <w:t>Phone numbers to WhatsApp contacts</w:t>
      </w:r>
    </w:p>
    <w:p>
      <w:pPr>
        <w:pStyle w:val="Compact"/>
      </w:pPr>
      <w:r>
        <w:t>Emails to customer database or order logs</w:t>
      </w:r>
    </w:p>
    <w:p>
      <w:pPr>
        <w:pStyle w:val="Compact"/>
      </w:pPr>
      <w:r>
        <w:t>Facebook/Instagram profile names from comment/inbox with past records</w:t>
      </w:r>
    </w:p>
    <w:p>
      <w:pPr>
        <w:pStyle w:val="Compact"/>
      </w:pPr>
      <w:r>
        <w:t>Uses fuzzy logic and partial matches to link user activities with profile</w:t>
      </w:r>
    </w:p>
    <w:p>
      <w:pPr>
        <w:pStyle w:val="Compact"/>
      </w:pPr>
      <w:r>
        <w:t>Manual override in case of ambiguity</w:t>
      </w:r>
    </w:p>
    <w:p>
      <w:pPr>
        <w:pStyle w:val="Compact"/>
      </w:pPr>
      <w:r>
        <w:t>Webhooks from Inbox module auto-trigger mapping attempts</w:t>
      </w:r>
    </w:p>
    <w:p>
      <w:pPr>
        <w:pStyle w:val="Heading3"/>
      </w:pPr>
      <w:r>
        <w:t>3. 👤 Profile Enrichment Layer</w:t>
      </w:r>
    </w:p>
    <w:p>
      <w:pPr>
        <w:pStyle w:val="Compact"/>
      </w:pPr>
      <w:r>
        <w:t>Each customer gets a unified profile in DB:</w:t>
      </w:r>
    </w:p>
    <w:p>
      <w:pPr>
        <w:pStyle w:val="Compact"/>
      </w:pPr>
      <w:r>
        <w:t>Basic info (Name, Phone, Email, Address)</w:t>
      </w:r>
    </w:p>
    <w:p>
      <w:pPr>
        <w:pStyle w:val="Compact"/>
      </w:pPr>
      <w:r>
        <w:t>Social Links (FB Profile URL, IG Handle, WhatsApp ID)</w:t>
      </w:r>
    </w:p>
    <w:p>
      <w:pPr>
        <w:pStyle w:val="Compact"/>
      </w:pPr>
      <w:r>
        <w:t>Order History (from website sync or upload)</w:t>
      </w:r>
    </w:p>
    <w:p>
      <w:pPr>
        <w:pStyle w:val="Compact"/>
      </w:pPr>
      <w:r>
        <w:t>Campaign Participation Logs</w:t>
      </w:r>
    </w:p>
    <w:p>
      <w:pPr>
        <w:pStyle w:val="Compact"/>
      </w:pPr>
      <w:r>
        <w:t>Rewards / Tier Status</w:t>
      </w:r>
    </w:p>
    <w:p>
      <w:pPr>
        <w:pStyle w:val="Heading3"/>
      </w:pPr>
      <w:r>
        <w:t>4. 🕸️ Unified Activity Log</w:t>
      </w:r>
    </w:p>
    <w:p>
      <w:pPr>
        <w:pStyle w:val="Compact"/>
      </w:pPr>
      <w:r>
        <w:t>Every tracked action per customer is stored chronologically:</w:t>
      </w:r>
    </w:p>
    <w:p>
      <w:pPr>
        <w:pStyle w:val="Compact"/>
      </w:pPr>
      <w:r>
        <w:t>FB comment on campaign</w:t>
      </w:r>
    </w:p>
    <w:p>
      <w:pPr>
        <w:pStyle w:val="Compact"/>
      </w:pPr>
      <w:r>
        <w:t>WhatsApp question about a product</w:t>
      </w:r>
    </w:p>
    <w:p>
      <w:pPr>
        <w:pStyle w:val="Compact"/>
      </w:pPr>
      <w:r>
        <w:t>Order placed via website or offline</w:t>
      </w:r>
    </w:p>
    <w:p>
      <w:pPr>
        <w:pStyle w:val="Compact"/>
      </w:pPr>
      <w:r>
        <w:t>Email campaign clicked</w:t>
      </w:r>
    </w:p>
    <w:p>
      <w:pPr>
        <w:pStyle w:val="Compact"/>
      </w:pPr>
      <w:r>
        <w:t>Allows precise segmentation and personalization</w:t>
      </w:r>
    </w:p>
    <w:p>
      <w:pPr>
        <w:pStyle w:val="Heading3"/>
      </w:pPr>
      <w:r>
        <w:t>5. 🔐 GDPR Controls &amp; Consent</w:t>
      </w:r>
    </w:p>
    <w:p>
      <w:pPr>
        <w:pStyle w:val="Compact"/>
      </w:pPr>
      <w:r>
        <w:t>Admin must confirm consent before upload</w:t>
      </w:r>
    </w:p>
    <w:p>
      <w:pPr>
        <w:pStyle w:val="Compact"/>
      </w:pPr>
      <w:r>
        <w:t>Checkbox per customer entry: “Consent to store and use data”</w:t>
      </w:r>
    </w:p>
    <w:p>
      <w:pPr>
        <w:pStyle w:val="Compact"/>
      </w:pPr>
      <w:r>
        <w:t>Deletion API: removes all traces of a customer upon request</w:t>
      </w:r>
    </w:p>
    <w:p>
      <w:pPr>
        <w:pStyle w:val="Compact"/>
      </w:pPr>
      <w:r>
        <w:t>UI setting to export all data linked to a customer (for compliance)</w:t>
      </w:r>
    </w:p>
    <w:p>
      <w:pPr>
        <w:pStyle w:val="Normal"/>
      </w:pPr>
    </w:p>
    <w:p>
      <w:pPr>
        <w:pStyle w:val="Heading2"/>
      </w:pPr>
      <w:r>
        <w:t>⚙️ Technical Design</w:t>
      </w:r>
    </w:p>
    <w:p>
      <w:pPr>
        <w:pStyle w:val="Heading3"/>
      </w:pPr>
      <w:r>
        <w:t>DB Tables:</w:t>
      </w:r>
    </w:p>
    <w:p>
      <w:pPr>
        <w:pStyle w:val="Compact"/>
      </w:pPr>
      <w:r>
        <w:t>customers — unique profiles</w:t>
      </w:r>
    </w:p>
    <w:p>
      <w:pPr>
        <w:pStyle w:val="Compact"/>
      </w:pPr>
      <w:r>
        <w:t>customer_contacts — phones, emails, social IDs</w:t>
      </w:r>
    </w:p>
    <w:p>
      <w:pPr>
        <w:pStyle w:val="Compact"/>
      </w:pPr>
      <w:r>
        <w:t>customer_activities — timeline of events</w:t>
      </w:r>
    </w:p>
    <w:p>
      <w:pPr>
        <w:pStyle w:val="Compact"/>
      </w:pPr>
      <w:r>
        <w:t>customer_tags — admin-assigned labels like “VIP”, “From Group”</w:t>
      </w:r>
    </w:p>
    <w:p>
      <w:pPr>
        <w:pStyle w:val="Heading3"/>
      </w:pPr>
      <w:r>
        <w:t>APIs:</w:t>
      </w:r>
    </w:p>
    <w:p>
      <w:pPr>
        <w:pStyle w:val="Compact"/>
      </w:pPr>
      <w:r>
        <w:t>POST /upload-customers — takes file, returns preview of imported entries</w:t>
      </w:r>
    </w:p>
    <w:p>
      <w:pPr>
        <w:pStyle w:val="Compact"/>
      </w:pPr>
      <w:r>
        <w:t>POST /map-social-identity — links social activity to customer ID</w:t>
      </w:r>
    </w:p>
    <w:p>
      <w:pPr>
        <w:pStyle w:val="Compact"/>
      </w:pPr>
      <w:r>
        <w:t>GET /customer/:id/activity — fetch complete profile and logs</w:t>
      </w:r>
    </w:p>
    <w:p>
      <w:pPr>
        <w:pStyle w:val="Compact"/>
      </w:pPr>
      <w:r>
        <w:t>DELETE /customer/:id — delete + anonymize data (GDPR)</w:t>
      </w:r>
    </w:p>
    <w:p>
      <w:pPr>
        <w:pStyle w:val="Heading3"/>
      </w:pPr>
      <w:r>
        <w:t>Stack:</w:t>
      </w:r>
    </w:p>
    <w:p>
      <w:pPr>
        <w:pStyle w:val="Compact"/>
      </w:pPr>
      <w:r>
        <w:t>Backend: Python + FastAPI</w:t>
      </w:r>
    </w:p>
    <w:p>
      <w:pPr>
        <w:pStyle w:val="Compact"/>
      </w:pPr>
      <w:r>
        <w:t>DB: PostgreSQL</w:t>
      </w:r>
    </w:p>
    <w:p>
      <w:pPr>
        <w:pStyle w:val="Compact"/>
      </w:pPr>
      <w:r>
        <w:t>File Parser: Pandas</w:t>
      </w:r>
    </w:p>
    <w:p>
      <w:pPr>
        <w:pStyle w:val="Compact"/>
      </w:pPr>
      <w:r>
        <w:t>Fuzzy Mapping: RapidFuzz</w:t>
      </w:r>
    </w:p>
    <w:p>
      <w:pPr>
        <w:pStyle w:val="Compact"/>
      </w:pPr>
      <w:r>
        <w:t>Identity Match Engine: Async Tasks + Redis Queue</w:t>
      </w:r>
    </w:p>
    <w:p>
      <w:pPr>
        <w:pStyle w:val="Compact"/>
      </w:pPr>
      <w:r>
        <w:t>Frontend: ReactJS (for preview/merge UI)</w:t>
      </w:r>
    </w:p>
    <w:p>
      <w:pPr>
        <w:pStyle w:val="Normal"/>
      </w:pPr>
    </w:p>
    <w:p>
      <w:pPr>
        <w:pStyle w:val="Heading2"/>
      </w:pPr>
      <w:r>
        <w:t>🧠 Integration Points</w:t>
      </w:r>
    </w:p>
    <w:p>
      <w:pPr>
        <w:pStyle w:val="Compact"/>
      </w:pPr>
      <w:r>
        <w:t>📬 Inbox Assistant → auto-map chat contacts to CRM</w:t>
      </w:r>
    </w:p>
    <w:p>
      <w:pPr>
        <w:pStyle w:val="Compact"/>
      </w:pPr>
      <w:r>
        <w:t>🎯 Campaign Engine → assign points only to mapped profiles</w:t>
      </w:r>
    </w:p>
    <w:p>
      <w:pPr>
        <w:pStyle w:val="Compact"/>
      </w:pPr>
      <w:r>
        <w:t>📤 Email/SMS → send to matched users only</w:t>
      </w:r>
    </w:p>
    <w:p>
      <w:pPr>
        <w:pStyle w:val="Compact"/>
      </w:pPr>
      <w:r>
        <w:t>🏷️ Tag Engine → auto-tag based on interaction pattern (e.g., “Frequent Commenter”)</w:t>
      </w:r>
    </w:p>
    <w:p>
      <w:pPr>
        <w:pStyle w:val="Normal"/>
      </w:pPr>
    </w:p>
    <w:p>
      <w:pPr>
        <w:pStyle w:val="Heading2"/>
      </w:pPr>
      <w:r>
        <w:t>🔐 Superadmin Controls</w:t>
      </w:r>
    </w:p>
    <w:p>
      <w:pPr>
        <w:pStyle w:val="Compact"/>
      </w:pPr>
      <w:r>
        <w:t>Enable/disable this module per brand</w:t>
      </w:r>
    </w:p>
    <w:p>
      <w:pPr>
        <w:pStyle w:val="Compact"/>
      </w:pPr>
      <w:r>
        <w:t>Limit CSV upload size per plan</w:t>
      </w:r>
    </w:p>
    <w:p>
      <w:pPr>
        <w:pStyle w:val="Compact"/>
      </w:pPr>
      <w:r>
        <w:t>Toggle identity match strength thresholds</w:t>
      </w:r>
    </w:p>
    <w:p>
      <w:pPr>
        <w:pStyle w:val="Compact"/>
      </w:pPr>
      <w:r>
        <w:t>Set GDPR deletion frequency</w:t>
      </w:r>
    </w:p>
    <w:p>
      <w:pPr>
        <w:pStyle w:val="Normal"/>
      </w:pPr>
    </w:p>
    <w:p>
      <w:pPr>
        <w:pStyle w:val="Heading2"/>
      </w:pPr>
      <w:r>
        <w:t>📝 Future Upgrades</w:t>
      </w:r>
    </w:p>
    <w:p>
      <w:pPr>
        <w:pStyle w:val="Compact"/>
      </w:pPr>
      <w:r>
        <w:t>AI matching for profile pictures (if privacy compliant)</w:t>
      </w:r>
    </w:p>
    <w:p>
      <w:pPr>
        <w:pStyle w:val="Compact"/>
      </w:pPr>
      <w:r>
        <w:t>OTP-based customer verification to enrich profiles</w:t>
      </w:r>
    </w:p>
    <w:p>
      <w:pPr>
        <w:pStyle w:val="Compact"/>
      </w:pPr>
      <w:r>
        <w:t>Integration with Meta Custom Audiences (for ad targeting)</w:t>
      </w:r>
    </w:p>
    <w:p>
      <w:pPr>
        <w:pStyle w:val="Compact"/>
      </w:pPr>
      <w:r>
        <w:t>Smart merge tool for fuzzy duplicate records</w:t>
      </w:r>
    </w:p>
    <w:p>
      <w:pPr>
        <w:pStyle w:val="Normal"/>
      </w:pPr>
    </w:p>
    <w:p>
      <w:pPr>
        <w:pStyle w:val="Heading2"/>
      </w:pPr>
      <w:r>
        <w:t>✅ Why It Matters</w:t>
      </w:r>
    </w:p>
    <w:p>
      <w:pPr>
        <w:pStyle w:val="Compact"/>
      </w:pPr>
      <w:r>
        <w:t>Enables unified customer view across inbox, campaign, store</w:t>
      </w:r>
    </w:p>
    <w:p>
      <w:pPr>
        <w:pStyle w:val="Compact"/>
      </w:pPr>
      <w:r>
        <w:t>Powers personalized replies, remarketing, rewards</w:t>
      </w:r>
    </w:p>
    <w:p>
      <w:pPr>
        <w:pStyle w:val="Compact"/>
      </w:pPr>
      <w:r>
        <w:t>Builds long-term relationship map per user, increasing LTV</w:t>
      </w:r>
    </w:p>
    <w:p>
      <w:pPr>
        <w:pStyle w:val="Compact"/>
      </w:pPr>
      <w:r>
        <w:t>Unlocks advanced analytics and micro-segmentation</w:t>
      </w:r>
    </w:p>
    <w:p>
      <w:pPr>
        <w:pStyle w:val="Normal"/>
      </w:pPr>
    </w:p>
    <w:p>
      <w:pPr>
        <w:pStyle w:val="FirstParagraph"/>
      </w:pPr>
      <w:r>
        <w:t>This module is essential to bridge offline + social + website data and create a seamless 360° customer view.</w:t>
      </w:r>
    </w:p>
    <w:p>
      <w:r>
        <w:br w:type="page"/>
      </w:r>
    </w:p>
    <w:p>
      <w:pPr>
        <w:pStyle w:val="Heading1"/>
      </w:pPr>
      <w:r>
        <w:t>Modules/Analytics</w:t>
      </w:r>
    </w:p>
    <w:p>
      <w:pPr>
        <w:pStyle w:val="Heading2"/>
      </w:pPr>
      <w:r>
        <w:t>Analytics Dashboards</w:t>
      </w:r>
      <w:r>
        <w:bookmarkStart w:id="38" w:name="Analytics Dashboards"/>
        <w:t>Analytics Dashboards</w:t>
        <w:bookmarkEnd w:id="38"/>
      </w:r>
    </w:p>
    <w:p>
      <w:pPr>
        <w:pStyle w:val="Heading1"/>
      </w:pPr>
      <w:r>
        <w:t>📊 Analytics Dashboards (UGC / SEO / Engagement)</w:t>
      </w:r>
    </w:p>
    <w:p>
      <w:pPr>
        <w:pStyle w:val="Normal"/>
      </w:pPr>
    </w:p>
    <w:p>
      <w:pPr>
        <w:pStyle w:val="Heading2"/>
      </w:pPr>
      <w:r>
        <w:t>✅ Module Overview</w:t>
      </w:r>
    </w:p>
    <w:p>
      <w:pPr>
        <w:pStyle w:val="FirstParagraph"/>
      </w:pPr>
      <w:r>
        <w:t>The Analytics Dashboards module delivers visual, actionable insights for brand owners to track User-Generated Content (UGC) performance, SEO growth, and audience engagement across all connected platforms (Facebook, Instagram, website, blogs). It works independently for each brand while allowing the superadmin to monitor overall system metrics.</w:t>
      </w:r>
    </w:p>
    <w:p>
      <w:pPr>
        <w:pStyle w:val="Normal"/>
      </w:pPr>
    </w:p>
    <w:p>
      <w:pPr>
        <w:pStyle w:val="Heading2"/>
      </w:pPr>
      <w:r>
        <w:t>🎯 Goals</w:t>
      </w:r>
    </w:p>
    <w:p>
      <w:pPr>
        <w:pStyle w:val="Compact"/>
      </w:pPr>
      <w:r>
        <w:t>Provide real-time visibility into campaign and content performance</w:t>
      </w:r>
    </w:p>
    <w:p>
      <w:pPr>
        <w:pStyle w:val="Compact"/>
      </w:pPr>
      <w:r>
        <w:t>Empower brand owners to make data-backed decisions</w:t>
      </w:r>
    </w:p>
    <w:p>
      <w:pPr>
        <w:pStyle w:val="Compact"/>
      </w:pPr>
      <w:r>
        <w:t>Consolidate metrics from social, blog, product, and UGC pipelines</w:t>
      </w:r>
    </w:p>
    <w:p>
      <w:pPr>
        <w:pStyle w:val="Compact"/>
      </w:pPr>
      <w:r>
        <w:t>Drive higher ROI on campaigns by highlighting winning patterns</w:t>
      </w:r>
    </w:p>
    <w:p>
      <w:pPr>
        <w:pStyle w:val="Normal"/>
      </w:pPr>
    </w:p>
    <w:p>
      <w:pPr>
        <w:pStyle w:val="Heading2"/>
      </w:pPr>
      <w:r>
        <w:t>🧠 Feature Set</w:t>
      </w:r>
    </w:p>
    <w:p>
      <w:pPr>
        <w:pStyle w:val="Heading3"/>
      </w:pPr>
      <w:r>
        <w:t>1. UGC Dashboard</w:t>
      </w:r>
    </w:p>
    <w:p>
      <w:pPr>
        <w:pStyle w:val="Compact"/>
      </w:pPr>
      <w:r>
        <w:t>Metrics Tracked:</w:t>
      </w:r>
    </w:p>
    <w:p>
      <w:pPr>
        <w:pStyle w:val="Compact"/>
      </w:pPr>
      <w:r>
        <w:t>Total UGC entries (by campaign, type, time)</w:t>
      </w:r>
    </w:p>
    <w:p>
      <w:pPr>
        <w:pStyle w:val="Compact"/>
      </w:pPr>
      <w:r>
        <w:t>Participation rate (comments, shares, tags)</w:t>
      </w:r>
    </w:p>
    <w:p>
      <w:pPr>
        <w:pStyle w:val="Compact"/>
      </w:pPr>
      <w:r>
        <w:t>Campaign CTR / virality score</w:t>
      </w:r>
    </w:p>
    <w:p>
      <w:pPr>
        <w:pStyle w:val="Compact"/>
      </w:pPr>
      <w:r>
        <w:t>Reward redemption vs earned points</w:t>
      </w:r>
    </w:p>
    <w:p>
      <w:pPr>
        <w:pStyle w:val="Compact"/>
      </w:pPr>
      <w:r>
        <w:t>Top-performing users / contributors</w:t>
      </w:r>
    </w:p>
    <w:p>
      <w:pPr>
        <w:pStyle w:val="Compact"/>
      </w:pPr>
      <w:r>
        <w:t>Widgets:</w:t>
      </w:r>
    </w:p>
    <w:p>
      <w:pPr>
        <w:pStyle w:val="Compact"/>
      </w:pPr>
      <w:r>
        <w:t>Campaign Leaderboard</w:t>
      </w:r>
    </w:p>
    <w:p>
      <w:pPr>
        <w:pStyle w:val="Compact"/>
      </w:pPr>
      <w:r>
        <w:t>Tag Cloud of most common UGC words</w:t>
      </w:r>
    </w:p>
    <w:p>
      <w:pPr>
        <w:pStyle w:val="Compact"/>
      </w:pPr>
      <w:r>
        <w:t>Virality Timeline Chart</w:t>
      </w:r>
    </w:p>
    <w:p>
      <w:pPr>
        <w:pStyle w:val="Compact"/>
      </w:pPr>
      <w:r>
        <w:t>UGC vs Sales Funnel Impact</w:t>
      </w:r>
    </w:p>
    <w:p>
      <w:pPr>
        <w:pStyle w:val="Compact"/>
      </w:pPr>
      <w:r>
        <w:t>Filters:</w:t>
      </w:r>
    </w:p>
    <w:p>
      <w:pPr>
        <w:pStyle w:val="Compact"/>
      </w:pPr>
      <w:r>
        <w:t>Time range</w:t>
      </w:r>
    </w:p>
    <w:p>
      <w:pPr>
        <w:pStyle w:val="Compact"/>
      </w:pPr>
      <w:r>
        <w:t>Campaign type</w:t>
      </w:r>
    </w:p>
    <w:p>
      <w:pPr>
        <w:pStyle w:val="Compact"/>
      </w:pPr>
      <w:r>
        <w:t>Platform (FB/IG)</w:t>
      </w:r>
    </w:p>
    <w:p>
      <w:pPr>
        <w:pStyle w:val="Compact"/>
      </w:pPr>
      <w:r>
        <w:t>Demographics (if available)</w:t>
      </w:r>
    </w:p>
    <w:p>
      <w:pPr>
        <w:pStyle w:val="Heading3"/>
      </w:pPr>
      <w:r>
        <w:t>2. SEO Dashboard</w:t>
      </w:r>
    </w:p>
    <w:p>
      <w:pPr>
        <w:pStyle w:val="Compact"/>
      </w:pPr>
      <w:r>
        <w:t>Metrics Tracked:</w:t>
      </w:r>
    </w:p>
    <w:p>
      <w:pPr>
        <w:pStyle w:val="Compact"/>
      </w:pPr>
      <w:r>
        <w:t>Blog views, CTR, bounce rate</w:t>
      </w:r>
    </w:p>
    <w:p>
      <w:pPr>
        <w:pStyle w:val="Compact"/>
      </w:pPr>
      <w:r>
        <w:t>Meta title performance (click-throughs, impressions)</w:t>
      </w:r>
    </w:p>
    <w:p>
      <w:pPr>
        <w:pStyle w:val="Compact"/>
      </w:pPr>
      <w:r>
        <w:t>Keyword ranking trend (Google Search Console API)</w:t>
      </w:r>
    </w:p>
    <w:p>
      <w:pPr>
        <w:pStyle w:val="Compact"/>
      </w:pPr>
      <w:r>
        <w:t>Internal link engagement</w:t>
      </w:r>
    </w:p>
    <w:p>
      <w:pPr>
        <w:pStyle w:val="Compact"/>
      </w:pPr>
      <w:r>
        <w:t>Widgets:</w:t>
      </w:r>
    </w:p>
    <w:p>
      <w:pPr>
        <w:pStyle w:val="Compact"/>
      </w:pPr>
      <w:r>
        <w:t>Keyword Position Timeline</w:t>
      </w:r>
    </w:p>
    <w:p>
      <w:pPr>
        <w:pStyle w:val="Compact"/>
      </w:pPr>
      <w:r>
        <w:t>Blog Performance Table</w:t>
      </w:r>
    </w:p>
    <w:p>
      <w:pPr>
        <w:pStyle w:val="Compact"/>
      </w:pPr>
      <w:r>
        <w:t>Auto Blog vs Manual Blog Comparison</w:t>
      </w:r>
    </w:p>
    <w:p>
      <w:pPr>
        <w:pStyle w:val="Compact"/>
      </w:pPr>
      <w:r>
        <w:t>Search Intent Bubble Map (AI-generated)</w:t>
      </w:r>
    </w:p>
    <w:p>
      <w:pPr>
        <w:pStyle w:val="Compact"/>
      </w:pPr>
      <w:r>
        <w:t>Filters:</w:t>
      </w:r>
    </w:p>
    <w:p>
      <w:pPr>
        <w:pStyle w:val="Compact"/>
      </w:pPr>
      <w:r>
        <w:t>Category (e.g., skin, makeup)</w:t>
      </w:r>
    </w:p>
    <w:p>
      <w:pPr>
        <w:pStyle w:val="Compact"/>
      </w:pPr>
      <w:r>
        <w:t>Blog type (auto / manual)</w:t>
      </w:r>
    </w:p>
    <w:p>
      <w:pPr>
        <w:pStyle w:val="Compact"/>
      </w:pPr>
      <w:r>
        <w:t>Keywords</w:t>
      </w:r>
    </w:p>
    <w:p>
      <w:pPr>
        <w:pStyle w:val="Compact"/>
      </w:pPr>
      <w:r>
        <w:t>Rank buckets (1-10, 11-30, etc)</w:t>
      </w:r>
    </w:p>
    <w:p>
      <w:pPr>
        <w:pStyle w:val="Heading3"/>
      </w:pPr>
      <w:r>
        <w:t>3. Engagement Dashboard</w:t>
      </w:r>
    </w:p>
    <w:p>
      <w:pPr>
        <w:pStyle w:val="Compact"/>
      </w:pPr>
      <w:r>
        <w:t>Metrics Tracked:</w:t>
      </w:r>
    </w:p>
    <w:p>
      <w:pPr>
        <w:pStyle w:val="Compact"/>
      </w:pPr>
      <w:r>
        <w:t>Likes, shares, saves, comments per post</w:t>
      </w:r>
    </w:p>
    <w:p>
      <w:pPr>
        <w:pStyle w:val="Compact"/>
      </w:pPr>
      <w:r>
        <w:t>Post format analysis (carousel, video, AI-generated)</w:t>
      </w:r>
    </w:p>
    <w:p>
      <w:pPr>
        <w:pStyle w:val="Compact"/>
      </w:pPr>
      <w:r>
        <w:t>Follower growth / churn</w:t>
      </w:r>
    </w:p>
    <w:p>
      <w:pPr>
        <w:pStyle w:val="Compact"/>
      </w:pPr>
      <w:r>
        <w:t>Engagement by campaign or AI template</w:t>
      </w:r>
    </w:p>
    <w:p>
      <w:pPr>
        <w:pStyle w:val="Compact"/>
      </w:pPr>
      <w:r>
        <w:t>Widgets:</w:t>
      </w:r>
    </w:p>
    <w:p>
      <w:pPr>
        <w:pStyle w:val="Compact"/>
      </w:pPr>
      <w:r>
        <w:t>Engagement Heatmap by Week/Day</w:t>
      </w:r>
    </w:p>
    <w:p>
      <w:pPr>
        <w:pStyle w:val="Compact"/>
      </w:pPr>
      <w:r>
        <w:t>Format Performance Comparison</w:t>
      </w:r>
    </w:p>
    <w:p>
      <w:pPr>
        <w:pStyle w:val="Compact"/>
      </w:pPr>
      <w:r>
        <w:t>Top Posts Table</w:t>
      </w:r>
    </w:p>
    <w:p>
      <w:pPr>
        <w:pStyle w:val="Compact"/>
      </w:pPr>
      <w:r>
        <w:t>AI Template Effectiveness Chart</w:t>
      </w:r>
    </w:p>
    <w:p>
      <w:pPr>
        <w:pStyle w:val="Compact"/>
      </w:pPr>
      <w:r>
        <w:t>Filters:</w:t>
      </w:r>
    </w:p>
    <w:p>
      <w:pPr>
        <w:pStyle w:val="Compact"/>
      </w:pPr>
      <w:r>
        <w:t>Platform: Facebook / Instagram / Blog</w:t>
      </w:r>
    </w:p>
    <w:p>
      <w:pPr>
        <w:pStyle w:val="Compact"/>
      </w:pPr>
      <w:r>
        <w:t>Format: Video, Text, Carousel, Reel</w:t>
      </w:r>
    </w:p>
    <w:p>
      <w:pPr>
        <w:pStyle w:val="Compact"/>
      </w:pPr>
      <w:r>
        <w:t>Campaign tag</w:t>
      </w:r>
    </w:p>
    <w:p>
      <w:pPr>
        <w:pStyle w:val="Normal"/>
      </w:pPr>
    </w:p>
    <w:p>
      <w:pPr>
        <w:pStyle w:val="Heading2"/>
      </w:pPr>
      <w:r>
        <w:t>🧰 Tech Requirements</w:t>
      </w:r>
    </w:p>
    <w:p>
      <w:pPr>
        <w:pStyle w:val="Heading3"/>
      </w:pPr>
      <w:r>
        <w:t>Tables Required</w:t>
      </w:r>
    </w:p>
    <w:p>
      <w:pPr>
        <w:pStyle w:val="Compact"/>
      </w:pPr>
      <w:r>
        <w:t>ugc_analytics</w:t>
      </w:r>
    </w:p>
    <w:p>
      <w:pPr>
        <w:pStyle w:val="Compact"/>
      </w:pPr>
      <w:r>
        <w:t>seo_analytics</w:t>
      </w:r>
    </w:p>
    <w:p>
      <w:pPr>
        <w:pStyle w:val="Compact"/>
      </w:pPr>
      <w:r>
        <w:t>social_engagement</w:t>
      </w:r>
    </w:p>
    <w:p>
      <w:pPr>
        <w:pStyle w:val="Compact"/>
      </w:pPr>
      <w:r>
        <w:t>brand_metrics</w:t>
      </w:r>
    </w:p>
    <w:p>
      <w:pPr>
        <w:pStyle w:val="Heading3"/>
      </w:pPr>
      <w:r>
        <w:t>APIs + Data Sources</w:t>
      </w:r>
    </w:p>
    <w:p>
      <w:pPr>
        <w:pStyle w:val="Compact"/>
      </w:pPr>
      <w:r>
        <w:t>Facebook Graph API (insights)</w:t>
      </w:r>
    </w:p>
    <w:p>
      <w:pPr>
        <w:pStyle w:val="Compact"/>
      </w:pPr>
      <w:r>
        <w:t>Instagram Insights API</w:t>
      </w:r>
    </w:p>
    <w:p>
      <w:pPr>
        <w:pStyle w:val="Compact"/>
      </w:pPr>
      <w:r>
        <w:t>Google Search Console API</w:t>
      </w:r>
    </w:p>
    <w:p>
      <w:pPr>
        <w:pStyle w:val="Compact"/>
      </w:pPr>
      <w:r>
        <w:t>Google Analytics (blog views, behavior)</w:t>
      </w:r>
    </w:p>
    <w:p>
      <w:pPr>
        <w:pStyle w:val="Compact"/>
      </w:pPr>
      <w:r>
        <w:t>Internal system logs (reward points, blog generator, etc)</w:t>
      </w:r>
    </w:p>
    <w:p>
      <w:pPr>
        <w:pStyle w:val="Heading3"/>
      </w:pPr>
      <w:r>
        <w:t>Services</w:t>
      </w:r>
    </w:p>
    <w:p>
      <w:pPr>
        <w:pStyle w:val="Compact"/>
      </w:pPr>
      <w:r>
        <w:t>Analytics Aggregator (scheduled job to collect and store)</w:t>
      </w:r>
    </w:p>
    <w:p>
      <w:pPr>
        <w:pStyle w:val="Compact"/>
      </w:pPr>
      <w:r>
        <w:t>Chart Generator API (for all visualizations)</w:t>
      </w:r>
    </w:p>
    <w:p>
      <w:pPr>
        <w:pStyle w:val="Compact"/>
      </w:pPr>
      <w:r>
        <w:t>Filter Engine with caching</w:t>
      </w:r>
    </w:p>
    <w:p>
      <w:pPr>
        <w:pStyle w:val="Normal"/>
      </w:pPr>
    </w:p>
    <w:p>
      <w:pPr>
        <w:pStyle w:val="Heading2"/>
      </w:pPr>
      <w:r>
        <w:t>🎨 UI Components</w:t>
      </w:r>
    </w:p>
    <w:p>
      <w:pPr>
        <w:pStyle w:val="Compact"/>
      </w:pPr>
      <w:r>
        <w:t>Unified dashboard homepage with tab navigation</w:t>
      </w:r>
    </w:p>
    <w:p>
      <w:pPr>
        <w:pStyle w:val="Compact"/>
      </w:pPr>
      <w:r>
        <w:t>Each widget card can be exported as PNG/CSV</w:t>
      </w:r>
    </w:p>
    <w:p>
      <w:pPr>
        <w:pStyle w:val="Compact"/>
      </w:pPr>
      <w:r>
        <w:t>KPI boxes with daily % change</w:t>
      </w:r>
    </w:p>
    <w:p>
      <w:pPr>
        <w:pStyle w:val="Compact"/>
      </w:pPr>
      <w:r>
        <w:t>Tooltip explanations for non-tech users</w:t>
      </w:r>
    </w:p>
    <w:p>
      <w:pPr>
        <w:pStyle w:val="Compact"/>
      </w:pPr>
      <w:r>
        <w:t>Toggle between brand view and superadmin view (with averages and trends)</w:t>
      </w:r>
    </w:p>
    <w:p>
      <w:pPr>
        <w:pStyle w:val="Normal"/>
      </w:pPr>
    </w:p>
    <w:p>
      <w:pPr>
        <w:pStyle w:val="Heading2"/>
      </w:pPr>
      <w:r>
        <w:t>🔐 Permissions</w:t>
      </w:r>
    </w:p>
    <w:p>
      <w:pPr>
        <w:pStyle w:val="Compact"/>
      </w:pPr>
      <w:r>
        <w:t>Superadmin:</w:t>
      </w:r>
    </w:p>
    <w:p>
      <w:pPr>
        <w:pStyle w:val="Compact"/>
      </w:pPr>
      <w:r>
        <w:t>View all brands</w:t>
      </w:r>
    </w:p>
    <w:p>
      <w:pPr>
        <w:pStyle w:val="Compact"/>
      </w:pPr>
      <w:r>
        <w:t>Compare brands</w:t>
      </w:r>
    </w:p>
    <w:p>
      <w:pPr>
        <w:pStyle w:val="Compact"/>
      </w:pPr>
      <w:r>
        <w:t>Push global benchmark alerts</w:t>
      </w:r>
    </w:p>
    <w:p>
      <w:pPr>
        <w:pStyle w:val="Compact"/>
      </w:pPr>
      <w:r>
        <w:t>Brand Admin:</w:t>
      </w:r>
    </w:p>
    <w:p>
      <w:pPr>
        <w:pStyle w:val="Compact"/>
      </w:pPr>
      <w:r>
        <w:t>See only their own metrics</w:t>
      </w:r>
    </w:p>
    <w:p>
      <w:pPr>
        <w:pStyle w:val="Compact"/>
      </w:pPr>
      <w:r>
        <w:t>Export data</w:t>
      </w:r>
    </w:p>
    <w:p>
      <w:pPr>
        <w:pStyle w:val="Compact"/>
      </w:pPr>
      <w:r>
        <w:t>Share links with their team (view-only)</w:t>
      </w:r>
    </w:p>
    <w:p>
      <w:pPr>
        <w:pStyle w:val="Compact"/>
      </w:pPr>
      <w:r>
        <w:t>Analysts:</w:t>
      </w:r>
    </w:p>
    <w:p>
      <w:pPr>
        <w:pStyle w:val="Compact"/>
      </w:pPr>
      <w:r>
        <w:t>Drill-down access</w:t>
      </w:r>
    </w:p>
    <w:p>
      <w:pPr>
        <w:pStyle w:val="Compact"/>
      </w:pPr>
      <w:r>
        <w:t>Historical trend view</w:t>
      </w:r>
    </w:p>
    <w:p>
      <w:pPr>
        <w:pStyle w:val="Compact"/>
      </w:pPr>
      <w:r>
        <w:t>Anomaly detection logs</w:t>
      </w:r>
    </w:p>
    <w:p>
      <w:pPr>
        <w:pStyle w:val="Normal"/>
      </w:pPr>
    </w:p>
    <w:p>
      <w:pPr>
        <w:pStyle w:val="Heading2"/>
      </w:pPr>
      <w:r>
        <w:t>💡 AI-Enhanced Insights</w:t>
      </w:r>
    </w:p>
    <w:p>
      <w:pPr>
        <w:pStyle w:val="Compact"/>
      </w:pPr>
      <w:r>
        <w:t>Smart suggestions: “This blog post is underperforming due to low meta title CTR. Try revising title.”</w:t>
      </w:r>
    </w:p>
    <w:p>
      <w:pPr>
        <w:pStyle w:val="Compact"/>
      </w:pPr>
      <w:r>
        <w:t>Anomaly detection: “Campaign XYZ had unusually low participation on July 15. Possible overlap with national holiday.”</w:t>
      </w:r>
    </w:p>
    <w:p>
      <w:pPr>
        <w:pStyle w:val="Compact"/>
      </w:pPr>
      <w:r>
        <w:t>UGC clustering: Auto-tag themes across UGC to recommend new blog/campaign ideas</w:t>
      </w:r>
    </w:p>
    <w:p>
      <w:pPr>
        <w:pStyle w:val="Normal"/>
      </w:pPr>
    </w:p>
    <w:p>
      <w:pPr>
        <w:pStyle w:val="Heading2"/>
      </w:pPr>
      <w:r>
        <w:t>🧠 Benefits</w:t>
      </w:r>
    </w:p>
    <w:p>
      <w:pPr>
        <w:pStyle w:val="Compact"/>
      </w:pPr>
      <w:r>
        <w:t>One dashboard to rule all growth metrics</w:t>
      </w:r>
    </w:p>
    <w:p>
      <w:pPr>
        <w:pStyle w:val="Compact"/>
      </w:pPr>
      <w:r>
        <w:t>Helps tie UGC and blogs back to ROI</w:t>
      </w:r>
    </w:p>
    <w:p>
      <w:pPr>
        <w:pStyle w:val="Compact"/>
      </w:pPr>
      <w:r>
        <w:t>Data-backed iteration of AI campaigns</w:t>
      </w:r>
    </w:p>
    <w:p>
      <w:pPr>
        <w:pStyle w:val="Compact"/>
      </w:pPr>
      <w:r>
        <w:t>Drives informed product decisions via community insight</w:t>
      </w:r>
    </w:p>
    <w:p>
      <w:pPr>
        <w:pStyle w:val="Normal"/>
      </w:pPr>
    </w:p>
    <w:p>
      <w:pPr>
        <w:pStyle w:val="FirstParagraph"/>
      </w:pPr>
      <w:r>
        <w:t>✅ Ready for export or flowchart generation. Let me know your next action.</w:t>
      </w:r>
    </w:p>
    <w:p>
      <w:r>
        <w:br w:type="page"/>
      </w:r>
    </w:p>
    <w:p>
      <w:pPr>
        <w:pStyle w:val="Heading1"/>
      </w:pPr>
      <w:r>
        <w:t>Platform</w:t>
      </w:r>
    </w:p>
    <w:p>
      <w:pPr>
        <w:pStyle w:val="Heading2"/>
      </w:pPr>
      <w:r>
        <w:t>Gdpr Compliance And Api Usage Panel</w:t>
      </w:r>
      <w:r>
        <w:bookmarkStart w:id="39" w:name="Gdpr Compliance And Api Usage Panel"/>
        <w:t>Gdpr Compliance And Api Usage Panel</w:t>
        <w:bookmarkEnd w:id="39"/>
      </w:r>
    </w:p>
    <w:p>
      <w:pPr>
        <w:pStyle w:val="Heading1"/>
      </w:pPr>
      <w:r>
        <w:t>🔒 GDPR Compliance + API Usage Control Panel</w:t>
      </w:r>
    </w:p>
    <w:p>
      <w:pPr>
        <w:pStyle w:val="Normal"/>
      </w:pPr>
    </w:p>
    <w:p>
      <w:pPr>
        <w:pStyle w:val="Heading2"/>
      </w:pPr>
      <w:r>
        <w:t>✅ Module Overview</w:t>
      </w:r>
    </w:p>
    <w:p>
      <w:pPr>
        <w:pStyle w:val="FirstParagraph"/>
      </w:pPr>
      <w:r>
        <w:t>This module ensures that the SaaS platform strictly adheres to global privacy and data usage standards (especially GDPR), while offering each brand owner complete transparency and control over how third-party APIs are used across the system. It is crucial for building trust with clients, protecting user data, and staying legally compliant across jurisdictions.</w:t>
      </w:r>
    </w:p>
    <w:p>
      <w:pPr>
        <w:pStyle w:val="BodyText"/>
      </w:pPr>
      <w:r>
        <w:t>This panel also gives Superadmins fine-grained control over API usage limits, throttling rules, audit logs, and billing alignment for each brand using third-party resources.</w:t>
      </w:r>
    </w:p>
    <w:p>
      <w:pPr>
        <w:pStyle w:val="Normal"/>
      </w:pPr>
    </w:p>
    <w:p>
      <w:pPr>
        <w:pStyle w:val="Heading2"/>
      </w:pPr>
      <w:r>
        <w:t>🎯 Goals</w:t>
      </w:r>
    </w:p>
    <w:p>
      <w:pPr>
        <w:pStyle w:val="Compact"/>
      </w:pPr>
      <w:r>
        <w:t>Comply with GDPR and similar global data protection laws.</w:t>
      </w:r>
    </w:p>
    <w:p>
      <w:pPr>
        <w:pStyle w:val="Compact"/>
      </w:pPr>
      <w:r>
        <w:t>Allow full audit and control over 3rd-party API access, data syncs, AI usage.</w:t>
      </w:r>
    </w:p>
    <w:p>
      <w:pPr>
        <w:pStyle w:val="Compact"/>
      </w:pPr>
      <w:r>
        <w:t>Let customers manage consent, deletion, and data portability requests.</w:t>
      </w:r>
    </w:p>
    <w:p>
      <w:pPr>
        <w:pStyle w:val="Compact"/>
      </w:pPr>
      <w:r>
        <w:t>Track per-module API usage, cost, and limits by brand.</w:t>
      </w:r>
    </w:p>
    <w:p>
      <w:pPr>
        <w:pStyle w:val="Compact"/>
      </w:pPr>
      <w:r>
        <w:t>Prevent overuse and abuse of AI tools or integrations.</w:t>
      </w:r>
    </w:p>
    <w:p>
      <w:pPr>
        <w:pStyle w:val="Normal"/>
      </w:pPr>
    </w:p>
    <w:p>
      <w:pPr>
        <w:pStyle w:val="Heading2"/>
      </w:pPr>
      <w:r>
        <w:t>🧩 Features Breakdown</w:t>
      </w:r>
    </w:p>
    <w:p>
      <w:pPr>
        <w:pStyle w:val="Heading3"/>
      </w:pPr>
      <w:r>
        <w:t>1. GDPR Settings Panel (Brand-Level)</w:t>
      </w:r>
    </w:p>
    <w:p>
      <w:pPr>
        <w:pStyle w:val="Compact"/>
      </w:pPr>
      <w:r>
        <w:t>Consent Management:</w:t>
      </w:r>
    </w:p>
    <w:p>
      <w:pPr>
        <w:pStyle w:val="Compact"/>
      </w:pPr>
      <w:r>
        <w:t>Consent banners + checkboxes embedded in widgets/forms (UGC campaigns, comments, profile pages).</w:t>
      </w:r>
    </w:p>
    <w:p>
      <w:pPr>
        <w:pStyle w:val="Compact"/>
      </w:pPr>
      <w:r>
        <w:t>Records user consent timestamp and metadata in a separate audit log.</w:t>
      </w:r>
    </w:p>
    <w:p>
      <w:pPr>
        <w:pStyle w:val="Compact"/>
      </w:pPr>
      <w:r>
        <w:t>Data Rights Interface (Frontend):</w:t>
      </w:r>
    </w:p>
    <w:p>
      <w:pPr>
        <w:pStyle w:val="Compact"/>
      </w:pPr>
      <w:r>
        <w:t>“Download My Data” request button.</w:t>
      </w:r>
    </w:p>
    <w:p>
      <w:pPr>
        <w:pStyle w:val="Compact"/>
      </w:pPr>
      <w:r>
        <w:t>“Delete My Account + All Data” request.</w:t>
      </w:r>
    </w:p>
    <w:p>
      <w:pPr>
        <w:pStyle w:val="Compact"/>
      </w:pPr>
      <w:r>
        <w:t>Option to revoke previous consent.</w:t>
      </w:r>
    </w:p>
    <w:p>
      <w:pPr>
        <w:pStyle w:val="Compact"/>
      </w:pPr>
      <w:r>
        <w:t>Data Exports:</w:t>
      </w:r>
    </w:p>
    <w:p>
      <w:pPr>
        <w:pStyle w:val="Compact"/>
      </w:pPr>
      <w:r>
        <w:t>JSON/CSV export of customer data: interactions, orders, replies, UGC entries, campaigns joined, reward points.</w:t>
      </w:r>
    </w:p>
    <w:p>
      <w:pPr>
        <w:pStyle w:val="Compact"/>
      </w:pPr>
      <w:r>
        <w:t>Privacy Policy Link:</w:t>
      </w:r>
    </w:p>
    <w:p>
      <w:pPr>
        <w:pStyle w:val="Compact"/>
      </w:pPr>
      <w:r>
        <w:t>Auto-injected into all user-facing pages, UGC forms, and email footers.</w:t>
      </w:r>
    </w:p>
    <w:p>
      <w:pPr>
        <w:pStyle w:val="Normal"/>
      </w:pPr>
    </w:p>
    <w:p>
      <w:pPr>
        <w:pStyle w:val="Heading3"/>
      </w:pPr>
      <w:r>
        <w:t>2. Superadmin API Usage Dashboard</w:t>
      </w:r>
    </w:p>
    <w:p>
      <w:pPr>
        <w:pStyle w:val="Compact"/>
      </w:pPr>
      <w:r>
        <w:t>View all 3rd-party APIs used per brand:</w:t>
      </w:r>
    </w:p>
    <w:p>
      <w:pPr>
        <w:pStyle w:val="Compact"/>
      </w:pPr>
      <w:r>
        <w:t>GPT/OpenAI</w:t>
      </w:r>
    </w:p>
    <w:p>
      <w:pPr>
        <w:pStyle w:val="Compact"/>
      </w:pPr>
      <w:r>
        <w:t>Facebook/Instagram Graph API</w:t>
      </w:r>
    </w:p>
    <w:p>
      <w:pPr>
        <w:pStyle w:val="Compact"/>
      </w:pPr>
      <w:r>
        <w:t>WhatsApp Business Cloud API</w:t>
      </w:r>
    </w:p>
    <w:p>
      <w:pPr>
        <w:pStyle w:val="Compact"/>
      </w:pPr>
      <w:r>
        <w:t>Shopify/WooCommerce APIs</w:t>
      </w:r>
    </w:p>
    <w:p>
      <w:pPr>
        <w:pStyle w:val="Compact"/>
      </w:pPr>
      <w:r>
        <w:t>Email/SMS gateways (e.g., Twilio, SendGrid, WhatsApp)</w:t>
      </w:r>
    </w:p>
    <w:p>
      <w:pPr>
        <w:pStyle w:val="Compact"/>
      </w:pPr>
      <w:r>
        <w:t>Metrics Tracked:</w:t>
      </w:r>
    </w:p>
    <w:p>
      <w:pPr>
        <w:pStyle w:val="Compact"/>
      </w:pPr>
      <w:r>
        <w:t>API calls/day/week/month</w:t>
      </w:r>
    </w:p>
    <w:p>
      <w:pPr>
        <w:pStyle w:val="Compact"/>
      </w:pPr>
      <w:r>
        <w:t>Token usage for GPT calls</w:t>
      </w:r>
    </w:p>
    <w:p>
      <w:pPr>
        <w:pStyle w:val="Compact"/>
      </w:pPr>
      <w:r>
        <w:t>Errors, retries, fallbacks triggered</w:t>
      </w:r>
    </w:p>
    <w:p>
      <w:pPr>
        <w:pStyle w:val="Compact"/>
      </w:pPr>
      <w:r>
        <w:t>Latency and rate limits</w:t>
      </w:r>
    </w:p>
    <w:p>
      <w:pPr>
        <w:pStyle w:val="Compact"/>
      </w:pPr>
      <w:r>
        <w:t>Tools:</w:t>
      </w:r>
    </w:p>
    <w:p>
      <w:pPr>
        <w:pStyle w:val="Compact"/>
      </w:pPr>
      <w:r>
        <w:t>Throttling rules: Define daily/weekly quotas per brand/module/API</w:t>
      </w:r>
    </w:p>
    <w:p>
      <w:pPr>
        <w:pStyle w:val="Compact"/>
      </w:pPr>
      <w:r>
        <w:t>Cost mapping: View API cost breakdown per feature/brand</w:t>
      </w:r>
    </w:p>
    <w:p>
      <w:pPr>
        <w:pStyle w:val="Compact"/>
      </w:pPr>
      <w:r>
        <w:t>Disable toggle for any integration at brand or global level</w:t>
      </w:r>
    </w:p>
    <w:p>
      <w:pPr>
        <w:pStyle w:val="Compact"/>
      </w:pPr>
      <w:r>
        <w:t>Alerts for overage or abuse</w:t>
      </w:r>
    </w:p>
    <w:p>
      <w:pPr>
        <w:pStyle w:val="Normal"/>
      </w:pPr>
    </w:p>
    <w:p>
      <w:pPr>
        <w:pStyle w:val="Heading3"/>
      </w:pPr>
      <w:r>
        <w:t>3. Compliance Engine Services</w:t>
      </w:r>
    </w:p>
    <w:p>
      <w:pPr>
        <w:pStyle w:val="Compact"/>
      </w:pPr>
      <w:r>
        <w:t>Data Audit Logger:</w:t>
      </w:r>
    </w:p>
    <w:p>
      <w:pPr>
        <w:pStyle w:val="Compact"/>
      </w:pPr>
      <w:r>
        <w:t>Tracks every data write, sync, or API response involving PII</w:t>
      </w:r>
    </w:p>
    <w:p>
      <w:pPr>
        <w:pStyle w:val="Compact"/>
      </w:pPr>
      <w:r>
        <w:t>Logs brand, timestamp, endpoint, user ID, payload hashes</w:t>
      </w:r>
    </w:p>
    <w:p>
      <w:pPr>
        <w:pStyle w:val="Compact"/>
      </w:pPr>
      <w:r>
        <w:t>Data Access Request Handler:</w:t>
      </w:r>
    </w:p>
    <w:p>
      <w:pPr>
        <w:pStyle w:val="Compact"/>
      </w:pPr>
      <w:r>
        <w:t>When customer clicks “Delete My Data”, notifies brand admin</w:t>
      </w:r>
    </w:p>
    <w:p>
      <w:pPr>
        <w:pStyle w:val="Compact"/>
      </w:pPr>
      <w:r>
        <w:t>Auto-deletes data if no response within X days (configurable)</w:t>
      </w:r>
    </w:p>
    <w:p>
      <w:pPr>
        <w:pStyle w:val="Compact"/>
      </w:pPr>
      <w:r>
        <w:t>Purges data across:</w:t>
      </w:r>
    </w:p>
    <w:p>
      <w:pPr>
        <w:pStyle w:val="Compact"/>
      </w:pPr>
      <w:r>
        <w:t>Comment logs</w:t>
      </w:r>
    </w:p>
    <w:p>
      <w:pPr>
        <w:pStyle w:val="Compact"/>
      </w:pPr>
      <w:r>
        <w:t>UGC</w:t>
      </w:r>
    </w:p>
    <w:p>
      <w:pPr>
        <w:pStyle w:val="Compact"/>
      </w:pPr>
      <w:r>
        <w:t>Reward profile</w:t>
      </w:r>
    </w:p>
    <w:p>
      <w:pPr>
        <w:pStyle w:val="Compact"/>
      </w:pPr>
      <w:r>
        <w:t>CRM fields</w:t>
      </w:r>
    </w:p>
    <w:p>
      <w:pPr>
        <w:pStyle w:val="Compact"/>
      </w:pPr>
      <w:r>
        <w:t>Campaign history</w:t>
      </w:r>
    </w:p>
    <w:p>
      <w:pPr>
        <w:pStyle w:val="Compact"/>
      </w:pPr>
      <w:r>
        <w:t>Consent Syncer:</w:t>
      </w:r>
    </w:p>
    <w:p>
      <w:pPr>
        <w:pStyle w:val="Compact"/>
      </w:pPr>
      <w:r>
        <w:t>Pushes/revokes consent from customer to 3rd party if supported (e.g., Shopify customer deletion API, FB data deletion callback, etc)</w:t>
      </w:r>
    </w:p>
    <w:p>
      <w:pPr>
        <w:pStyle w:val="Normal"/>
      </w:pPr>
    </w:p>
    <w:p>
      <w:pPr>
        <w:pStyle w:val="Heading2"/>
      </w:pPr>
      <w:r>
        <w:t>🔐 Backend Tables</w:t>
      </w:r>
    </w:p>
    <w:p>
      <w:pPr>
        <w:pStyle w:val="Compact"/>
      </w:pPr>
      <w:r>
        <w:t>api_usage_logs:</w:t>
      </w:r>
    </w:p>
    <w:p>
      <w:pPr>
        <w:pStyle w:val="Compact"/>
      </w:pPr>
      <w:r>
        <w:t>id, brand_id, module, api_name, call_count, tokens_used, cost_estimate, timestamp</w:t>
      </w:r>
    </w:p>
    <w:p>
      <w:pPr>
        <w:pStyle w:val="Compact"/>
      </w:pPr>
      <w:r>
        <w:t>consent_logs:</w:t>
      </w:r>
    </w:p>
    <w:p>
      <w:pPr>
        <w:pStyle w:val="Compact"/>
      </w:pPr>
      <w:r>
        <w:t>user_id, brand_id, consent_type, timestamp, source</w:t>
      </w:r>
    </w:p>
    <w:p>
      <w:pPr>
        <w:pStyle w:val="Compact"/>
      </w:pPr>
      <w:r>
        <w:t>data_deletion_requests:</w:t>
      </w:r>
    </w:p>
    <w:p>
      <w:pPr>
        <w:pStyle w:val="Compact"/>
      </w:pPr>
      <w:r>
        <w:t>user_id, brand_id, request_time, status, completion_time, modules_affected</w:t>
      </w:r>
    </w:p>
    <w:p>
      <w:pPr>
        <w:pStyle w:val="Compact"/>
      </w:pPr>
      <w:r>
        <w:t>gdpr_settings:</w:t>
      </w:r>
    </w:p>
    <w:p>
      <w:pPr>
        <w:pStyle w:val="Compact"/>
      </w:pPr>
      <w:r>
        <w:t>Per brand configuration: auto-delete time, consent enforcement toggle, export enablement</w:t>
      </w:r>
    </w:p>
    <w:p>
      <w:pPr>
        <w:pStyle w:val="Normal"/>
      </w:pPr>
    </w:p>
    <w:p>
      <w:pPr>
        <w:pStyle w:val="Heading2"/>
      </w:pPr>
      <w:r>
        <w:t>📊 Admin Insights</w:t>
      </w:r>
    </w:p>
    <w:p>
      <w:pPr>
        <w:pStyle w:val="Compact"/>
      </w:pPr>
      <w:r>
        <w:t>Weekly email to Superadmin:</w:t>
      </w:r>
    </w:p>
    <w:p>
      <w:pPr>
        <w:pStyle w:val="Compact"/>
      </w:pPr>
      <w:r>
        <w:t>API usage summary across brands</w:t>
      </w:r>
    </w:p>
    <w:p>
      <w:pPr>
        <w:pStyle w:val="Compact"/>
      </w:pPr>
      <w:r>
        <w:t>Consent violations or pending deletion actions</w:t>
      </w:r>
    </w:p>
    <w:p>
      <w:pPr>
        <w:pStyle w:val="Compact"/>
      </w:pPr>
      <w:r>
        <w:t>Brands nearing quota</w:t>
      </w:r>
    </w:p>
    <w:p>
      <w:pPr>
        <w:pStyle w:val="Compact"/>
      </w:pPr>
      <w:r>
        <w:t>Brand-level dashboard shows:</w:t>
      </w:r>
    </w:p>
    <w:p>
      <w:pPr>
        <w:pStyle w:val="Compact"/>
      </w:pPr>
      <w:r>
        <w:t>Their current quota &amp; cost estimation</w:t>
      </w:r>
    </w:p>
    <w:p>
      <w:pPr>
        <w:pStyle w:val="Compact"/>
      </w:pPr>
      <w:r>
        <w:t>Last 30 days’ usage</w:t>
      </w:r>
    </w:p>
    <w:p>
      <w:pPr>
        <w:pStyle w:val="Compact"/>
      </w:pPr>
      <w:r>
        <w:t>Toggle consent &amp; deletion workflow</w:t>
      </w:r>
    </w:p>
    <w:p>
      <w:pPr>
        <w:pStyle w:val="Normal"/>
      </w:pPr>
    </w:p>
    <w:p>
      <w:pPr>
        <w:pStyle w:val="Heading2"/>
      </w:pPr>
      <w:r>
        <w:t>🧠 Benefits</w:t>
      </w:r>
    </w:p>
    <w:p>
      <w:pPr>
        <w:pStyle w:val="Compact"/>
      </w:pPr>
      <w:r>
        <w:t>Prevents legal/regulatory risks at scale</w:t>
      </w:r>
    </w:p>
    <w:p>
      <w:pPr>
        <w:pStyle w:val="Compact"/>
      </w:pPr>
      <w:r>
        <w:t>API usage tracking keeps server cost optimized</w:t>
      </w:r>
    </w:p>
    <w:p>
      <w:pPr>
        <w:pStyle w:val="Compact"/>
      </w:pPr>
      <w:r>
        <w:t>Puts brands in control of customer privacy</w:t>
      </w:r>
    </w:p>
    <w:p>
      <w:pPr>
        <w:pStyle w:val="Compact"/>
      </w:pPr>
      <w:r>
        <w:t>Adds transparency and confidence to clients</w:t>
      </w:r>
    </w:p>
    <w:p>
      <w:pPr>
        <w:pStyle w:val="Normal"/>
      </w:pPr>
    </w:p>
    <w:p>
      <w:pPr>
        <w:pStyle w:val="FirstParagraph"/>
      </w:pPr>
      <w:r>
        <w:t>✅ This document is ready. Let me know if you want GDPR request flows or API usage charts designed next.</w:t>
      </w:r>
    </w:p>
    <w:p>
      <w:pPr>
        <w:pStyle w:val="Heading2"/>
      </w:pPr>
      <w:r>
        <w:t>Modular Plugin System</w:t>
      </w:r>
      <w:r>
        <w:bookmarkStart w:id="40" w:name="Modular Plugin System"/>
        <w:t>Modular Plugin System</w:t>
        <w:bookmarkEnd w:id="40"/>
      </w:r>
    </w:p>
    <w:p>
      <w:pPr>
        <w:pStyle w:val="Heading1"/>
      </w:pPr>
      <w:r>
        <w:t>🔌 Modular Plugin System</w:t>
      </w:r>
    </w:p>
    <w:p>
      <w:pPr>
        <w:pStyle w:val="Normal"/>
      </w:pPr>
    </w:p>
    <w:p>
      <w:pPr>
        <w:pStyle w:val="Heading2"/>
      </w:pPr>
      <w:r>
        <w:t>✅ Overview</w:t>
      </w:r>
    </w:p>
    <w:p>
      <w:pPr>
        <w:pStyle w:val="FirstParagraph"/>
      </w:pPr>
      <w:r>
        <w:t>The Modular Plugin System allows the SaaS platform to scale flexibly by letting developers and partners build, install, and manage additional feature modules as plugins. Brands can selectively enable these modules via their dashboard. Superadmins maintain control over approvals, access levels, usage limits, and billing.</w:t>
      </w:r>
    </w:p>
    <w:p>
      <w:pPr>
        <w:pStyle w:val="Normal"/>
      </w:pPr>
    </w:p>
    <w:p>
      <w:pPr>
        <w:pStyle w:val="Heading2"/>
      </w:pPr>
      <w:r>
        <w:t>🧩 Core Goals</w:t>
      </w:r>
    </w:p>
    <w:p>
      <w:pPr>
        <w:pStyle w:val="Compact"/>
      </w:pPr>
      <w:r>
        <w:t>Let third-party developers or internal teams add new features without changing core code</w:t>
      </w:r>
    </w:p>
    <w:p>
      <w:pPr>
        <w:pStyle w:val="Compact"/>
      </w:pPr>
      <w:r>
        <w:t>Allow brands to selectively enable or disable modules based on need or plan</w:t>
      </w:r>
    </w:p>
    <w:p>
      <w:pPr>
        <w:pStyle w:val="Compact"/>
      </w:pPr>
      <w:r>
        <w:t>Provide a plug-and-play architecture for extending system capabilities</w:t>
      </w:r>
    </w:p>
    <w:p>
      <w:pPr>
        <w:pStyle w:val="Compact"/>
      </w:pPr>
      <w:r>
        <w:t>Maintain centralized governance over module integrity, permissions, and API usage</w:t>
      </w:r>
    </w:p>
    <w:p>
      <w:pPr>
        <w:pStyle w:val="Normal"/>
      </w:pPr>
    </w:p>
    <w:p>
      <w:pPr>
        <w:pStyle w:val="Heading2"/>
      </w:pPr>
      <w:r>
        <w:t>🏗️ Architecture &amp; Components</w:t>
      </w:r>
    </w:p>
    <w:p>
      <w:pPr>
        <w:pStyle w:val="Heading3"/>
      </w:pPr>
      <w:r>
        <w:t>1. Plugin Registry</w:t>
      </w:r>
    </w:p>
    <w:p>
      <w:pPr>
        <w:pStyle w:val="Compact"/>
      </w:pPr>
      <w:r>
        <w:t>Central database of all available plugins</w:t>
      </w:r>
    </w:p>
    <w:p>
      <w:pPr>
        <w:pStyle w:val="Compact"/>
      </w:pPr>
      <w:r>
        <w:t>Fields:</w:t>
      </w:r>
    </w:p>
    <w:p>
      <w:pPr>
        <w:pStyle w:val="Compact"/>
      </w:pPr>
      <w:r>
        <w:t>plugin_id, name, version, developer_id</w:t>
      </w:r>
    </w:p>
    <w:p>
      <w:pPr>
        <w:pStyle w:val="Compact"/>
      </w:pPr>
      <w:r>
        <w:t>category (e.g., Marketing, Analytics, Engagement)</w:t>
      </w:r>
    </w:p>
    <w:p>
      <w:pPr>
        <w:pStyle w:val="Compact"/>
      </w:pPr>
      <w:r>
        <w:t>description, required_permissions, dependencies, status</w:t>
      </w:r>
    </w:p>
    <w:p>
      <w:pPr>
        <w:pStyle w:val="Compact"/>
      </w:pPr>
      <w:r>
        <w:t>is_approved, is_default_enabled, price_model</w:t>
      </w:r>
    </w:p>
    <w:p>
      <w:pPr>
        <w:pStyle w:val="Heading3"/>
      </w:pPr>
      <w:r>
        <w:t>2. Plugin Loader Engine</w:t>
      </w:r>
    </w:p>
    <w:p>
      <w:pPr>
        <w:pStyle w:val="Compact"/>
      </w:pPr>
      <w:r>
        <w:t>Dynamically loads plugins into the dashboard and system</w:t>
      </w:r>
    </w:p>
    <w:p>
      <w:pPr>
        <w:pStyle w:val="Compact"/>
      </w:pPr>
      <w:r>
        <w:t>Supports:</w:t>
      </w:r>
    </w:p>
    <w:p>
      <w:pPr>
        <w:pStyle w:val="Compact"/>
      </w:pPr>
      <w:r>
        <w:t>UI injection (dashboard widgets, feature tabs)</w:t>
      </w:r>
    </w:p>
    <w:p>
      <w:pPr>
        <w:pStyle w:val="Compact"/>
      </w:pPr>
      <w:r>
        <w:t>Backend APIs (routes and logic injection)</w:t>
      </w:r>
    </w:p>
    <w:p>
      <w:pPr>
        <w:pStyle w:val="Compact"/>
      </w:pPr>
      <w:r>
        <w:t>Scheduled jobs (CRON-compatible plugins)</w:t>
      </w:r>
    </w:p>
    <w:p>
      <w:pPr>
        <w:pStyle w:val="Heading3"/>
      </w:pPr>
      <w:r>
        <w:t>3. Plugin Sandbox (Security Layer)</w:t>
      </w:r>
    </w:p>
    <w:p>
      <w:pPr>
        <w:pStyle w:val="Compact"/>
      </w:pPr>
      <w:r>
        <w:t>Each plugin runs in an isolated sandbox environment</w:t>
      </w:r>
    </w:p>
    <w:p>
      <w:pPr>
        <w:pStyle w:val="Compact"/>
      </w:pPr>
      <w:r>
        <w:t>No direct access to global variables, core services unless allowed via API proxy</w:t>
      </w:r>
    </w:p>
    <w:p>
      <w:pPr>
        <w:pStyle w:val="Compact"/>
      </w:pPr>
      <w:r>
        <w:t>Rate limiting and logging enforced</w:t>
      </w:r>
    </w:p>
    <w:p>
      <w:pPr>
        <w:pStyle w:val="Heading3"/>
      </w:pPr>
      <w:r>
        <w:t>4. Superadmin Plugin Panel</w:t>
      </w:r>
    </w:p>
    <w:p>
      <w:pPr>
        <w:pStyle w:val="Compact"/>
      </w:pPr>
      <w:r>
        <w:t>Approve or deny plugin submissions</w:t>
      </w:r>
    </w:p>
    <w:p>
      <w:pPr>
        <w:pStyle w:val="Compact"/>
      </w:pPr>
      <w:r>
        <w:t>Assign modules to brands or packages</w:t>
      </w:r>
    </w:p>
    <w:p>
      <w:pPr>
        <w:pStyle w:val="Compact"/>
      </w:pPr>
      <w:r>
        <w:t>Set limits: API tokens, GPT usage, UI features</w:t>
      </w:r>
    </w:p>
    <w:p>
      <w:pPr>
        <w:pStyle w:val="Compact"/>
      </w:pPr>
      <w:r>
        <w:t>Disable plugins across brands if security/bugs are detected</w:t>
      </w:r>
    </w:p>
    <w:p>
      <w:pPr>
        <w:pStyle w:val="Heading3"/>
      </w:pPr>
      <w:r>
        <w:t>5. Developer Dashboard (External Partners)</w:t>
      </w:r>
    </w:p>
    <w:p>
      <w:pPr>
        <w:pStyle w:val="Compact"/>
      </w:pPr>
      <w:r>
        <w:t>Submit plugin via manifest + zipped code repo</w:t>
      </w:r>
    </w:p>
    <w:p>
      <w:pPr>
        <w:pStyle w:val="Compact"/>
      </w:pPr>
      <w:r>
        <w:t>See sandbox results</w:t>
      </w:r>
    </w:p>
    <w:p>
      <w:pPr>
        <w:pStyle w:val="Compact"/>
      </w:pPr>
      <w:r>
        <w:t>Test plugins using test tenant</w:t>
      </w:r>
    </w:p>
    <w:p>
      <w:pPr>
        <w:pStyle w:val="Compact"/>
      </w:pPr>
      <w:r>
        <w:t>Submit version upgrades</w:t>
      </w:r>
    </w:p>
    <w:p>
      <w:pPr>
        <w:pStyle w:val="Compact"/>
      </w:pPr>
      <w:r>
        <w:t>Documentation guidelines and plugin rules available</w:t>
      </w:r>
    </w:p>
    <w:p>
      <w:pPr>
        <w:pStyle w:val="Normal"/>
      </w:pPr>
    </w:p>
    <w:p>
      <w:pPr>
        <w:pStyle w:val="Heading2"/>
      </w:pPr>
      <w:r>
        <w:t>⚙️ Plugin Manifest Example</w:t>
      </w:r>
    </w:p>
    <w:p>
      <w:pPr>
        <w:pStyle w:val="SourceCode"/>
      </w:pPr>
      <w:r>
        <w:t>{</w:t>
        <w:br/>
        <w:t xml:space="preserve">  "name": "Pinterest Poster",</w:t>
        <w:br/>
        <w:t xml:space="preserve">  "version": "1.0.2",</w:t>
        <w:br/>
        <w:t xml:space="preserve">  "category": "Marketing",</w:t>
        <w:br/>
        <w:t xml:space="preserve">  "main": "index.js",</w:t>
        <w:br/>
        <w:t xml:space="preserve">  "permissions": ["post_generation", "media_upload"],</w:t>
        <w:br/>
        <w:t xml:space="preserve">  "ui_hooks": ["campaign_editor", "post_scheduler"],</w:t>
        <w:br/>
        <w:t xml:space="preserve">  "api_hooks": ["/create-post", "/upload-media"],</w:t>
        <w:br/>
        <w:t xml:space="preserve">  "scheduled_jobs": ["weekly_summary_report"],</w:t>
        <w:br/>
        <w:t xml:space="preserve">  "dependencies": ["image_generator"],</w:t>
        <w:br/>
        <w:t xml:space="preserve">  "config_schema": {</w:t>
        <w:br/>
        <w:t xml:space="preserve">    "apiKey": "string",</w:t>
        <w:br/>
        <w:t xml:space="preserve">    "boardId": "string"</w:t>
        <w:br/>
        <w:t xml:space="preserve">  }</w:t>
        <w:br/>
        <w:t>}</w:t>
      </w:r>
    </w:p>
    <w:p>
      <w:pPr>
        <w:pStyle w:val="Normal"/>
      </w:pPr>
    </w:p>
    <w:p>
      <w:pPr>
        <w:pStyle w:val="Heading2"/>
      </w:pPr>
      <w:r>
        <w:t>🔐 Security &amp; Permissions</w:t>
      </w:r>
    </w:p>
    <w:p>
      <w:pPr>
        <w:pStyle w:val="Compact"/>
      </w:pPr>
      <w:r>
        <w:t>Plugins can request only approved permissions</w:t>
      </w:r>
    </w:p>
    <w:p>
      <w:pPr>
        <w:pStyle w:val="Compact"/>
      </w:pPr>
      <w:r>
        <w:t>Plugins with AI or API usage are metered and billable</w:t>
      </w:r>
    </w:p>
    <w:p>
      <w:pPr>
        <w:pStyle w:val="Compact"/>
      </w:pPr>
      <w:r>
        <w:t>Superadmins can disable plugins immediately across tenants</w:t>
      </w:r>
    </w:p>
    <w:p>
      <w:pPr>
        <w:pStyle w:val="Compact"/>
      </w:pPr>
      <w:r>
        <w:t>All plugin logs stored per brand</w:t>
      </w:r>
    </w:p>
    <w:p>
      <w:pPr>
        <w:pStyle w:val="Normal"/>
      </w:pPr>
    </w:p>
    <w:p>
      <w:pPr>
        <w:pStyle w:val="Heading2"/>
      </w:pPr>
      <w:r>
        <w:t>📦 Usage Flow</w:t>
      </w:r>
    </w:p>
    <w:p>
      <w:pPr>
        <w:pStyle w:val="Heading3"/>
      </w:pPr>
      <w:r>
        <w:t>For Superadmin:</w:t>
      </w:r>
    </w:p>
    <w:p>
      <w:pPr>
        <w:pStyle w:val="Compact"/>
      </w:pPr>
      <w:r>
        <w:t>Review plugin submission</w:t>
      </w:r>
    </w:p>
    <w:p>
      <w:pPr>
        <w:pStyle w:val="Compact"/>
      </w:pPr>
      <w:r>
        <w:t>Approve and categorize plugin</w:t>
      </w:r>
    </w:p>
    <w:p>
      <w:pPr>
        <w:pStyle w:val="Compact"/>
      </w:pPr>
      <w:r>
        <w:t>Enable plugin for specific brand(s) or tiers</w:t>
      </w:r>
    </w:p>
    <w:p>
      <w:pPr>
        <w:pStyle w:val="Compact"/>
      </w:pPr>
      <w:r>
        <w:t>Monitor plugin usage (metrics + logs)</w:t>
      </w:r>
    </w:p>
    <w:p>
      <w:pPr>
        <w:pStyle w:val="Heading3"/>
      </w:pPr>
      <w:r>
        <w:t>For Brands:</w:t>
      </w:r>
    </w:p>
    <w:p>
      <w:pPr>
        <w:pStyle w:val="Compact"/>
      </w:pPr>
      <w:r>
        <w:t>Visit Plugin Marketplace in dashboard</w:t>
      </w:r>
    </w:p>
    <w:p>
      <w:pPr>
        <w:pStyle w:val="Compact"/>
      </w:pPr>
      <w:r>
        <w:t>Enable/disable available plugins</w:t>
      </w:r>
    </w:p>
    <w:p>
      <w:pPr>
        <w:pStyle w:val="Compact"/>
      </w:pPr>
      <w:r>
        <w:t>Configure per plugin settings (API keys, toggle on/off, schedules)</w:t>
      </w:r>
    </w:p>
    <w:p>
      <w:pPr>
        <w:pStyle w:val="Compact"/>
      </w:pPr>
      <w:r>
        <w:t>Access plugin features inside core modules (if UI hooks defined)</w:t>
      </w:r>
    </w:p>
    <w:p>
      <w:pPr>
        <w:pStyle w:val="Normal"/>
      </w:pPr>
    </w:p>
    <w:p>
      <w:pPr>
        <w:pStyle w:val="Heading2"/>
      </w:pPr>
      <w:r>
        <w:t>✅ Example Plugins</w:t>
      </w:r>
    </w:p>
    <w:p>
      <w:pPr>
        <w:pStyle w:val="Compact"/>
      </w:pPr>
      <w:r>
        <w:t>Pinterest Poster</w:t>
      </w:r>
    </w:p>
    <w:p>
      <w:pPr>
        <w:pStyle w:val="Compact"/>
      </w:pPr>
      <w:r>
        <w:t>WhatsApp Reply Handler</w:t>
      </w:r>
    </w:p>
    <w:p>
      <w:pPr>
        <w:pStyle w:val="Compact"/>
      </w:pPr>
      <w:r>
        <w:t>Review Booster</w:t>
      </w:r>
    </w:p>
    <w:p>
      <w:pPr>
        <w:pStyle w:val="Compact"/>
      </w:pPr>
      <w:r>
        <w:t>TikTok Content Syncer</w:t>
      </w:r>
    </w:p>
    <w:p>
      <w:pPr>
        <w:pStyle w:val="Compact"/>
      </w:pPr>
      <w:r>
        <w:t>UGC Heatmap Analyzer</w:t>
      </w:r>
    </w:p>
    <w:p>
      <w:pPr>
        <w:pStyle w:val="Compact"/>
      </w:pPr>
      <w:r>
        <w:t>LinkedIn Auto-Scheduler</w:t>
      </w:r>
    </w:p>
    <w:p>
      <w:pPr>
        <w:pStyle w:val="Normal"/>
      </w:pPr>
    </w:p>
    <w:p>
      <w:pPr>
        <w:pStyle w:val="Heading2"/>
      </w:pPr>
      <w:r>
        <w:t>💡 Benefits</w:t>
      </w:r>
    </w:p>
    <w:p>
      <w:pPr>
        <w:pStyle w:val="Compact"/>
      </w:pPr>
      <w:r>
        <w:t>Extend core SaaS features without bloat</w:t>
      </w:r>
    </w:p>
    <w:p>
      <w:pPr>
        <w:pStyle w:val="Compact"/>
      </w:pPr>
      <w:r>
        <w:t>Build a developer ecosystem</w:t>
      </w:r>
    </w:p>
    <w:p>
      <w:pPr>
        <w:pStyle w:val="Compact"/>
      </w:pPr>
      <w:r>
        <w:t>Offer exclusive features as upsells</w:t>
      </w:r>
    </w:p>
    <w:p>
      <w:pPr>
        <w:pStyle w:val="Compact"/>
      </w:pPr>
      <w:r>
        <w:t>Easily launch limited-time experiments</w:t>
      </w:r>
    </w:p>
    <w:p>
      <w:pPr>
        <w:pStyle w:val="Compact"/>
      </w:pPr>
      <w:r>
        <w:t>Support region- or industry-specific innovations</w:t>
      </w:r>
    </w:p>
    <w:p>
      <w:pPr>
        <w:pStyle w:val="Normal"/>
      </w:pPr>
    </w:p>
    <w:p>
      <w:pPr>
        <w:pStyle w:val="FirstParagraph"/>
      </w:pPr>
      <w:r>
        <w:t>✅ Modular Plugin System documentation is now complete.</w:t>
      </w:r>
    </w:p>
    <w:p>
      <w:pPr>
        <w:pStyle w:val="Heading2"/>
      </w:pPr>
      <w:r>
        <w:t>Platform Oauth Integration</w:t>
      </w:r>
      <w:r>
        <w:bookmarkStart w:id="41" w:name="Platform Oauth Integration"/>
        <w:t>Platform Oauth Integration</w:t>
        <w:bookmarkEnd w:id="41"/>
      </w:r>
    </w:p>
    <w:p>
      <w:pPr>
        <w:pStyle w:val="Heading1"/>
      </w:pPr>
      <w:r>
        <w:t>🔐 Platform-Level Meta App Integration (OAuth &amp; Token Proxy Layer)</w:t>
      </w:r>
    </w:p>
    <w:p>
      <w:pPr>
        <w:pStyle w:val="Normal"/>
      </w:pPr>
    </w:p>
    <w:p>
      <w:pPr>
        <w:pStyle w:val="Heading2"/>
      </w:pPr>
      <w:r>
        <w:t>✅ Module Overview</w:t>
      </w:r>
    </w:p>
    <w:p>
      <w:pPr>
        <w:pStyle w:val="FirstParagraph"/>
      </w:pPr>
      <w:r>
        <w:t>This module enables all connected brands to leverage a single platform-level Meta (Facebook/Instagram) app for authenticating and accessing social features (Pages, Messenger, IG DMs, etc.) without needing to register their own Meta Developer accounts. The system uses a secure proxy token and permission layer to route access and usage based on tenant configurations.</w:t>
      </w:r>
    </w:p>
    <w:p>
      <w:pPr>
        <w:pStyle w:val="Normal"/>
      </w:pPr>
    </w:p>
    <w:p>
      <w:pPr>
        <w:pStyle w:val="Heading2"/>
      </w:pPr>
      <w:r>
        <w:t>🎯 Goals</w:t>
      </w:r>
    </w:p>
    <w:p>
      <w:pPr>
        <w:pStyle w:val="Compact"/>
      </w:pPr>
      <w:r>
        <w:t>Eliminate the need for each brand to register their own Facebook app</w:t>
      </w:r>
    </w:p>
    <w:p>
      <w:pPr>
        <w:pStyle w:val="Compact"/>
      </w:pPr>
      <w:r>
        <w:t>Centralize and secure token storage, refresh, and API call routing</w:t>
      </w:r>
    </w:p>
    <w:p>
      <w:pPr>
        <w:pStyle w:val="Compact"/>
      </w:pPr>
      <w:r>
        <w:t>Handle permissions, scopes, and reauthentication logic across tenants</w:t>
      </w:r>
    </w:p>
    <w:p>
      <w:pPr>
        <w:pStyle w:val="Compact"/>
      </w:pPr>
      <w:r>
        <w:t>Enable fine-grained access control per brand</w:t>
      </w:r>
    </w:p>
    <w:p>
      <w:pPr>
        <w:pStyle w:val="Compact"/>
      </w:pPr>
      <w:r>
        <w:t>Ensure GDPR and Meta Platform policy compliance</w:t>
      </w:r>
    </w:p>
    <w:p>
      <w:pPr>
        <w:pStyle w:val="Normal"/>
      </w:pPr>
    </w:p>
    <w:p>
      <w:pPr>
        <w:pStyle w:val="Heading2"/>
      </w:pPr>
      <w:r>
        <w:t>⚙️ System Architecture</w:t>
      </w:r>
    </w:p>
    <w:p>
      <w:pPr>
        <w:pStyle w:val="Heading3"/>
      </w:pPr>
      <w:r>
        <w:t>Key Components:</w:t>
      </w:r>
    </w:p>
    <w:p>
      <w:pPr>
        <w:pStyle w:val="Compact"/>
      </w:pPr>
      <w:r>
        <w:t>Meta App (Platform-Level):</w:t>
      </w:r>
    </w:p>
    <w:p>
      <w:pPr>
        <w:pStyle w:val="Compact"/>
      </w:pPr>
      <w:r>
        <w:t>Single approved app with permissions for: pages_messaging, instagram_manage_messages, pages_read_engagement, etc.</w:t>
      </w:r>
    </w:p>
    <w:p>
      <w:pPr>
        <w:pStyle w:val="Compact"/>
      </w:pPr>
      <w:r>
        <w:t>Admin-controlled by the SaaS owner</w:t>
      </w:r>
    </w:p>
    <w:p>
      <w:pPr>
        <w:pStyle w:val="Compact"/>
      </w:pPr>
      <w:r>
        <w:t>OAuth Proxy Service:</w:t>
      </w:r>
    </w:p>
    <w:p>
      <w:pPr>
        <w:pStyle w:val="Compact"/>
      </w:pPr>
      <w:r>
        <w:t>Handles Meta login redirects and auth callback</w:t>
      </w:r>
    </w:p>
    <w:p>
      <w:pPr>
        <w:pStyle w:val="Compact"/>
      </w:pPr>
      <w:r>
        <w:t>Stores and encrypts access tokens securely per brand</w:t>
      </w:r>
    </w:p>
    <w:p>
      <w:pPr>
        <w:pStyle w:val="Compact"/>
      </w:pPr>
      <w:r>
        <w:t>Maps token to tenant-specific brand ID</w:t>
      </w:r>
    </w:p>
    <w:p>
      <w:pPr>
        <w:pStyle w:val="Compact"/>
      </w:pPr>
      <w:r>
        <w:t>Token Vault:</w:t>
      </w:r>
    </w:p>
    <w:p>
      <w:pPr>
        <w:pStyle w:val="Compact"/>
      </w:pPr>
      <w:r>
        <w:t>Encrypted storage layer (e.g., using AWS KMS, HashiCorp Vault)</w:t>
      </w:r>
    </w:p>
    <w:p>
      <w:pPr>
        <w:pStyle w:val="Compact"/>
      </w:pPr>
      <w:r>
        <w:t>Handles refresh tokens automatically via scheduled background workers</w:t>
      </w:r>
    </w:p>
    <w:p>
      <w:pPr>
        <w:pStyle w:val="Compact"/>
      </w:pPr>
      <w:r>
        <w:t>Tenant Permission Router:</w:t>
      </w:r>
    </w:p>
    <w:p>
      <w:pPr>
        <w:pStyle w:val="Compact"/>
      </w:pPr>
      <w:r>
        <w:t>Validates if the tenant has enabled Facebook/IG modules</w:t>
      </w:r>
    </w:p>
    <w:p>
      <w:pPr>
        <w:pStyle w:val="Compact"/>
      </w:pPr>
      <w:r>
        <w:t>Checks user roles and active scopes before allowing access</w:t>
      </w:r>
    </w:p>
    <w:p>
      <w:pPr>
        <w:pStyle w:val="Compact"/>
      </w:pPr>
      <w:r>
        <w:t>Maintains audit logs for all token usage</w:t>
      </w:r>
    </w:p>
    <w:p>
      <w:pPr>
        <w:pStyle w:val="Compact"/>
      </w:pPr>
      <w:r>
        <w:t>Usage Throttler + Tracker:</w:t>
      </w:r>
    </w:p>
    <w:p>
      <w:pPr>
        <w:pStyle w:val="Compact"/>
      </w:pPr>
      <w:r>
        <w:t>Monitors daily API limits and alerts superadmin if nearing quota</w:t>
      </w:r>
    </w:p>
    <w:p>
      <w:pPr>
        <w:pStyle w:val="Compact"/>
      </w:pPr>
      <w:r>
        <w:t>Reports usage per brand for fair billing and throttling</w:t>
      </w:r>
    </w:p>
    <w:p>
      <w:pPr>
        <w:pStyle w:val="Normal"/>
      </w:pPr>
    </w:p>
    <w:p>
      <w:pPr>
        <w:pStyle w:val="Heading2"/>
      </w:pPr>
      <w:r>
        <w:t>🧩 Feature Capabilities</w:t>
      </w:r>
    </w:p>
    <w:p>
      <w:pPr>
        <w:pStyle w:val="Compact"/>
      </w:pPr>
      <w:r>
        <w:t>Connect Facebook Page → triggers OAuth flow</w:t>
      </w:r>
    </w:p>
    <w:p>
      <w:pPr>
        <w:pStyle w:val="Compact"/>
      </w:pPr>
      <w:r>
        <w:t>Admins see which Page(s) are connected</w:t>
      </w:r>
    </w:p>
    <w:p>
      <w:pPr>
        <w:pStyle w:val="Compact"/>
      </w:pPr>
      <w:r>
        <w:t>Brand admins can disconnect/re-auth when needed</w:t>
      </w:r>
    </w:p>
    <w:p>
      <w:pPr>
        <w:pStyle w:val="Compact"/>
      </w:pPr>
      <w:r>
        <w:t>Token expiry reminders + auto-refresh flow</w:t>
      </w:r>
    </w:p>
    <w:p>
      <w:pPr>
        <w:pStyle w:val="Compact"/>
      </w:pPr>
      <w:r>
        <w:t>Option to manually force re-authentication per brand</w:t>
      </w:r>
    </w:p>
    <w:p>
      <w:pPr>
        <w:pStyle w:val="Compact"/>
      </w:pPr>
      <w:r>
        <w:t>Logs all access tokens, scopes, last-used timestamp, and expiry</w:t>
      </w:r>
    </w:p>
    <w:p>
      <w:pPr>
        <w:pStyle w:val="Compact"/>
      </w:pPr>
      <w:r>
        <w:t>FB/IG API calls are made using token matched to brand’s assigned profile</w:t>
      </w:r>
    </w:p>
    <w:p>
      <w:pPr>
        <w:pStyle w:val="Normal"/>
      </w:pPr>
    </w:p>
    <w:p>
      <w:pPr>
        <w:pStyle w:val="Heading2"/>
      </w:pPr>
      <w:r>
        <w:t>🔐 Security Controls</w:t>
      </w:r>
    </w:p>
    <w:p>
      <w:pPr>
        <w:pStyle w:val="Compact"/>
      </w:pPr>
      <w:r>
        <w:t>Token encryption at rest using platform-wide secure keys</w:t>
      </w:r>
    </w:p>
    <w:p>
      <w:pPr>
        <w:pStyle w:val="Compact"/>
      </w:pPr>
      <w:r>
        <w:t>API calls routed through internal proxy service (not directly from frontend)</w:t>
      </w:r>
    </w:p>
    <w:p>
      <w:pPr>
        <w:pStyle w:val="Compact"/>
      </w:pPr>
      <w:r>
        <w:t>Tenant isolation by verifying brand_id on each API access</w:t>
      </w:r>
    </w:p>
    <w:p>
      <w:pPr>
        <w:pStyle w:val="Compact"/>
      </w:pPr>
      <w:r>
        <w:t>Superadmin controls access toggles per brand:</w:t>
      </w:r>
    </w:p>
    <w:p>
      <w:pPr>
        <w:pStyle w:val="Compact"/>
      </w:pPr>
      <w:r>
        <w:t>Enable Facebook integration</w:t>
      </w:r>
    </w:p>
    <w:p>
      <w:pPr>
        <w:pStyle w:val="Compact"/>
      </w:pPr>
      <w:r>
        <w:t>Enable IG DM access</w:t>
      </w:r>
    </w:p>
    <w:p>
      <w:pPr>
        <w:pStyle w:val="Compact"/>
      </w:pPr>
      <w:r>
        <w:t>Enable Inbox automation</w:t>
      </w:r>
    </w:p>
    <w:p>
      <w:pPr>
        <w:pStyle w:val="Compact"/>
      </w:pPr>
      <w:r>
        <w:t>Logs per token usage: method, response, latency, user</w:t>
      </w:r>
    </w:p>
    <w:p>
      <w:pPr>
        <w:pStyle w:val="Normal"/>
      </w:pPr>
    </w:p>
    <w:p>
      <w:pPr>
        <w:pStyle w:val="Heading2"/>
      </w:pPr>
      <w:r>
        <w:t>🔄 Integration Points</w:t>
      </w:r>
    </w:p>
    <w:p>
      <w:pPr>
        <w:pStyle w:val="Compact"/>
      </w:pPr>
      <w:r>
        <w:t>Inbox Module → Meta token for FB/IG replies</w:t>
      </w:r>
    </w:p>
    <w:p>
      <w:pPr>
        <w:pStyle w:val="Compact"/>
      </w:pPr>
      <w:r>
        <w:t>Campaign Module → FB Post auto-generation</w:t>
      </w:r>
    </w:p>
    <w:p>
      <w:pPr>
        <w:pStyle w:val="Compact"/>
      </w:pPr>
      <w:r>
        <w:t>Gamification → Tracks comment-based campaigns</w:t>
      </w:r>
    </w:p>
    <w:p>
      <w:pPr>
        <w:pStyle w:val="Compact"/>
      </w:pPr>
      <w:r>
        <w:t>Blog Engine → Auto-publishing via Facebook Page</w:t>
      </w:r>
    </w:p>
    <w:p>
      <w:pPr>
        <w:pStyle w:val="Compact"/>
      </w:pPr>
      <w:r>
        <w:t>Auto Poster Scheduler → Uses Page/IG token to post at set times</w:t>
      </w:r>
    </w:p>
    <w:p>
      <w:pPr>
        <w:pStyle w:val="Normal"/>
      </w:pPr>
    </w:p>
    <w:p>
      <w:pPr>
        <w:pStyle w:val="Heading2"/>
      </w:pPr>
      <w:r>
        <w:t>📊 Admin Dashboard View</w:t>
      </w:r>
    </w:p>
    <w:p>
      <w:pPr>
        <w:pStyle w:val="Compact"/>
      </w:pPr>
      <w:r>
        <w:t>List of all brands using Meta App</w:t>
      </w:r>
    </w:p>
    <w:p>
      <w:pPr>
        <w:pStyle w:val="Compact"/>
      </w:pPr>
      <w:r>
        <w:t>Pages/IG profiles connected</w:t>
      </w:r>
    </w:p>
    <w:p>
      <w:pPr>
        <w:pStyle w:val="Compact"/>
      </w:pPr>
      <w:r>
        <w:t>Token health (valid, expired, expiring soon)</w:t>
      </w:r>
    </w:p>
    <w:p>
      <w:pPr>
        <w:pStyle w:val="Compact"/>
      </w:pPr>
      <w:r>
        <w:t>Last used, last refreshed, next refresh</w:t>
      </w:r>
    </w:p>
    <w:p>
      <w:pPr>
        <w:pStyle w:val="Compact"/>
      </w:pPr>
      <w:r>
        <w:t>Actions: Revoke / Reauth / Resync Scopes</w:t>
      </w:r>
    </w:p>
    <w:p>
      <w:pPr>
        <w:pStyle w:val="Normal"/>
      </w:pPr>
    </w:p>
    <w:p>
      <w:pPr>
        <w:pStyle w:val="Heading2"/>
      </w:pPr>
      <w:r>
        <w:t>🔧 Developer Notes</w:t>
      </w:r>
    </w:p>
    <w:p>
      <w:pPr>
        <w:pStyle w:val="Heading3"/>
      </w:pPr>
      <w:r>
        <w:t>Database Tables:</w:t>
      </w:r>
    </w:p>
    <w:p>
      <w:pPr>
        <w:pStyle w:val="Compact"/>
      </w:pPr>
      <w:r>
        <w:t>brand_meta_tokens: brand_id, page_id, access_token, scopes, expires_at, last_used, token_status</w:t>
      </w:r>
    </w:p>
    <w:p>
      <w:pPr>
        <w:pStyle w:val="Compact"/>
      </w:pPr>
      <w:r>
        <w:t>meta_token_logs: brand_id, method, timestamp, response_code, duration</w:t>
      </w:r>
    </w:p>
    <w:p>
      <w:pPr>
        <w:pStyle w:val="Heading3"/>
      </w:pPr>
      <w:r>
        <w:t>Services:</w:t>
      </w:r>
    </w:p>
    <w:p>
      <w:pPr>
        <w:pStyle w:val="Compact"/>
      </w:pPr>
      <w:r>
        <w:t>MetaOAuthService</w:t>
      </w:r>
    </w:p>
    <w:p>
      <w:pPr>
        <w:pStyle w:val="Compact"/>
      </w:pPr>
      <w:r>
        <w:t>MetaTokenRefreshWorker</w:t>
      </w:r>
    </w:p>
    <w:p>
      <w:pPr>
        <w:pStyle w:val="Compact"/>
      </w:pPr>
      <w:r>
        <w:t>FBApiProxyHandler</w:t>
      </w:r>
    </w:p>
    <w:p>
      <w:pPr>
        <w:pStyle w:val="Normal"/>
      </w:pPr>
    </w:p>
    <w:p>
      <w:pPr>
        <w:pStyle w:val="Heading2"/>
      </w:pPr>
      <w:r>
        <w:t>📘 Sample Prompt for Codex Integration:</w:t>
      </w:r>
    </w:p>
    <w:p>
      <w:pPr>
        <w:pStyle w:val="BlockText"/>
      </w:pPr>
      <w:r>
        <w:t>“Build a secure OAuth handler for Facebook that saves access tokens for a multi-tenant app. Encrypt tokens, map them to brand_id, store scope and expiry. Allow secure token refresh and proxy all FB API calls through a backend handler. Add admin dashboard to manage all tokens by tenant.”</w:t>
      </w:r>
    </w:p>
    <w:p>
      <w:pPr>
        <w:pStyle w:val="Normal"/>
      </w:pPr>
    </w:p>
    <w:p>
      <w:pPr>
        <w:pStyle w:val="FirstParagraph"/>
      </w:pPr>
      <w:r>
        <w:t>✅ Module finalized. Let me know if you’d like this integrated with the Inbox module next or proceed with the next pending module.</w:t>
      </w:r>
    </w:p>
    <w:p>
      <w:pPr>
        <w:pStyle w:val="Heading2"/>
      </w:pPr>
      <w:r>
        <w:t>SaaS Platform Build Documentation for AI-Powered Beauty Commerce Suite (Lavishta)</w:t>
      </w:r>
      <w:r>
        <w:bookmarkStart w:id="42" w:name="SaaS Platform Build Documentation for AI-Powered Beauty Commerce Suite (Lavishta)"/>
        <w:t>SaaS Platform Build Documentation for AI-Powered Beauty Commerce Suite (Lavishta)</w:t>
        <w:bookmarkEnd w:id="42"/>
      </w:r>
    </w:p>
    <w:p>
      <w:pPr>
        <w:pStyle w:val="FirstParagraph"/>
      </w:pPr>
      <w:r>
        <w:t>SaaS Platform Build Documentation for AI-Powered Beauty Commerce Suite (Lavishta)</w:t>
      </w:r>
    </w:p>
    <w:p>
      <w:pPr>
        <w:pStyle w:val="Normal"/>
      </w:pPr>
    </w:p>
    <w:p>
      <w:pPr>
        <w:pStyle w:val="Heading2"/>
      </w:pPr>
      <w:r>
        <w:t>🚀 Overview</w:t>
      </w:r>
    </w:p>
    <w:p>
      <w:pPr>
        <w:pStyle w:val="FirstParagraph"/>
      </w:pPr>
      <w:r>
        <w:t>A multi-tenant SaaS platform specifically built for beauty and skincare ecommerce brands in Bangladesh and South Asia. Lavishta is the first customer. The platform provides:</w:t>
      </w:r>
    </w:p>
    <w:p>
      <w:pPr>
        <w:pStyle w:val="Compact"/>
      </w:pPr>
      <w:r>
        <w:t>AI-generated product descriptions, long-form blogs, and FAQs using OpenAI embeddings.</w:t>
      </w:r>
    </w:p>
    <w:p>
      <w:pPr>
        <w:pStyle w:val="Compact"/>
      </w:pPr>
      <w:r>
        <w:t>Personalized and automated Facebook/Instagram comment and inbox replies with tone settings per brand.</w:t>
      </w:r>
    </w:p>
    <w:p>
      <w:pPr>
        <w:pStyle w:val="Compact"/>
      </w:pPr>
      <w:r>
        <w:t>UGC-driven gamification engine with automated campaign triggers, auto-close, and leaderboard visibility.</w:t>
      </w:r>
    </w:p>
    <w:p>
      <w:pPr>
        <w:pStyle w:val="Compact"/>
      </w:pPr>
      <w:r>
        <w:t>Intelligent internal linking, auto bundles, and collection creation based on use case, seasonality, and UGC.</w:t>
      </w:r>
    </w:p>
    <w:p>
      <w:pPr>
        <w:pStyle w:val="Compact"/>
      </w:pPr>
      <w:r>
        <w:t>Blog generation based on Google Trends, customer feedback, competitor analysis, and product discovery.</w:t>
      </w:r>
    </w:p>
    <w:p>
      <w:pPr>
        <w:pStyle w:val="Compact"/>
      </w:pPr>
      <w:r>
        <w:t>Modular setup with toggles and usage controls per module, fully managed by the SaaS superadmin.</w:t>
      </w:r>
    </w:p>
    <w:p>
      <w:pPr>
        <w:pStyle w:val="Compact"/>
      </w:pPr>
      <w:r>
        <w:t>Full support for both WooCommerce and Shopify, integrated through shared platform-level apps.</w:t>
      </w:r>
    </w:p>
    <w:p>
      <w:pPr>
        <w:pStyle w:val="Compact"/>
      </w:pPr>
      <w:r>
        <w:t>All modules are independent and can be used standalone with reduced options.</w:t>
      </w:r>
    </w:p>
    <w:p>
      <w:pPr>
        <w:pStyle w:val="Normal"/>
      </w:pPr>
    </w:p>
    <w:p>
      <w:pPr>
        <w:pStyle w:val="Heading2"/>
      </w:pPr>
      <w:r>
        <w:t>🧠 Master AI Content Brain (Embeddings + Vector DB)</w:t>
      </w:r>
    </w:p>
    <w:p>
      <w:pPr>
        <w:pStyle w:val="Heading3"/>
      </w:pPr>
      <w:r>
        <w:t>What it Looks Like</w:t>
      </w:r>
    </w:p>
    <w:p>
      <w:pPr>
        <w:pStyle w:val="FirstParagraph"/>
      </w:pPr>
      <w:r>
        <w:t>A service layer that powers product understanding across the platform. It behaves like a brain that “understands” product context in vector space. It allows: - Relevance-based search - Smart blog internal links - Matching UGC with best products - Generating product bundles</w:t>
      </w:r>
    </w:p>
    <w:p>
      <w:pPr>
        <w:pStyle w:val="Heading3"/>
      </w:pPr>
      <w:r>
        <w:t>How It Works:</w:t>
      </w:r>
    </w:p>
    <w:p>
      <w:pPr>
        <w:pStyle w:val="Compact"/>
      </w:pPr>
      <w:r>
        <w:t>Extract product attributes:</w:t>
      </w:r>
    </w:p>
    <w:p>
      <w:pPr>
        <w:pStyle w:val="Compact"/>
      </w:pPr>
      <w:r>
        <w:t>Fields: title, brand, category, size, color/shade, ingredients, concerns, tags, benefits, usage.</w:t>
      </w:r>
    </w:p>
    <w:p>
      <w:pPr>
        <w:pStyle w:val="Compact"/>
      </w:pPr>
      <w:r>
        <w:t>Preprocess (Tokenizer &amp; Cleaner):</w:t>
      </w:r>
    </w:p>
    <w:p>
      <w:pPr>
        <w:pStyle w:val="Compact"/>
      </w:pPr>
      <w:r>
        <w:t>Remove symbols, standardize synonyms, deduplicate terms, fix typos (e.g., “niacinamide” vs “niacinmid”).</w:t>
      </w:r>
    </w:p>
    <w:p>
      <w:pPr>
        <w:pStyle w:val="Compact"/>
      </w:pPr>
      <w:r>
        <w:t>Generate Embedding:</w:t>
      </w:r>
    </w:p>
    <w:p>
      <w:pPr>
        <w:pStyle w:val="Compact"/>
      </w:pPr>
      <w:r>
        <w:t>Use OpenAI text-embedding-3-small.</w:t>
      </w:r>
    </w:p>
    <w:p>
      <w:pPr>
        <w:pStyle w:val="Compact"/>
      </w:pPr>
      <w:r>
        <w:t>Payload: concatenated string of full product details.</w:t>
      </w:r>
    </w:p>
    <w:p>
      <w:pPr>
        <w:pStyle w:val="Compact"/>
      </w:pPr>
      <w:r>
        <w:t>Store Vector:</w:t>
      </w:r>
    </w:p>
    <w:p>
      <w:pPr>
        <w:pStyle w:val="Compact"/>
      </w:pPr>
      <w:r>
        <w:t>FAISS DB with metadata: { sku, brand_id, category_id, size, vector, source_text, created_at }</w:t>
      </w:r>
    </w:p>
    <w:p>
      <w:pPr>
        <w:pStyle w:val="Compact"/>
      </w:pPr>
      <w:r>
        <w:t>Use Cases:</w:t>
      </w:r>
    </w:p>
    <w:p>
      <w:pPr>
        <w:pStyle w:val="Compact"/>
      </w:pPr>
      <w:r>
        <w:t>Matching products from spreadsheets (fuzzy match)</w:t>
      </w:r>
    </w:p>
    <w:p>
      <w:pPr>
        <w:pStyle w:val="Compact"/>
      </w:pPr>
      <w:r>
        <w:t>Suggesting related products in PDPs/blogs</w:t>
      </w:r>
    </w:p>
    <w:p>
      <w:pPr>
        <w:pStyle w:val="Compact"/>
      </w:pPr>
      <w:r>
        <w:t>Generating smarter product tags</w:t>
      </w:r>
    </w:p>
    <w:p>
      <w:pPr>
        <w:pStyle w:val="Compact"/>
      </w:pPr>
      <w:r>
        <w:t>Building personalized bundles</w:t>
      </w:r>
    </w:p>
    <w:p>
      <w:pPr>
        <w:pStyle w:val="Heading3"/>
      </w:pPr>
      <w:r>
        <w:t>How to Build It:</w:t>
      </w:r>
    </w:p>
    <w:p>
      <w:pPr>
        <w:pStyle w:val="Compact"/>
      </w:pPr>
      <w:r>
        <w:t>Stack: Python + FastAPI + FAISS + PostgreSQL + Redis</w:t>
      </w:r>
    </w:p>
    <w:p>
      <w:pPr>
        <w:pStyle w:val="Compact"/>
      </w:pPr>
      <w:r>
        <w:t>Scheduler: daily batch sync (or webhook trigger from Woo/Shopify)</w:t>
      </w:r>
    </w:p>
    <w:p>
      <w:pPr>
        <w:pStyle w:val="Compact"/>
      </w:pPr>
      <w:r>
        <w:t>API:</w:t>
      </w:r>
    </w:p>
    <w:p>
      <w:pPr>
        <w:pStyle w:val="Compact"/>
      </w:pPr>
      <w:r>
        <w:t>POST /vectorize-product → returns vector</w:t>
      </w:r>
    </w:p>
    <w:p>
      <w:pPr>
        <w:pStyle w:val="Compact"/>
      </w:pPr>
      <w:r>
        <w:t>GET /similar-products?sku=... → returns top 5 cosine similarity matches</w:t>
      </w:r>
    </w:p>
    <w:p>
      <w:pPr>
        <w:pStyle w:val="Compact"/>
      </w:pPr>
      <w:r>
        <w:t>Admin Tool:</w:t>
      </w:r>
    </w:p>
    <w:p>
      <w:pPr>
        <w:pStyle w:val="Compact"/>
      </w:pPr>
      <w:r>
        <w:t>Monitor failed embeds, low-confidence matches</w:t>
      </w:r>
    </w:p>
    <w:p>
      <w:pPr>
        <w:pStyle w:val="Normal"/>
      </w:pPr>
    </w:p>
    <w:p>
      <w:pPr>
        <w:pStyle w:val="Heading2"/>
      </w:pPr>
      <w:r>
        <w:t>📦 Modules (Micro-level Feature Breakdown)</w:t>
      </w:r>
    </w:p>
    <w:p>
      <w:pPr>
        <w:pStyle w:val="Heading3"/>
      </w:pPr>
      <w:r>
        <w:t>2. AI Product Brain</w:t>
      </w:r>
    </w:p>
    <w:p>
      <w:pPr>
        <w:pStyle w:val="Heading4"/>
      </w:pPr>
      <w:r>
        <w:t>🔹 Fuzzy Matching Engine</w:t>
      </w:r>
    </w:p>
    <w:p>
      <w:pPr>
        <w:pStyle w:val="Compact"/>
      </w:pPr>
      <w:r>
        <w:t>Matches user inputs like “hair serum 50ml” to exact products.</w:t>
      </w:r>
    </w:p>
    <w:p>
      <w:pPr>
        <w:pStyle w:val="Compact"/>
      </w:pPr>
      <w:r>
        <w:t>Used in order imports, inbox parsing, gamified responses.</w:t>
      </w:r>
    </w:p>
    <w:p>
      <w:pPr>
        <w:pStyle w:val="Compact"/>
      </w:pPr>
      <w:r>
        <w:t>Uses cosine similarity from FAISS.</w:t>
      </w:r>
    </w:p>
    <w:p>
      <w:pPr>
        <w:pStyle w:val="FirstParagraph"/>
      </w:pPr>
      <w:r>
        <w:t>How to Build: - Route: POST /match-product - Input: raw_text, context (optional category filter) - Output: product_id, confidence, matched_title - Include stopword list and language model fine-tuned on Bengali + English phrases.</w:t>
      </w:r>
    </w:p>
    <w:p>
      <w:pPr>
        <w:pStyle w:val="Heading4"/>
      </w:pPr>
      <w:r>
        <w:t>🔹 Tag Normalizer</w:t>
      </w:r>
    </w:p>
    <w:p>
      <w:pPr>
        <w:pStyle w:val="Compact"/>
      </w:pPr>
      <w:r>
        <w:t>Unifies variations of similar concepts: e.g. anti acne, acne-prone, pimple solution → Acne Care</w:t>
      </w:r>
    </w:p>
    <w:p>
      <w:pPr>
        <w:pStyle w:val="FirstParagraph"/>
      </w:pPr>
      <w:r>
        <w:t>How to Build: - Controlled vocabulary set stored in tag_synonyms.json - NLP pipeline runs tag mapping during product import/edit - Admin UI to manage vocabulary sets</w:t>
      </w:r>
    </w:p>
    <w:p>
      <w:pPr>
        <w:pStyle w:val="Heading4"/>
      </w:pPr>
      <w:r>
        <w:t>🔹 Internal Linking Engine</w:t>
      </w:r>
    </w:p>
    <w:p>
      <w:pPr>
        <w:pStyle w:val="Compact"/>
      </w:pPr>
      <w:r>
        <w:t>During blog generation, vector match finds the closest 3-5 products semantically linked to topic.</w:t>
      </w:r>
    </w:p>
    <w:p>
      <w:pPr>
        <w:pStyle w:val="FirstParagraph"/>
      </w:pPr>
      <w:r>
        <w:t>How to Build: - Endpoint: GET /relevant-products?blog_topic=... - Score: Embedding similarity + sales rank + stock status - Links injected directly into GPT blog output</w:t>
      </w:r>
    </w:p>
    <w:p>
      <w:pPr>
        <w:pStyle w:val="Heading4"/>
      </w:pPr>
      <w:r>
        <w:t>🔹 Related Products Panel</w:t>
      </w:r>
    </w:p>
    <w:p>
      <w:pPr>
        <w:pStyle w:val="Compact"/>
      </w:pPr>
      <w:r>
        <w:t>Displayed in blog and product pages.</w:t>
      </w:r>
    </w:p>
    <w:p>
      <w:pPr>
        <w:pStyle w:val="Compact"/>
      </w:pPr>
      <w:r>
        <w:t>Vectors matched on usage type, concern, benefit proximity.</w:t>
      </w:r>
    </w:p>
    <w:p>
      <w:pPr>
        <w:pStyle w:val="FirstParagraph"/>
      </w:pPr>
      <w:r>
        <w:t>How to Build: - Frontend widget consumes /related-products?sku=... - Use caching for high-traffic items</w:t>
      </w:r>
    </w:p>
    <w:p>
      <w:pPr>
        <w:pStyle w:val="Heading4"/>
      </w:pPr>
      <w:r>
        <w:t>🔹 Trend Linker</w:t>
      </w:r>
    </w:p>
    <w:p>
      <w:pPr>
        <w:pStyle w:val="Compact"/>
      </w:pPr>
      <w:r>
        <w:t>Connect Google Trends keywords with best-fit products.</w:t>
      </w:r>
    </w:p>
    <w:p>
      <w:pPr>
        <w:pStyle w:val="FirstParagraph"/>
      </w:pPr>
      <w:r>
        <w:t>How to Build: - Run pytrends hourly, cache rising queries - Cross-check trends vs product vectors - Suggest topics like “hyaluronic acid benefits” or “pigmentation in monsoon”</w:t>
      </w:r>
    </w:p>
    <w:p>
      <w:pPr>
        <w:pStyle w:val="Normal"/>
      </w:pPr>
    </w:p>
    <w:p>
      <w:pPr>
        <w:pStyle w:val="Heading3"/>
      </w:pPr>
      <w:r>
        <w:t>3. Blog Engine</w:t>
      </w:r>
    </w:p>
    <w:p>
      <w:pPr>
        <w:pStyle w:val="Heading4"/>
      </w:pPr>
      <w:r>
        <w:t>🔹 UGC Blog Generator</w:t>
      </w:r>
    </w:p>
    <w:p>
      <w:pPr>
        <w:pStyle w:val="Compact"/>
      </w:pPr>
      <w:r>
        <w:t>Pull UGC comments via FB/IG APIs</w:t>
      </w:r>
    </w:p>
    <w:p>
      <w:pPr>
        <w:pStyle w:val="Compact"/>
      </w:pPr>
      <w:r>
        <w:t>Use keywords as seed: e.g. “dark circles help”</w:t>
      </w:r>
    </w:p>
    <w:p>
      <w:pPr>
        <w:pStyle w:val="Compact"/>
      </w:pPr>
      <w:r>
        <w:t>GPT prompt includes tone + weather + skin type relevance</w:t>
      </w:r>
    </w:p>
    <w:p>
      <w:pPr>
        <w:pStyle w:val="FirstParagraph"/>
      </w:pPr>
      <w:r>
        <w:t>How to Build: - Scraper: Pull comments from FB group/post, store in UGC DB - Preprocess into clusters: skin concerns, product requests, advice threads - Use Codex Prompt: “Write expert blog for Bangladeshi women struggling with dark circles. Suggest 3 Lavishta products with benefits and usage.”</w:t>
      </w:r>
    </w:p>
    <w:p>
      <w:pPr>
        <w:pStyle w:val="Heading4"/>
      </w:pPr>
      <w:r>
        <w:t>🔹 Google Trends Blog Generator</w:t>
      </w:r>
    </w:p>
    <w:p>
      <w:pPr>
        <w:pStyle w:val="Compact"/>
      </w:pPr>
      <w:r>
        <w:t>Auto-discovers blog ideas based on trending search terms</w:t>
      </w:r>
    </w:p>
    <w:p>
      <w:pPr>
        <w:pStyle w:val="FirstParagraph"/>
      </w:pPr>
      <w:r>
        <w:t>How to Build: - Pull data via pytrends (rising_topics=True) - Cross-match to vector space - Blog plan: Title, SEO meta, intro, benefits, CTA, internal links</w:t>
      </w:r>
    </w:p>
    <w:p>
      <w:pPr>
        <w:pStyle w:val="Heading4"/>
      </w:pPr>
      <w:r>
        <w:t>🔹 Blog Refresher</w:t>
      </w:r>
    </w:p>
    <w:p>
      <w:pPr>
        <w:pStyle w:val="Compact"/>
      </w:pPr>
      <w:r>
        <w:t>Scores existing blogs via analytics (CTR, bounce, avg time)</w:t>
      </w:r>
    </w:p>
    <w:p>
      <w:pPr>
        <w:pStyle w:val="Compact"/>
      </w:pPr>
      <w:r>
        <w:t>Blogs below threshold are marked “stale”</w:t>
      </w:r>
    </w:p>
    <w:p>
      <w:pPr>
        <w:pStyle w:val="Compact"/>
      </w:pPr>
      <w:r>
        <w:t>GPT regenerates parts: intro/CTA/FAQs with updated language</w:t>
      </w:r>
    </w:p>
    <w:p>
      <w:pPr>
        <w:pStyle w:val="FirstParagraph"/>
      </w:pPr>
      <w:r>
        <w:t>How to Build: - Cron job to analyze blog analytics via GA4 API - Queues refresh jobs via Redis - Logs before/after content + flags for review</w:t>
      </w:r>
    </w:p>
    <w:p>
      <w:pPr>
        <w:pStyle w:val="Normal"/>
      </w:pPr>
    </w:p>
    <w:p>
      <w:pPr>
        <w:pStyle w:val="Heading3"/>
      </w:pPr>
      <w:r>
        <w:t>4. Gamification Engine</w:t>
      </w:r>
    </w:p>
    <w:p>
      <w:pPr>
        <w:pStyle w:val="Heading3"/>
      </w:pPr>
      <w:r>
        <w:t>What It Looks Like</w:t>
      </w:r>
    </w:p>
    <w:p>
      <w:pPr>
        <w:pStyle w:val="FirstParagraph"/>
      </w:pPr>
      <w:r>
        <w:t>A full-featured campaign manager that turns user-generated engagement into discoverability and loyalty. Campaigns are designed around Facebook/Instagram posts and comments, with AI suggesting and executing gamified prompts that reward user activity.</w:t>
      </w:r>
    </w:p>
    <w:p>
      <w:pPr>
        <w:pStyle w:val="Heading3"/>
      </w:pPr>
      <w:r>
        <w:t>Core Features:</w:t>
      </w:r>
    </w:p>
    <w:p>
      <w:pPr>
        <w:pStyle w:val="Compact"/>
      </w:pPr>
      <w:r>
        <w:t>🧩 Campaign Builder: Manual, Assisted (AI-suggested), and Auto modes.</w:t>
      </w:r>
    </w:p>
    <w:p>
      <w:pPr>
        <w:pStyle w:val="Compact"/>
      </w:pPr>
      <w:r>
        <w:t>🎯 Custom Topics: Brand admins can define dynamic campaign goals (e.g., “best skincare tips”, “your fave serum”).</w:t>
      </w:r>
    </w:p>
    <w:p>
      <w:pPr>
        <w:pStyle w:val="Compact"/>
      </w:pPr>
      <w:r>
        <w:t>💬 AI Prompt Generator: GPT rewords a campaign into 5 engaging variants with emojis, tone-matching, etc.</w:t>
      </w:r>
    </w:p>
    <w:p>
      <w:pPr>
        <w:pStyle w:val="Compact"/>
      </w:pPr>
      <w:r>
        <w:t>📈 UGC Tracker: Stores and ranks comments, likes, replies.</w:t>
      </w:r>
    </w:p>
    <w:p>
      <w:pPr>
        <w:pStyle w:val="Compact"/>
      </w:pPr>
      <w:r>
        <w:t>🪙 Points + Tiers Engine: Auto-calculates points per action and maps to leaderboard and website profile.</w:t>
      </w:r>
    </w:p>
    <w:p>
      <w:pPr>
        <w:pStyle w:val="Compact"/>
      </w:pPr>
      <w:r>
        <w:t>🛑 Auto-close Campaign: Define end time or participation limit.</w:t>
      </w:r>
    </w:p>
    <w:p>
      <w:pPr>
        <w:pStyle w:val="Compact"/>
      </w:pPr>
      <w:r>
        <w:t>📬 Reward Dispatcher: Auto-inboxes winners or replies with redeem instructions.</w:t>
      </w:r>
    </w:p>
    <w:p>
      <w:pPr>
        <w:pStyle w:val="Compact"/>
      </w:pPr>
      <w:r>
        <w:t>📊 Campaign Analytics: Engagement, CTR, virality scores per post.</w:t>
      </w:r>
    </w:p>
    <w:p>
      <w:pPr>
        <w:pStyle w:val="FirstParagraph"/>
      </w:pPr>
      <w:r>
        <w:t>How to Build: - DB Tables: campaigns, ugc_entries, participants, points, tiers, comment_logs - API: - POST /campaigns — create new - GET /campaigns/live — fetch active - POST /ugc-track — log new comment - POST /points-distribute — assign points to comment ID - Integration: - Webhook from FB/IG post comments API - Campaign trigger with post ID and tracking rules - Reward delivery via Meta Inbox Message API</w:t>
      </w:r>
    </w:p>
    <w:p>
      <w:pPr>
        <w:pStyle w:val="BodyText"/>
      </w:pPr>
      <w:r>
        <w:t>Frontend Components: - Admin Panel → Start new campaign, pick template, tweak rewards - Leaderboard → Visible on Lavishta site and sharable - Profile → Logged-in user can see past participation, unlocked badges</w:t>
      </w:r>
    </w:p>
    <w:p>
      <w:pPr>
        <w:pStyle w:val="BodyText"/>
      </w:pPr>
      <w:r>
        <w:t>Superadmin Control: - Enable/disable module per brand - Control template types and available reward types - Set AI access limits and GPT usage per tier</w:t>
      </w:r>
    </w:p>
    <w:p>
      <w:pPr>
        <w:pStyle w:val="Normal"/>
      </w:pPr>
    </w:p>
    <w:p>
      <w:pPr>
        <w:pStyle w:val="Heading3"/>
      </w:pPr>
      <w:r>
        <w:t>5. Auto Poster / Post Manager Module</w:t>
      </w:r>
    </w:p>
    <w:p>
      <w:pPr>
        <w:pStyle w:val="Heading3"/>
      </w:pPr>
      <w:r>
        <w:t>What It Looks Like:</w:t>
      </w:r>
    </w:p>
    <w:p>
      <w:pPr>
        <w:pStyle w:val="FirstParagraph"/>
      </w:pPr>
      <w:r>
        <w:t>A content automation engine that generates, schedules, previews, and posts branded content to FB/IG Pages. Powered by AI, optional Canva auto-designs, and full interval/scheduling control.</w:t>
      </w:r>
    </w:p>
    <w:p>
      <w:pPr>
        <w:pStyle w:val="Heading3"/>
      </w:pPr>
      <w:r>
        <w:t>Core Features:</w:t>
      </w:r>
    </w:p>
    <w:p>
      <w:pPr>
        <w:pStyle w:val="Compact"/>
      </w:pPr>
      <w:r>
        <w:t>🧠 Post Idea Generator (AI prompt per brand tone)</w:t>
      </w:r>
    </w:p>
    <w:p>
      <w:pPr>
        <w:pStyle w:val="Compact"/>
      </w:pPr>
      <w:r>
        <w:t>✍️ Caption Generator: multiple variants with tone control, emojis</w:t>
      </w:r>
    </w:p>
    <w:p>
      <w:pPr>
        <w:pStyle w:val="Compact"/>
      </w:pPr>
      <w:r>
        <w:t>🖼️ Canva-Based Image Auto Designs (optional)</w:t>
      </w:r>
    </w:p>
    <w:p>
      <w:pPr>
        <w:pStyle w:val="Compact"/>
      </w:pPr>
      <w:r>
        <w:t>🔗 Link Inserter: Auto-insert tracking links to blogs/products</w:t>
      </w:r>
    </w:p>
    <w:p>
      <w:pPr>
        <w:pStyle w:val="Compact"/>
      </w:pPr>
      <w:r>
        <w:t>📆 Smart Scheduler: Interval-based or event-triggered post queue</w:t>
      </w:r>
    </w:p>
    <w:p>
      <w:pPr>
        <w:pStyle w:val="Compact"/>
      </w:pPr>
      <w:r>
        <w:t>📤 Auto Publisher: Posts to FB/IG via Meta Graph API</w:t>
      </w:r>
    </w:p>
    <w:p>
      <w:pPr>
        <w:pStyle w:val="Compact"/>
      </w:pPr>
      <w:r>
        <w:t>🔍 Preview System: See post preview before confirming</w:t>
      </w:r>
    </w:p>
    <w:p>
      <w:pPr>
        <w:pStyle w:val="Compact"/>
      </w:pPr>
      <w:r>
        <w:t>📝 Mode Toggle: Auto, Assisted, Manual</w:t>
      </w:r>
    </w:p>
    <w:p>
      <w:pPr>
        <w:pStyle w:val="Heading3"/>
      </w:pPr>
      <w:r>
        <w:t>How to Build:</w:t>
      </w:r>
    </w:p>
    <w:p>
      <w:pPr>
        <w:pStyle w:val="Compact"/>
      </w:pPr>
      <w:r>
        <w:t>Stack: Node.js + Next.js + MongoDB + Meta Graph API + Redis</w:t>
      </w:r>
    </w:p>
    <w:p>
      <w:pPr>
        <w:pStyle w:val="Compact"/>
      </w:pPr>
      <w:r>
        <w:t>Canva Integration (via API or export template)</w:t>
      </w:r>
    </w:p>
    <w:p>
      <w:pPr>
        <w:pStyle w:val="Compact"/>
      </w:pPr>
      <w:r>
        <w:t>AI Prompts stored and regenerated per brand tone, season</w:t>
      </w:r>
    </w:p>
    <w:p>
      <w:pPr>
        <w:pStyle w:val="Compact"/>
      </w:pPr>
      <w:r>
        <w:t>Track post_id, platform, engagement, clicks, generated_by</w:t>
      </w:r>
    </w:p>
    <w:p>
      <w:pPr>
        <w:pStyle w:val="FirstParagraph"/>
      </w:pPr>
      <w:r>
        <w:t>API Examples: - POST /generate-post-idea → returns 3 post titles + 3 captions - POST /schedule-post → queue with time, link, image, caption - GET /preview/:post_id → renders preview - POST /publish-now → triggers real-time post</w:t>
      </w:r>
    </w:p>
    <w:p>
      <w:pPr>
        <w:pStyle w:val="BodyText"/>
      </w:pPr>
      <w:r>
        <w:t>Frontend Components: - Admin UI → Calendar view, post preview, schedule controls - Brand Panel → Caption tone setting, interval control - Link Tracker → UTM shortener + click logs</w:t>
      </w:r>
    </w:p>
    <w:p>
      <w:pPr>
        <w:pStyle w:val="BodyText"/>
      </w:pPr>
      <w:r>
        <w:t>Superadmin Control: - Enable Canva Designs (Add-on only) - Set image design credits/month - Toggle auto-posting per brand - Monitor logs, rate limits, failed posts</w:t>
      </w:r>
    </w:p>
    <w:p>
      <w:pPr>
        <w:pStyle w:val="BodyText"/>
      </w:pPr>
      <w:r>
        <w:t>Post Template Examples: - 🎁 “New Arrivals This Week” - 🧖‍♀️ “Skincare Routine in 3 Steps” - 🔥 “Monsoon Must-Haves for Oily Skin” - 📣 “Last 24 Hours of Our Offer!”</w:t>
      </w:r>
    </w:p>
    <w:p>
      <w:pPr>
        <w:pStyle w:val="BodyText"/>
      </w:pPr>
      <w:r>
        <w:t>This module can run 100% independently but connects deeply with: - Blog Engine → Promote recent blogs - Gamification → Promote ongoing campaigns - Product DB → Pull new arrival lists automatically</w:t>
      </w:r>
    </w:p>
    <w:p>
      <w:pPr>
        <w:pStyle w:val="BodyText"/>
      </w:pPr>
      <w:r>
        <w:t>✅ All content generation respects tone, language, audience preference, and upload interval per brand.</w:t>
      </w:r>
    </w:p>
    <w:p>
      <w:pPr>
        <w:pStyle w:val="Heading2"/>
      </w:pPr>
      <w:r>
        <w:t>Shared Oauth Infrastructure Module</w:t>
      </w:r>
      <w:r>
        <w:bookmarkStart w:id="43" w:name="Shared Oauth Infrastructure Module"/>
        <w:t>Shared Oauth Infrastructure Module</w:t>
        <w:bookmarkEnd w:id="43"/>
      </w:r>
    </w:p>
    <w:p>
      <w:pPr>
        <w:pStyle w:val="Heading1"/>
      </w:pPr>
      <w:r>
        <w:t>Module 8: Shared OAuth + App Infrastructure</w:t>
      </w:r>
    </w:p>
    <w:p>
      <w:pPr>
        <w:pStyle w:val="Normal"/>
      </w:pPr>
    </w:p>
    <w:p>
      <w:pPr>
        <w:pStyle w:val="Heading2"/>
      </w:pPr>
      <w:r>
        <w:t>✅ Module Title: Shared OAuth + App Infrastructure (Multi-Tenant)</w:t>
      </w:r>
    </w:p>
    <w:p>
      <w:pPr>
        <w:pStyle w:val="Heading2"/>
      </w:pPr>
      <w:r>
        <w:t>🎯 Purpose:</w:t>
      </w:r>
    </w:p>
    <w:p>
      <w:pPr>
        <w:pStyle w:val="FirstParagraph"/>
      </w:pPr>
      <w:r>
        <w:t>This module ensures that all Facebook, Instagram, WhatsApp, Google, and Shopify/WooCommerce integrations are powered by a central set of platform-level apps. This avoids each brand/customer having to create their own developer app and allows the SaaS owner (Lavishta) to control, monitor, and secure all integrations from a single point.</w:t>
      </w:r>
    </w:p>
    <w:p>
      <w:pPr>
        <w:pStyle w:val="Normal"/>
      </w:pPr>
    </w:p>
    <w:p>
      <w:pPr>
        <w:pStyle w:val="Heading2"/>
      </w:pPr>
      <w:r>
        <w:t>🧩 What It Enables:</w:t>
      </w:r>
    </w:p>
    <w:p>
      <w:pPr>
        <w:pStyle w:val="Compact"/>
      </w:pPr>
      <w:r>
        <w:t>One-time authentication and permissions via platform-managed apps.</w:t>
      </w:r>
    </w:p>
    <w:p>
      <w:pPr>
        <w:pStyle w:val="Compact"/>
      </w:pPr>
      <w:r>
        <w:t>No need for individual customers to go through Facebook App Review.</w:t>
      </w:r>
    </w:p>
    <w:p>
      <w:pPr>
        <w:pStyle w:val="Compact"/>
      </w:pPr>
      <w:r>
        <w:t>Faster onboarding via click-to-connect.</w:t>
      </w:r>
    </w:p>
    <w:p>
      <w:pPr>
        <w:pStyle w:val="Compact"/>
      </w:pPr>
      <w:r>
        <w:t>Central audit logs, token refresh system, and rate limit handling.</w:t>
      </w:r>
    </w:p>
    <w:p>
      <w:pPr>
        <w:pStyle w:val="Compact"/>
      </w:pPr>
      <w:r>
        <w:t>OAuth token management per brand, scoped to their data only.</w:t>
      </w:r>
    </w:p>
    <w:p>
      <w:pPr>
        <w:pStyle w:val="Normal"/>
      </w:pPr>
    </w:p>
    <w:p>
      <w:pPr>
        <w:pStyle w:val="Heading2"/>
      </w:pPr>
      <w:r>
        <w:t>🔐 Platforms Supported:</w:t>
      </w:r>
    </w:p>
    <w:p>
      <w:pPr>
        <w:pStyle w:val="Compact"/>
      </w:pPr>
      <w:r>
        <w:t>Facebook/Instagram (Meta Graph API + Webhooks)</w:t>
      </w:r>
    </w:p>
    <w:p>
      <w:pPr>
        <w:pStyle w:val="Compact"/>
      </w:pPr>
      <w:r>
        <w:t>WhatsApp Business Cloud API</w:t>
      </w:r>
    </w:p>
    <w:p>
      <w:pPr>
        <w:pStyle w:val="Compact"/>
      </w:pPr>
      <w:r>
        <w:t>Google (Gmail, Google Trends, Google Analytics, Search Console)</w:t>
      </w:r>
    </w:p>
    <w:p>
      <w:pPr>
        <w:pStyle w:val="Compact"/>
      </w:pPr>
      <w:r>
        <w:t>WooCommerce REST API</w:t>
      </w:r>
    </w:p>
    <w:p>
      <w:pPr>
        <w:pStyle w:val="Compact"/>
      </w:pPr>
      <w:r>
        <w:t>Shopify Admin API</w:t>
      </w:r>
    </w:p>
    <w:p>
      <w:pPr>
        <w:pStyle w:val="Normal"/>
      </w:pPr>
    </w:p>
    <w:p>
      <w:pPr>
        <w:pStyle w:val="Heading2"/>
      </w:pPr>
      <w:r>
        <w:t>🏗️ System Architecture:</w:t>
      </w:r>
    </w:p>
    <w:p>
      <w:pPr>
        <w:pStyle w:val="Compact"/>
      </w:pPr>
      <w:r>
        <w:t>Platform-level App (e.g., 1 Facebook App, 1 Google Project)</w:t>
      </w:r>
    </w:p>
    <w:p>
      <w:pPr>
        <w:pStyle w:val="Compact"/>
      </w:pPr>
      <w:r>
        <w:t>OAuth2 Flow per brand (stored in brand_tokens table)</w:t>
      </w:r>
    </w:p>
    <w:p>
      <w:pPr>
        <w:pStyle w:val="Compact"/>
      </w:pPr>
      <w:r>
        <w:t>Access Token + Refresh Token securely encrypted</w:t>
      </w:r>
    </w:p>
    <w:p>
      <w:pPr>
        <w:pStyle w:val="Compact"/>
      </w:pPr>
      <w:r>
        <w:t>Webhooks (e.g., Meta Post/Comment Events) routed to tenant-aware handler</w:t>
      </w:r>
    </w:p>
    <w:p>
      <w:pPr>
        <w:pStyle w:val="Compact"/>
      </w:pPr>
      <w:r>
        <w:t>Internal Auth Proxy to wrap calls and tag them with brand context</w:t>
      </w:r>
    </w:p>
    <w:p>
      <w:pPr>
        <w:pStyle w:val="Normal"/>
      </w:pPr>
    </w:p>
    <w:p>
      <w:pPr>
        <w:pStyle w:val="Heading2"/>
      </w:pPr>
      <w:r>
        <w:t>🧰 Database Tables:</w:t>
      </w:r>
    </w:p>
    <w:p>
      <w:pPr>
        <w:pStyle w:val="Compact"/>
      </w:pPr>
      <w:r>
        <w:t>brands: holds info like brand_id, domain, status</w:t>
      </w:r>
    </w:p>
    <w:p>
      <w:pPr>
        <w:pStyle w:val="Compact"/>
      </w:pPr>
      <w:r>
        <w:t>brand_integrations: brand_id, platform, client_id, token, refresh_token, scopes, connected_on, expires_at</w:t>
      </w:r>
    </w:p>
    <w:p>
      <w:pPr>
        <w:pStyle w:val="Compact"/>
      </w:pPr>
      <w:r>
        <w:t>webhook_logs: brand ID, event type, payload, processed time</w:t>
      </w:r>
    </w:p>
    <w:p>
      <w:pPr>
        <w:pStyle w:val="Normal"/>
      </w:pPr>
    </w:p>
    <w:p>
      <w:pPr>
        <w:pStyle w:val="Heading2"/>
      </w:pPr>
      <w:r>
        <w:t>🧪 Example Integration Flow (Facebook):</w:t>
      </w:r>
    </w:p>
    <w:p>
      <w:pPr>
        <w:pStyle w:val="Compact"/>
      </w:pPr>
      <w:r>
        <w:t>User clicks “Connect Facebook Page” in their brand panel</w:t>
      </w:r>
    </w:p>
    <w:p>
      <w:pPr>
        <w:pStyle w:val="Compact"/>
      </w:pPr>
      <w:r>
        <w:t>Redirects to Meta OAuth URL with platform app ID</w:t>
      </w:r>
    </w:p>
    <w:p>
      <w:pPr>
        <w:pStyle w:val="Compact"/>
      </w:pPr>
      <w:r>
        <w:t>After user accepts permissions, Facebook redirects to /oauth/facebook/callback</w:t>
      </w:r>
    </w:p>
    <w:p>
      <w:pPr>
        <w:pStyle w:val="Compact"/>
      </w:pPr>
      <w:r>
        <w:t>SaaS backend exchanges code for access_token</w:t>
      </w:r>
    </w:p>
    <w:p>
      <w:pPr>
        <w:pStyle w:val="Compact"/>
      </w:pPr>
      <w:r>
        <w:t>Store token in brand_integrations with scope = pages_messaging, pages_read_engagement</w:t>
      </w:r>
    </w:p>
    <w:p>
      <w:pPr>
        <w:pStyle w:val="Compact"/>
      </w:pPr>
      <w:r>
        <w:t>Register Webhook with callback = https://platform/api/meta/webhook and brand context</w:t>
      </w:r>
    </w:p>
    <w:p>
      <w:pPr>
        <w:pStyle w:val="Compact"/>
      </w:pPr>
      <w:r>
        <w:t>Incoming webhooks now contain Page ID → map to brand_id</w:t>
      </w:r>
    </w:p>
    <w:p>
      <w:pPr>
        <w:pStyle w:val="Normal"/>
      </w:pPr>
    </w:p>
    <w:p>
      <w:pPr>
        <w:pStyle w:val="Heading2"/>
      </w:pPr>
      <w:r>
        <w:t>🔐 Security Controls:</w:t>
      </w:r>
    </w:p>
    <w:p>
      <w:pPr>
        <w:pStyle w:val="Compact"/>
      </w:pPr>
      <w:r>
        <w:t>AES256 encryption for tokens</w:t>
      </w:r>
    </w:p>
    <w:p>
      <w:pPr>
        <w:pStyle w:val="Compact"/>
      </w:pPr>
      <w:r>
        <w:t>Scoped access per brand</w:t>
      </w:r>
    </w:p>
    <w:p>
      <w:pPr>
        <w:pStyle w:val="Compact"/>
      </w:pPr>
      <w:r>
        <w:t>Tokens auto-refreshed via CRON every 12h</w:t>
      </w:r>
    </w:p>
    <w:p>
      <w:pPr>
        <w:pStyle w:val="Compact"/>
      </w:pPr>
      <w:r>
        <w:t>Superadmin can manually revoke or re-auth</w:t>
      </w:r>
    </w:p>
    <w:p>
      <w:pPr>
        <w:pStyle w:val="Compact"/>
      </w:pPr>
      <w:r>
        <w:t>All API calls to Meta/Google/Woo/etc are wrapped by a brand-aware proxy with rate limiters</w:t>
      </w:r>
    </w:p>
    <w:p>
      <w:pPr>
        <w:pStyle w:val="Normal"/>
      </w:pPr>
    </w:p>
    <w:p>
      <w:pPr>
        <w:pStyle w:val="Heading2"/>
      </w:pPr>
      <w:r>
        <w:t>🧑‍💼 Superadmin Controls:</w:t>
      </w:r>
    </w:p>
    <w:p>
      <w:pPr>
        <w:pStyle w:val="Compact"/>
      </w:pPr>
      <w:r>
        <w:t>Enable/Disable any integration per brand</w:t>
      </w:r>
    </w:p>
    <w:p>
      <w:pPr>
        <w:pStyle w:val="Compact"/>
      </w:pPr>
      <w:r>
        <w:t>View logs of connection attempts, token expiry, webhook failures</w:t>
      </w:r>
    </w:p>
    <w:p>
      <w:pPr>
        <w:pStyle w:val="Compact"/>
      </w:pPr>
      <w:r>
        <w:t>Re-auth token manually</w:t>
      </w:r>
    </w:p>
    <w:p>
      <w:pPr>
        <w:pStyle w:val="Compact"/>
      </w:pPr>
      <w:r>
        <w:t>Limit API usage per brand to avoid abuse</w:t>
      </w:r>
    </w:p>
    <w:p>
      <w:pPr>
        <w:pStyle w:val="Normal"/>
      </w:pPr>
    </w:p>
    <w:p>
      <w:pPr>
        <w:pStyle w:val="Heading2"/>
      </w:pPr>
      <w:r>
        <w:t>🚦 Error Handling:</w:t>
      </w:r>
    </w:p>
    <w:p>
      <w:pPr>
        <w:pStyle w:val="Compact"/>
      </w:pPr>
      <w:r>
        <w:t>Token expired → auto-refresh or show “Re-auth Required” warning</w:t>
      </w:r>
    </w:p>
    <w:p>
      <w:pPr>
        <w:pStyle w:val="Compact"/>
      </w:pPr>
      <w:r>
        <w:t>Invalid scope → show in brand panel with fix instruction</w:t>
      </w:r>
    </w:p>
    <w:p>
      <w:pPr>
        <w:pStyle w:val="Compact"/>
      </w:pPr>
      <w:r>
        <w:t>Connection failure → log and alert superadmin</w:t>
      </w:r>
    </w:p>
    <w:p>
      <w:pPr>
        <w:pStyle w:val="Normal"/>
      </w:pPr>
    </w:p>
    <w:p>
      <w:pPr>
        <w:pStyle w:val="Heading2"/>
      </w:pPr>
      <w:r>
        <w:t>🧠 AI-Powered Onboarding:</w:t>
      </w:r>
    </w:p>
    <w:p>
      <w:pPr>
        <w:pStyle w:val="Compact"/>
      </w:pPr>
      <w:r>
        <w:t>Setup Wizard (per brand): Auto guides users to connect Meta, WhatsApp, Gmail, Woo/Shopify</w:t>
      </w:r>
    </w:p>
    <w:p>
      <w:pPr>
        <w:pStyle w:val="Compact"/>
      </w:pPr>
      <w:r>
        <w:t>Tips: Explains what each permission does and how it will be used</w:t>
      </w:r>
    </w:p>
    <w:p>
      <w:pPr>
        <w:pStyle w:val="Compact"/>
      </w:pPr>
      <w:r>
        <w:t>Flags missing scopes (e.g., user skips “Instagram Access”)</w:t>
      </w:r>
    </w:p>
    <w:p>
      <w:pPr>
        <w:pStyle w:val="Normal"/>
      </w:pPr>
    </w:p>
    <w:p>
      <w:pPr>
        <w:pStyle w:val="Heading2"/>
      </w:pPr>
      <w:r>
        <w:t>🌐 Admin API Endpoints:</w:t>
      </w:r>
    </w:p>
    <w:p>
      <w:pPr>
        <w:pStyle w:val="Compact"/>
      </w:pPr>
      <w:r>
        <w:t>POST /oauth/:platform/start</w:t>
      </w:r>
    </w:p>
    <w:p>
      <w:pPr>
        <w:pStyle w:val="Compact"/>
      </w:pPr>
      <w:r>
        <w:t>GET /oauth/:platform/callback</w:t>
      </w:r>
    </w:p>
    <w:p>
      <w:pPr>
        <w:pStyle w:val="Compact"/>
      </w:pPr>
      <w:r>
        <w:t>GET /integrations/:brand_id</w:t>
      </w:r>
    </w:p>
    <w:p>
      <w:pPr>
        <w:pStyle w:val="Compact"/>
      </w:pPr>
      <w:r>
        <w:t>POST /integrations/revoke</w:t>
      </w:r>
    </w:p>
    <w:p>
      <w:pPr>
        <w:pStyle w:val="Compact"/>
      </w:pPr>
      <w:r>
        <w:t>POST /integrations/refresh</w:t>
      </w:r>
    </w:p>
    <w:p>
      <w:pPr>
        <w:pStyle w:val="Normal"/>
      </w:pPr>
    </w:p>
    <w:p>
      <w:pPr>
        <w:pStyle w:val="Heading2"/>
      </w:pPr>
      <w:r>
        <w:t>⚙️ Tech Stack:</w:t>
      </w:r>
    </w:p>
    <w:p>
      <w:pPr>
        <w:pStyle w:val="Compact"/>
      </w:pPr>
      <w:r>
        <w:t>Backend: Node.js (Express) or Python (FastAPI)</w:t>
      </w:r>
    </w:p>
    <w:p>
      <w:pPr>
        <w:pStyle w:val="Compact"/>
      </w:pPr>
      <w:r>
        <w:t>DB: PostgreSQL</w:t>
      </w:r>
    </w:p>
    <w:p>
      <w:pPr>
        <w:pStyle w:val="Compact"/>
      </w:pPr>
      <w:r>
        <w:t>Encryption: AES256 + Vault secrets</w:t>
      </w:r>
    </w:p>
    <w:p>
      <w:pPr>
        <w:pStyle w:val="Compact"/>
      </w:pPr>
      <w:r>
        <w:t>Queue: Redis (for refresh retries)</w:t>
      </w:r>
    </w:p>
    <w:p>
      <w:pPr>
        <w:pStyle w:val="Compact"/>
      </w:pPr>
      <w:r>
        <w:t>Frontend: React-based Panel with real-time status widgets</w:t>
      </w:r>
    </w:p>
    <w:p>
      <w:pPr>
        <w:pStyle w:val="Normal"/>
      </w:pPr>
    </w:p>
    <w:p>
      <w:pPr>
        <w:pStyle w:val="Heading2"/>
      </w:pPr>
      <w:r>
        <w:t>✅ Result:</w:t>
      </w:r>
    </w:p>
    <w:p>
      <w:pPr>
        <w:pStyle w:val="FirstParagraph"/>
      </w:pPr>
      <w:r>
        <w:t>This module makes it extremely easy for brands to connect 3rd-party platforms securely with 1-click. The SaaS superadmin has complete control, audit visibility, and modular enable/disable capabilities.</w:t>
      </w:r>
    </w:p>
    <w:p>
      <w:pPr>
        <w:pStyle w:val="BodyText"/>
      </w:pPr>
      <w:r>
        <w:t>✅ Fully isolated per brand ✅ Secure token management ✅ Platform apps managed once centrally ✅ Reduces onboarding time to &lt;1 min</w:t>
      </w:r>
    </w:p>
    <w:p>
      <w:pPr>
        <w:pStyle w:val="Normal"/>
      </w:pPr>
    </w:p>
    <w:p>
      <w:pPr>
        <w:pStyle w:val="FirstParagraph"/>
      </w:pPr>
      <w:r>
        <w:t>Next Module: Inbox Reply Module (FB, IG, WhatsApp unified)?</w:t>
      </w:r>
    </w:p>
    <w:p>
      <w:pPr>
        <w:pStyle w:val="Heading2"/>
      </w:pPr>
      <w:r>
        <w:t>White Label Rbac Module</w:t>
      </w:r>
      <w:r>
        <w:bookmarkStart w:id="44" w:name="White Label Rbac Module"/>
        <w:t>White Label Rbac Module</w:t>
        <w:bookmarkEnd w:id="44"/>
      </w:r>
    </w:p>
    <w:p>
      <w:pPr>
        <w:pStyle w:val="Heading1"/>
      </w:pPr>
      <w:r>
        <w:t>🎨 White-label Branding &amp; Role-Based User System</w:t>
      </w:r>
    </w:p>
    <w:p>
      <w:pPr>
        <w:pStyle w:val="Normal"/>
      </w:pPr>
    </w:p>
    <w:p>
      <w:pPr>
        <w:pStyle w:val="Heading2"/>
      </w:pPr>
      <w:r>
        <w:t>✅ Module Overview</w:t>
      </w:r>
    </w:p>
    <w:p>
      <w:pPr>
        <w:pStyle w:val="FirstParagraph"/>
      </w:pPr>
      <w:r>
        <w:t>This module supports SaaS-level scalability by enabling full white-label support for agencies/resellers and enforcing fine-grained, secure access control through Role-Based Access Control (RBAC). This allows SaaS owners to let brands rebrand the entire panel, while also offering multiple user roles within each brand team (e.g., Admin, Editor, Analyst, Support).</w:t>
      </w:r>
    </w:p>
    <w:p>
      <w:pPr>
        <w:pStyle w:val="Normal"/>
      </w:pPr>
    </w:p>
    <w:p>
      <w:pPr>
        <w:pStyle w:val="Heading2"/>
      </w:pPr>
      <w:r>
        <w:t>🎯 Goals</w:t>
      </w:r>
    </w:p>
    <w:p>
      <w:pPr>
        <w:pStyle w:val="Compact"/>
      </w:pPr>
      <w:r>
        <w:t>Empower resellers/agencies to offer the system under their own branding</w:t>
      </w:r>
    </w:p>
    <w:p>
      <w:pPr>
        <w:pStyle w:val="Compact"/>
      </w:pPr>
      <w:r>
        <w:t>Give brand teams the ability to securely delegate tasks</w:t>
      </w:r>
    </w:p>
    <w:p>
      <w:pPr>
        <w:pStyle w:val="Compact"/>
      </w:pPr>
      <w:r>
        <w:t>Control access to each feature per user</w:t>
      </w:r>
    </w:p>
    <w:p>
      <w:pPr>
        <w:pStyle w:val="Normal"/>
      </w:pPr>
    </w:p>
    <w:p>
      <w:pPr>
        <w:pStyle w:val="Heading2"/>
      </w:pPr>
      <w:r>
        <w:t>🧱 Core Features</w:t>
      </w:r>
    </w:p>
    <w:p>
      <w:pPr>
        <w:pStyle w:val="Heading3"/>
      </w:pPr>
      <w:r>
        <w:t>1. White-Label Support</w:t>
      </w:r>
    </w:p>
    <w:p>
      <w:pPr>
        <w:pStyle w:val="Compact"/>
      </w:pPr>
      <w:r>
        <w:t>Custom Branding:</w:t>
      </w:r>
    </w:p>
    <w:p>
      <w:pPr>
        <w:pStyle w:val="Compact"/>
      </w:pPr>
      <w:r>
        <w:t>Upload brand logo</w:t>
      </w:r>
    </w:p>
    <w:p>
      <w:pPr>
        <w:pStyle w:val="Compact"/>
      </w:pPr>
      <w:r>
        <w:t>Set primary/secondary color schemes</w:t>
      </w:r>
    </w:p>
    <w:p>
      <w:pPr>
        <w:pStyle w:val="Compact"/>
      </w:pPr>
      <w:r>
        <w:t>Custom favicon, app name, login page banner</w:t>
      </w:r>
    </w:p>
    <w:p>
      <w:pPr>
        <w:pStyle w:val="Compact"/>
      </w:pPr>
      <w:r>
        <w:t>Add custom domain (e.g., ai.brandname.com)</w:t>
      </w:r>
    </w:p>
    <w:p>
      <w:pPr>
        <w:pStyle w:val="Compact"/>
      </w:pPr>
      <w:r>
        <w:t>Custom Panel Content:</w:t>
      </w:r>
    </w:p>
    <w:p>
      <w:pPr>
        <w:pStyle w:val="Compact"/>
      </w:pPr>
      <w:r>
        <w:t>Replace footer, terms of use, about us</w:t>
      </w:r>
    </w:p>
    <w:p>
      <w:pPr>
        <w:pStyle w:val="Compact"/>
      </w:pPr>
      <w:r>
        <w:t>Custom email sender name + logo in system emails</w:t>
      </w:r>
    </w:p>
    <w:p>
      <w:pPr>
        <w:pStyle w:val="Compact"/>
      </w:pPr>
      <w:r>
        <w:t>Hide “Powered by” or replace with agency name</w:t>
      </w:r>
    </w:p>
    <w:p>
      <w:pPr>
        <w:pStyle w:val="Compact"/>
      </w:pPr>
      <w:r>
        <w:t>Reseller Dashboard (Superadmin only):</w:t>
      </w:r>
    </w:p>
    <w:p>
      <w:pPr>
        <w:pStyle w:val="Compact"/>
      </w:pPr>
      <w:r>
        <w:t>Manage brands onboarded under each reseller</w:t>
      </w:r>
    </w:p>
    <w:p>
      <w:pPr>
        <w:pStyle w:val="Compact"/>
      </w:pPr>
      <w:r>
        <w:t>Assign allowed modules, pricing plans</w:t>
      </w:r>
    </w:p>
    <w:p>
      <w:pPr>
        <w:pStyle w:val="Compact"/>
      </w:pPr>
      <w:r>
        <w:t>Access analytics per white-label portal</w:t>
      </w:r>
    </w:p>
    <w:p>
      <w:pPr>
        <w:pStyle w:val="Heading3"/>
      </w:pPr>
      <w:r>
        <w:t>2. Role-Based Access Control (RBAC)</w:t>
      </w:r>
    </w:p>
    <w:p>
      <w:pPr>
        <w:pStyle w:val="Compact"/>
      </w:pPr>
      <w:r>
        <w:t>Roles:</w:t>
      </w:r>
    </w:p>
    <w:p>
      <w:pPr>
        <w:pStyle w:val="Compact"/>
      </w:pPr>
      <w:r>
        <w:t>Superadmin: Master control of SaaS</w:t>
      </w:r>
    </w:p>
    <w:p>
      <w:pPr>
        <w:pStyle w:val="Compact"/>
      </w:pPr>
      <w:r>
        <w:t>Reseller: Manages white-label clients</w:t>
      </w:r>
    </w:p>
    <w:p>
      <w:pPr>
        <w:pStyle w:val="Compact"/>
      </w:pPr>
      <w:r>
        <w:t>Brand Admin: Manages own brand, invites team</w:t>
      </w:r>
    </w:p>
    <w:p>
      <w:pPr>
        <w:pStyle w:val="Compact"/>
      </w:pPr>
      <w:r>
        <w:t>Editor: Can write/edit content but not publish</w:t>
      </w:r>
    </w:p>
    <w:p>
      <w:pPr>
        <w:pStyle w:val="Compact"/>
      </w:pPr>
      <w:r>
        <w:t>Analyst: View-only access to analytics &amp; reports</w:t>
      </w:r>
    </w:p>
    <w:p>
      <w:pPr>
        <w:pStyle w:val="Compact"/>
      </w:pPr>
      <w:r>
        <w:t>Support: Access inbox, campaign results only</w:t>
      </w:r>
    </w:p>
    <w:p>
      <w:pPr>
        <w:pStyle w:val="Compact"/>
      </w:pPr>
      <w:r>
        <w:t>Permission Matrix:</w:t>
      </w:r>
    </w:p>
    <w:p>
      <w:pPr>
        <w:pStyle w:val="Compact"/>
      </w:pPr>
      <w:r>
        <w:t>Toggle per feature/module (e.g., Campaign Builder, Inbox AI, Blog Generator)</w:t>
      </w:r>
    </w:p>
    <w:p>
      <w:pPr>
        <w:pStyle w:val="Compact"/>
      </w:pPr>
      <w:r>
        <w:t>Control actions (Create, Edit, Delete, Publish, View)</w:t>
      </w:r>
    </w:p>
    <w:p>
      <w:pPr>
        <w:pStyle w:val="Compact"/>
      </w:pPr>
      <w:r>
        <w:t>Custom Roles:</w:t>
      </w:r>
    </w:p>
    <w:p>
      <w:pPr>
        <w:pStyle w:val="Compact"/>
      </w:pPr>
      <w:r>
        <w:t>Allow brands to define custom roles (e.g., Marketing Intern)</w:t>
      </w:r>
    </w:p>
    <w:p>
      <w:pPr>
        <w:pStyle w:val="Compact"/>
      </w:pPr>
      <w:r>
        <w:t>Audit Logging:</w:t>
      </w:r>
    </w:p>
    <w:p>
      <w:pPr>
        <w:pStyle w:val="Compact"/>
      </w:pPr>
      <w:r>
        <w:t>Track all actions by user, time, and module</w:t>
      </w:r>
    </w:p>
    <w:p>
      <w:pPr>
        <w:pStyle w:val="Normal"/>
      </w:pPr>
    </w:p>
    <w:p>
      <w:pPr>
        <w:pStyle w:val="Heading2"/>
      </w:pPr>
      <w:r>
        <w:t>⚙️ Technical Details</w:t>
      </w:r>
    </w:p>
    <w:p>
      <w:pPr>
        <w:pStyle w:val="Heading3"/>
      </w:pPr>
      <w:r>
        <w:t>Tables</w:t>
      </w:r>
    </w:p>
    <w:p>
      <w:pPr>
        <w:pStyle w:val="Compact"/>
      </w:pPr>
      <w:r>
        <w:t>user_roles</w:t>
      </w:r>
    </w:p>
    <w:p>
      <w:pPr>
        <w:pStyle w:val="Compact"/>
      </w:pPr>
      <w:r>
        <w:t>role_permissions</w:t>
      </w:r>
    </w:p>
    <w:p>
      <w:pPr>
        <w:pStyle w:val="Compact"/>
      </w:pPr>
      <w:r>
        <w:t>reseller_brands</w:t>
      </w:r>
    </w:p>
    <w:p>
      <w:pPr>
        <w:pStyle w:val="Compact"/>
      </w:pPr>
      <w:r>
        <w:t>white_label_config</w:t>
      </w:r>
    </w:p>
    <w:p>
      <w:pPr>
        <w:pStyle w:val="Compact"/>
      </w:pPr>
      <w:r>
        <w:t>audit_log</w:t>
      </w:r>
    </w:p>
    <w:p>
      <w:pPr>
        <w:pStyle w:val="Heading3"/>
      </w:pPr>
      <w:r>
        <w:t>APIs</w:t>
      </w:r>
    </w:p>
    <w:p>
      <w:pPr>
        <w:pStyle w:val="Compact"/>
      </w:pPr>
      <w:r>
        <w:t>POST /admin/assign-role</w:t>
      </w:r>
    </w:p>
    <w:p>
      <w:pPr>
        <w:pStyle w:val="Compact"/>
      </w:pPr>
      <w:r>
        <w:t>GET /roles/permissions</w:t>
      </w:r>
    </w:p>
    <w:p>
      <w:pPr>
        <w:pStyle w:val="Compact"/>
      </w:pPr>
      <w:r>
        <w:t>PATCH /white-label/settings</w:t>
      </w:r>
    </w:p>
    <w:p>
      <w:pPr>
        <w:pStyle w:val="Compact"/>
      </w:pPr>
      <w:r>
        <w:t>GET /reseller/stats</w:t>
      </w:r>
    </w:p>
    <w:p>
      <w:pPr>
        <w:pStyle w:val="Heading3"/>
      </w:pPr>
      <w:r>
        <w:t>UI Panels</w:t>
      </w:r>
    </w:p>
    <w:p>
      <w:pPr>
        <w:pStyle w:val="Compact"/>
      </w:pPr>
      <w:r>
        <w:t>White-Label Setup (Superadmin)</w:t>
      </w:r>
    </w:p>
    <w:p>
      <w:pPr>
        <w:pStyle w:val="Compact"/>
      </w:pPr>
      <w:r>
        <w:t>Domain, branding assets, module toggles</w:t>
      </w:r>
    </w:p>
    <w:p>
      <w:pPr>
        <w:pStyle w:val="Compact"/>
      </w:pPr>
      <w:r>
        <w:t>User &amp; Role Manager (Brand Admin)</w:t>
      </w:r>
    </w:p>
    <w:p>
      <w:pPr>
        <w:pStyle w:val="Compact"/>
      </w:pPr>
      <w:r>
        <w:t>Invite users, assign roles, revoke access</w:t>
      </w:r>
    </w:p>
    <w:p>
      <w:pPr>
        <w:pStyle w:val="Compact"/>
      </w:pPr>
      <w:r>
        <w:t>Permission Matrix Viewer</w:t>
      </w:r>
    </w:p>
    <w:p>
      <w:pPr>
        <w:pStyle w:val="Compact"/>
      </w:pPr>
      <w:r>
        <w:t>Interactive table to configure feature-level access</w:t>
      </w:r>
    </w:p>
    <w:p>
      <w:pPr>
        <w:pStyle w:val="Compact"/>
      </w:pPr>
      <w:r>
        <w:t>Audit Log Viewer</w:t>
      </w:r>
    </w:p>
    <w:p>
      <w:pPr>
        <w:pStyle w:val="Compact"/>
      </w:pPr>
      <w:r>
        <w:t>Filter by date, user, module, action</w:t>
      </w:r>
    </w:p>
    <w:p>
      <w:pPr>
        <w:pStyle w:val="Normal"/>
      </w:pPr>
    </w:p>
    <w:p>
      <w:pPr>
        <w:pStyle w:val="Heading2"/>
      </w:pPr>
      <w:r>
        <w:t>🔐 Security &amp; Compliance</w:t>
      </w:r>
    </w:p>
    <w:p>
      <w:pPr>
        <w:pStyle w:val="Compact"/>
      </w:pPr>
      <w:r>
        <w:t>JWT/Token-based access control per role</w:t>
      </w:r>
    </w:p>
    <w:p>
      <w:pPr>
        <w:pStyle w:val="Compact"/>
      </w:pPr>
      <w:r>
        <w:t>Enforced at frontend + backend route levels</w:t>
      </w:r>
    </w:p>
    <w:p>
      <w:pPr>
        <w:pStyle w:val="Compact"/>
      </w:pPr>
      <w:r>
        <w:t>GDPR &amp; ISO-friendly audit trails</w:t>
      </w:r>
    </w:p>
    <w:p>
      <w:pPr>
        <w:pStyle w:val="Normal"/>
      </w:pPr>
    </w:p>
    <w:p>
      <w:pPr>
        <w:pStyle w:val="Heading2"/>
      </w:pPr>
      <w:r>
        <w:t>🧩 Integrations</w:t>
      </w:r>
    </w:p>
    <w:p>
      <w:pPr>
        <w:pStyle w:val="Compact"/>
      </w:pPr>
      <w:r>
        <w:t>Applies across all modules: Inbox AI, Campaigns, Analytics, Blog, etc.</w:t>
      </w:r>
    </w:p>
    <w:p>
      <w:pPr>
        <w:pStyle w:val="Compact"/>
      </w:pPr>
      <w:r>
        <w:t>Seamless integration with Reseller Panel, Customer Upload, Admin Dashboard</w:t>
      </w:r>
    </w:p>
    <w:p>
      <w:pPr>
        <w:pStyle w:val="Normal"/>
      </w:pPr>
    </w:p>
    <w:p>
      <w:pPr>
        <w:pStyle w:val="Heading2"/>
      </w:pPr>
      <w:r>
        <w:t>💡 Benefits</w:t>
      </w:r>
    </w:p>
    <w:p>
      <w:pPr>
        <w:pStyle w:val="Compact"/>
      </w:pPr>
      <w:r>
        <w:t>Resellers can scale sales without exposing core SaaS brand</w:t>
      </w:r>
    </w:p>
    <w:p>
      <w:pPr>
        <w:pStyle w:val="Compact"/>
      </w:pPr>
      <w:r>
        <w:t>Brands can delegate work safely to their team</w:t>
      </w:r>
    </w:p>
    <w:p>
      <w:pPr>
        <w:pStyle w:val="Compact"/>
      </w:pPr>
      <w:r>
        <w:t>Encourages agency adoption and multi-team collaboration</w:t>
      </w:r>
    </w:p>
    <w:p>
      <w:pPr>
        <w:pStyle w:val="Normal"/>
      </w:pPr>
    </w:p>
    <w:p>
      <w:pPr>
        <w:pStyle w:val="FirstParagraph"/>
      </w:pPr>
      <w:r>
        <w:t>✅ Ready to proceed with flowcharts, component wiring, or backend code prompts.</w:t>
      </w:r>
    </w:p>
    <w:p>
      <w:r>
        <w:br w:type="page"/>
      </w:r>
    </w:p>
    <w:p>
      <w:pPr>
        <w:pStyle w:val="Heading1"/>
      </w:pPr>
      <w:r>
        <w:t>Developer</w:t>
      </w:r>
    </w:p>
    <w:p>
      <w:pPr>
        <w:pStyle w:val="Heading2"/>
      </w:pPr>
      <w:r>
        <w:t>Developer Toolkit Docs</w:t>
      </w:r>
      <w:r>
        <w:bookmarkStart w:id="45" w:name="Developer Toolkit Docs"/>
        <w:t>Developer Toolkit Docs</w:t>
        <w:bookmarkEnd w:id="45"/>
      </w:r>
    </w:p>
    <w:p>
      <w:pPr>
        <w:pStyle w:val="Heading1"/>
      </w:pPr>
      <w:r>
        <w:t>🛠️ Developer Toolkit Module (API, Webhooks, Docs)</w:t>
      </w:r>
    </w:p>
    <w:p>
      <w:pPr>
        <w:pStyle w:val="Normal"/>
      </w:pPr>
    </w:p>
    <w:p>
      <w:pPr>
        <w:pStyle w:val="Heading2"/>
      </w:pPr>
      <w:r>
        <w:t>✅ Module Overview</w:t>
      </w:r>
    </w:p>
    <w:p>
      <w:pPr>
        <w:pStyle w:val="FirstParagraph"/>
      </w:pPr>
      <w:r>
        <w:t>The Developer Toolkit provides all external developers, partners, or brand-side engineers with robust tools to integrate, extend, or automate Lavishta SaaS features. It offers programmatic access via REST APIs, event-driven Webhooks, dynamic API documentation, and testing playgrounds. This makes the platform open for modular innovation while remaining secure and controlled.</w:t>
      </w:r>
    </w:p>
    <w:p>
      <w:pPr>
        <w:pStyle w:val="Normal"/>
      </w:pPr>
    </w:p>
    <w:p>
      <w:pPr>
        <w:pStyle w:val="Heading2"/>
      </w:pPr>
      <w:r>
        <w:t>🎯 Goals</w:t>
      </w:r>
    </w:p>
    <w:p>
      <w:pPr>
        <w:pStyle w:val="Compact"/>
      </w:pPr>
      <w:r>
        <w:t>Enable external integrations with WooCommerce, Shopify, CRM tools, or custom dashboards</w:t>
      </w:r>
    </w:p>
    <w:p>
      <w:pPr>
        <w:pStyle w:val="Compact"/>
      </w:pPr>
      <w:r>
        <w:t>Empower agencies to build their own branded extensions</w:t>
      </w:r>
    </w:p>
    <w:p>
      <w:pPr>
        <w:pStyle w:val="Compact"/>
      </w:pPr>
      <w:r>
        <w:t>Support deeper automation via events and API triggers</w:t>
      </w:r>
    </w:p>
    <w:p>
      <w:pPr>
        <w:pStyle w:val="Compact"/>
      </w:pPr>
      <w:r>
        <w:t>Maintain security with scoped API keys and audit logs</w:t>
      </w:r>
    </w:p>
    <w:p>
      <w:pPr>
        <w:pStyle w:val="Normal"/>
      </w:pPr>
    </w:p>
    <w:p>
      <w:pPr>
        <w:pStyle w:val="Heading2"/>
      </w:pPr>
      <w:r>
        <w:t>📦 Toolkit Contents</w:t>
      </w:r>
    </w:p>
    <w:p>
      <w:pPr>
        <w:pStyle w:val="Heading3"/>
      </w:pPr>
      <w:r>
        <w:t>1. REST API Gateway</w:t>
      </w:r>
    </w:p>
    <w:p>
      <w:pPr>
        <w:pStyle w:val="Compact"/>
      </w:pPr>
      <w:r>
        <w:t>Secure, versioned API base (e.g., https://api.lavishta.ai/v1/)</w:t>
      </w:r>
    </w:p>
    <w:p>
      <w:pPr>
        <w:pStyle w:val="Compact"/>
      </w:pPr>
      <w:r>
        <w:t>OAuth2 or token-based access</w:t>
      </w:r>
    </w:p>
    <w:p>
      <w:pPr>
        <w:pStyle w:val="Compact"/>
      </w:pPr>
      <w:r>
        <w:t>Supports CRUD actions on key modules:</w:t>
      </w:r>
    </w:p>
    <w:p>
      <w:pPr>
        <w:pStyle w:val="Compact"/>
      </w:pPr>
      <w:r>
        <w:t>Campaigns</w:t>
      </w:r>
    </w:p>
    <w:p>
      <w:pPr>
        <w:pStyle w:val="Compact"/>
      </w:pPr>
      <w:r>
        <w:t>Blogs</w:t>
      </w:r>
    </w:p>
    <w:p>
      <w:pPr>
        <w:pStyle w:val="Compact"/>
      </w:pPr>
      <w:r>
        <w:t>Inbox Replies</w:t>
      </w:r>
    </w:p>
    <w:p>
      <w:pPr>
        <w:pStyle w:val="Compact"/>
      </w:pPr>
      <w:r>
        <w:t>Customers</w:t>
      </w:r>
    </w:p>
    <w:p>
      <w:pPr>
        <w:pStyle w:val="Compact"/>
      </w:pPr>
      <w:r>
        <w:t>Orders (read-only)</w:t>
      </w:r>
    </w:p>
    <w:p>
      <w:pPr>
        <w:pStyle w:val="Compact"/>
      </w:pPr>
      <w:r>
        <w:t>UGC Points + Leaderboard</w:t>
      </w:r>
    </w:p>
    <w:p>
      <w:pPr>
        <w:pStyle w:val="Compact"/>
      </w:pPr>
      <w:r>
        <w:t>Product Bundles</w:t>
      </w:r>
    </w:p>
    <w:p>
      <w:pPr>
        <w:pStyle w:val="Compact"/>
      </w:pPr>
      <w:r>
        <w:t>Loyalty Rewards</w:t>
      </w:r>
    </w:p>
    <w:p>
      <w:pPr>
        <w:pStyle w:val="Heading4"/>
      </w:pPr>
      <w:r>
        <w:t>Example Endpoints:</w:t>
      </w:r>
    </w:p>
    <w:p>
      <w:pPr>
        <w:pStyle w:val="Compact"/>
      </w:pPr>
      <w:r>
        <w:t>GET /campaigns?brand_id=123</w:t>
      </w:r>
    </w:p>
    <w:p>
      <w:pPr>
        <w:pStyle w:val="Compact"/>
      </w:pPr>
      <w:r>
        <w:t>POST /ugc-replies</w:t>
      </w:r>
    </w:p>
    <w:p>
      <w:pPr>
        <w:pStyle w:val="Compact"/>
      </w:pPr>
      <w:r>
        <w:t>GET /customers/{id}/profile</w:t>
      </w:r>
    </w:p>
    <w:p>
      <w:pPr>
        <w:pStyle w:val="Normal"/>
      </w:pPr>
    </w:p>
    <w:p>
      <w:pPr>
        <w:pStyle w:val="Heading3"/>
      </w:pPr>
      <w:r>
        <w:t>2. Webhook Manager</w:t>
      </w:r>
    </w:p>
    <w:p>
      <w:pPr>
        <w:pStyle w:val="Compact"/>
      </w:pPr>
      <w:r>
        <w:t>Define and register custom Webhook endpoints per brand</w:t>
      </w:r>
    </w:p>
    <w:p>
      <w:pPr>
        <w:pStyle w:val="Compact"/>
      </w:pPr>
      <w:r>
        <w:t>Events supported:</w:t>
      </w:r>
    </w:p>
    <w:p>
      <w:pPr>
        <w:pStyle w:val="Compact"/>
      </w:pPr>
      <w:r>
        <w:t>campaign.created</w:t>
      </w:r>
    </w:p>
    <w:p>
      <w:pPr>
        <w:pStyle w:val="Compact"/>
      </w:pPr>
      <w:r>
        <w:t>ugc.submitted</w:t>
      </w:r>
    </w:p>
    <w:p>
      <w:pPr>
        <w:pStyle w:val="Compact"/>
      </w:pPr>
      <w:r>
        <w:t>order.placed</w:t>
      </w:r>
    </w:p>
    <w:p>
      <w:pPr>
        <w:pStyle w:val="Compact"/>
      </w:pPr>
      <w:r>
        <w:t>points.redeemed</w:t>
      </w:r>
    </w:p>
    <w:p>
      <w:pPr>
        <w:pStyle w:val="Compact"/>
      </w:pPr>
      <w:r>
        <w:t>customer.linked</w:t>
      </w:r>
    </w:p>
    <w:p>
      <w:pPr>
        <w:pStyle w:val="Compact"/>
      </w:pPr>
      <w:r>
        <w:t>Retry with exponential backoff</w:t>
      </w:r>
    </w:p>
    <w:p>
      <w:pPr>
        <w:pStyle w:val="Compact"/>
      </w:pPr>
      <w:r>
        <w:t>Signature verification + timestamp check</w:t>
      </w:r>
    </w:p>
    <w:p>
      <w:pPr>
        <w:pStyle w:val="Normal"/>
      </w:pPr>
    </w:p>
    <w:p>
      <w:pPr>
        <w:pStyle w:val="Heading3"/>
      </w:pPr>
      <w:r>
        <w:t>3. OAuth App Platform (Multitenant)</w:t>
      </w:r>
    </w:p>
    <w:p>
      <w:pPr>
        <w:pStyle w:val="Compact"/>
      </w:pPr>
      <w:r>
        <w:t>Brands or agencies can create/manage OAuth apps</w:t>
      </w:r>
    </w:p>
    <w:p>
      <w:pPr>
        <w:pStyle w:val="Compact"/>
      </w:pPr>
      <w:r>
        <w:t>Scopes:</w:t>
      </w:r>
    </w:p>
    <w:p>
      <w:pPr>
        <w:pStyle w:val="Compact"/>
      </w:pPr>
      <w:r>
        <w:t>ugc:read, campaign:write, order:read, etc.</w:t>
      </w:r>
    </w:p>
    <w:p>
      <w:pPr>
        <w:pStyle w:val="Compact"/>
      </w:pPr>
      <w:r>
        <w:t>Per-brand app keys and secrets</w:t>
      </w:r>
    </w:p>
    <w:p>
      <w:pPr>
        <w:pStyle w:val="Compact"/>
      </w:pPr>
      <w:r>
        <w:t>Admin approval required to publish</w:t>
      </w:r>
    </w:p>
    <w:p>
      <w:pPr>
        <w:pStyle w:val="Compact"/>
      </w:pPr>
      <w:r>
        <w:t>Throttling &amp; quota control via superadmin</w:t>
      </w:r>
    </w:p>
    <w:p>
      <w:pPr>
        <w:pStyle w:val="Normal"/>
      </w:pPr>
    </w:p>
    <w:p>
      <w:pPr>
        <w:pStyle w:val="Heading3"/>
      </w:pPr>
      <w:r>
        <w:t>4. Interactive Docs + Playground</w:t>
      </w:r>
    </w:p>
    <w:p>
      <w:pPr>
        <w:pStyle w:val="Compact"/>
      </w:pPr>
      <w:r>
        <w:t>Swagger UI with live API tryout per brand</w:t>
      </w:r>
    </w:p>
    <w:p>
      <w:pPr>
        <w:pStyle w:val="Compact"/>
      </w:pPr>
      <w:r>
        <w:t>Auto-updated OpenAPI spec</w:t>
      </w:r>
    </w:p>
    <w:p>
      <w:pPr>
        <w:pStyle w:val="Compact"/>
      </w:pPr>
      <w:r>
        <w:t>Code snippets: Python, JS (Axios), PHP, cURL</w:t>
      </w:r>
    </w:p>
    <w:p>
      <w:pPr>
        <w:pStyle w:val="Compact"/>
      </w:pPr>
      <w:r>
        <w:t>Sample request builders</w:t>
      </w:r>
    </w:p>
    <w:p>
      <w:pPr>
        <w:pStyle w:val="Normal"/>
      </w:pPr>
    </w:p>
    <w:p>
      <w:pPr>
        <w:pStyle w:val="Heading3"/>
      </w:pPr>
      <w:r>
        <w:t>5. Plugin SDK + Quickstarts</w:t>
      </w:r>
    </w:p>
    <w:p>
      <w:pPr>
        <w:pStyle w:val="Compact"/>
      </w:pPr>
      <w:r>
        <w:t>NPM package for frontend widgets (e.g., leaderboard)</w:t>
      </w:r>
    </w:p>
    <w:p>
      <w:pPr>
        <w:pStyle w:val="Compact"/>
      </w:pPr>
      <w:r>
        <w:t>Starter templates:</w:t>
      </w:r>
    </w:p>
    <w:p>
      <w:pPr>
        <w:pStyle w:val="Compact"/>
      </w:pPr>
      <w:r>
        <w:t>Custom inbox bot</w:t>
      </w:r>
    </w:p>
    <w:p>
      <w:pPr>
        <w:pStyle w:val="Compact"/>
      </w:pPr>
      <w:r>
        <w:t>UGC display on brand sites</w:t>
      </w:r>
    </w:p>
    <w:p>
      <w:pPr>
        <w:pStyle w:val="Compact"/>
      </w:pPr>
      <w:r>
        <w:t>Reward points tracker embed</w:t>
      </w:r>
    </w:p>
    <w:p>
      <w:pPr>
        <w:pStyle w:val="Compact"/>
      </w:pPr>
      <w:r>
        <w:t>WordPress plugin skeleton (for Woo/Shopify hybrid use)</w:t>
      </w:r>
    </w:p>
    <w:p>
      <w:pPr>
        <w:pStyle w:val="Normal"/>
      </w:pPr>
    </w:p>
    <w:p>
      <w:pPr>
        <w:pStyle w:val="Heading2"/>
      </w:pPr>
      <w:r>
        <w:t>🔐 Security</w:t>
      </w:r>
    </w:p>
    <w:p>
      <w:pPr>
        <w:pStyle w:val="Compact"/>
      </w:pPr>
      <w:r>
        <w:t>Scoped tokens with TTL</w:t>
      </w:r>
    </w:p>
    <w:p>
      <w:pPr>
        <w:pStyle w:val="Compact"/>
      </w:pPr>
      <w:r>
        <w:t>Refresh tokens + revoke mechanism</w:t>
      </w:r>
    </w:p>
    <w:p>
      <w:pPr>
        <w:pStyle w:val="Compact"/>
      </w:pPr>
      <w:r>
        <w:t>IP whitelisting (optional)</w:t>
      </w:r>
    </w:p>
    <w:p>
      <w:pPr>
        <w:pStyle w:val="Compact"/>
      </w:pPr>
      <w:r>
        <w:t>Logged per API key usage</w:t>
      </w:r>
    </w:p>
    <w:p>
      <w:pPr>
        <w:pStyle w:val="Compact"/>
      </w:pPr>
      <w:r>
        <w:t>Alert on unusual patterns or abuse</w:t>
      </w:r>
    </w:p>
    <w:p>
      <w:pPr>
        <w:pStyle w:val="Normal"/>
      </w:pPr>
    </w:p>
    <w:p>
      <w:pPr>
        <w:pStyle w:val="Heading2"/>
      </w:pPr>
      <w:r>
        <w:t>🧠 Superadmin Controls</w:t>
      </w:r>
    </w:p>
    <w:p>
      <w:pPr>
        <w:pStyle w:val="Compact"/>
      </w:pPr>
      <w:r>
        <w:t>Set per-brand API limits (daily, hourly)</w:t>
      </w:r>
    </w:p>
    <w:p>
      <w:pPr>
        <w:pStyle w:val="Compact"/>
      </w:pPr>
      <w:r>
        <w:t>Approve/reject webhook registrations</w:t>
      </w:r>
    </w:p>
    <w:p>
      <w:pPr>
        <w:pStyle w:val="Compact"/>
      </w:pPr>
      <w:r>
        <w:t>View logs by:</w:t>
      </w:r>
    </w:p>
    <w:p>
      <w:pPr>
        <w:pStyle w:val="Compact"/>
      </w:pPr>
      <w:r>
        <w:t>IP</w:t>
      </w:r>
    </w:p>
    <w:p>
      <w:pPr>
        <w:pStyle w:val="Compact"/>
      </w:pPr>
      <w:r>
        <w:t>Brand</w:t>
      </w:r>
    </w:p>
    <w:p>
      <w:pPr>
        <w:pStyle w:val="Compact"/>
      </w:pPr>
      <w:r>
        <w:t>Endpoint</w:t>
      </w:r>
    </w:p>
    <w:p>
      <w:pPr>
        <w:pStyle w:val="Compact"/>
      </w:pPr>
      <w:r>
        <w:t>Error type</w:t>
      </w:r>
    </w:p>
    <w:p>
      <w:pPr>
        <w:pStyle w:val="Normal"/>
      </w:pPr>
    </w:p>
    <w:p>
      <w:pPr>
        <w:pStyle w:val="Heading2"/>
      </w:pPr>
      <w:r>
        <w:t>💡 Use Cases</w:t>
      </w:r>
    </w:p>
    <w:p>
      <w:pPr>
        <w:pStyle w:val="Compact"/>
      </w:pPr>
      <w:r>
        <w:t>Brand devs auto-publish campaign data to external dashboards</w:t>
      </w:r>
    </w:p>
    <w:p>
      <w:pPr>
        <w:pStyle w:val="Compact"/>
      </w:pPr>
      <w:r>
        <w:t>Resellers sync UGC points to CRM</w:t>
      </w:r>
    </w:p>
    <w:p>
      <w:pPr>
        <w:pStyle w:val="Compact"/>
      </w:pPr>
      <w:r>
        <w:t>Shopify brand auto-issues coupons on ugc.submitted</w:t>
      </w:r>
    </w:p>
    <w:p>
      <w:pPr>
        <w:pStyle w:val="Compact"/>
      </w:pPr>
      <w:r>
        <w:t>Affiliate tools track shares/clicks via webhook</w:t>
      </w:r>
    </w:p>
    <w:p>
      <w:pPr>
        <w:pStyle w:val="Normal"/>
      </w:pPr>
    </w:p>
    <w:p>
      <w:pPr>
        <w:pStyle w:val="FirstParagraph"/>
      </w:pPr>
      <w:r>
        <w:t>✅ Document complete. Let me know if you’d like to export, illustrate the API Explorer UI, or generate SDK scaffolding next.</w:t>
      </w:r>
    </w:p>
    <w:p>
      <w:pPr>
        <w:pStyle w:val="Heading2"/>
      </w:pPr>
      <w:r>
        <w:t>Internal Templates Editor</w:t>
      </w:r>
      <w:r>
        <w:bookmarkStart w:id="46" w:name="Internal Templates Editor"/>
        <w:t>Internal Templates Editor</w:t>
        <w:bookmarkEnd w:id="46"/>
      </w:r>
    </w:p>
    <w:p>
      <w:pPr>
        <w:pStyle w:val="Heading1"/>
      </w:pPr>
      <w:r>
        <w:t>🛠️ Internal Templates Editor (Superadmin-Only)</w:t>
      </w:r>
    </w:p>
    <w:p>
      <w:pPr>
        <w:pStyle w:val="Normal"/>
      </w:pPr>
    </w:p>
    <w:p>
      <w:pPr>
        <w:pStyle w:val="Heading2"/>
      </w:pPr>
      <w:r>
        <w:t>✅ Module Overview</w:t>
      </w:r>
    </w:p>
    <w:p>
      <w:pPr>
        <w:pStyle w:val="FirstParagraph"/>
      </w:pPr>
      <w:r>
        <w:t>The Internal Templates Editor is a Superadmin-only module that allows platform administrators to define, update, and deploy prompt, content, and campaign templates across the SaaS ecosystem. It acts as a centralized control center for all reusable assets used in:</w:t>
      </w:r>
    </w:p>
    <w:p>
      <w:pPr>
        <w:pStyle w:val="Compact"/>
      </w:pPr>
      <w:r>
        <w:t>Auto-replies (Inbox, Comments, DMs)</w:t>
      </w:r>
    </w:p>
    <w:p>
      <w:pPr>
        <w:pStyle w:val="Compact"/>
      </w:pPr>
      <w:r>
        <w:t>Blog intros and CTAs</w:t>
      </w:r>
    </w:p>
    <w:p>
      <w:pPr>
        <w:pStyle w:val="Compact"/>
      </w:pPr>
      <w:r>
        <w:t>Campaign prompts (Comment prompts, post ideas)</w:t>
      </w:r>
    </w:p>
    <w:p>
      <w:pPr>
        <w:pStyle w:val="Compact"/>
      </w:pPr>
      <w:r>
        <w:t>Product description formats</w:t>
      </w:r>
    </w:p>
    <w:p>
      <w:pPr>
        <w:pStyle w:val="Compact"/>
      </w:pPr>
      <w:r>
        <w:t>Reel/Shorts script skeletons</w:t>
      </w:r>
    </w:p>
    <w:p>
      <w:pPr>
        <w:pStyle w:val="Compact"/>
      </w:pPr>
      <w:r>
        <w:t>UGC prompts &amp; reward announcements</w:t>
      </w:r>
    </w:p>
    <w:p>
      <w:pPr>
        <w:pStyle w:val="FirstParagraph"/>
      </w:pPr>
      <w:r>
        <w:t>This module ensures quality, compliance, and tone consistency across hundreds of client brands while allowing brand-level overrides.</w:t>
      </w:r>
    </w:p>
    <w:p>
      <w:pPr>
        <w:pStyle w:val="Normal"/>
      </w:pPr>
    </w:p>
    <w:p>
      <w:pPr>
        <w:pStyle w:val="Heading2"/>
      </w:pPr>
      <w:r>
        <w:t>🎯 Goals</w:t>
      </w:r>
    </w:p>
    <w:p>
      <w:pPr>
        <w:pStyle w:val="Compact"/>
      </w:pPr>
      <w:r>
        <w:t>Let Superadmins manage and deploy prompt/content templates globally</w:t>
      </w:r>
    </w:p>
    <w:p>
      <w:pPr>
        <w:pStyle w:val="Compact"/>
      </w:pPr>
      <w:r>
        <w:t>Ensure brand-safe, optimized, and up-to-date templates</w:t>
      </w:r>
    </w:p>
    <w:p>
      <w:pPr>
        <w:pStyle w:val="Compact"/>
      </w:pPr>
      <w:r>
        <w:t>Allow testing and performance logging for A/B versions</w:t>
      </w:r>
    </w:p>
    <w:p>
      <w:pPr>
        <w:pStyle w:val="Compact"/>
      </w:pPr>
      <w:r>
        <w:t>Enable template targeting by industry, audience, or module</w:t>
      </w:r>
    </w:p>
    <w:p>
      <w:pPr>
        <w:pStyle w:val="Normal"/>
      </w:pPr>
    </w:p>
    <w:p>
      <w:pPr>
        <w:pStyle w:val="Heading2"/>
      </w:pPr>
      <w:r>
        <w:t>🧠 Features Breakdown</w:t>
      </w:r>
    </w:p>
    <w:p>
      <w:pPr>
        <w:pStyle w:val="Heading3"/>
      </w:pPr>
      <w:r>
        <w:t>1. Template Library (Global &amp; Scoped)</w:t>
      </w:r>
    </w:p>
    <w:p>
      <w:pPr>
        <w:pStyle w:val="Compact"/>
      </w:pPr>
      <w:r>
        <w:t>Templates organized by type:</w:t>
      </w:r>
    </w:p>
    <w:p>
      <w:pPr>
        <w:pStyle w:val="Compact"/>
      </w:pPr>
      <w:r>
        <w:t>Inbox Reply Templates</w:t>
      </w:r>
    </w:p>
    <w:p>
      <w:pPr>
        <w:pStyle w:val="Compact"/>
      </w:pPr>
      <w:r>
        <w:t>Blog Templates</w:t>
      </w:r>
    </w:p>
    <w:p>
      <w:pPr>
        <w:pStyle w:val="Compact"/>
      </w:pPr>
      <w:r>
        <w:t>Campaign Post Captions</w:t>
      </w:r>
    </w:p>
    <w:p>
      <w:pPr>
        <w:pStyle w:val="Compact"/>
      </w:pPr>
      <w:r>
        <w:t>Gamified Prompt Scripts</w:t>
      </w:r>
    </w:p>
    <w:p>
      <w:pPr>
        <w:pStyle w:val="Compact"/>
      </w:pPr>
      <w:r>
        <w:t>Offer Announcements</w:t>
      </w:r>
    </w:p>
    <w:p>
      <w:pPr>
        <w:pStyle w:val="Compact"/>
      </w:pPr>
      <w:r>
        <w:t>Loyalty Point Messages</w:t>
      </w:r>
    </w:p>
    <w:p>
      <w:pPr>
        <w:pStyle w:val="Compact"/>
      </w:pPr>
      <w:r>
        <w:t>Each template includes:</w:t>
      </w:r>
    </w:p>
    <w:p>
      <w:pPr>
        <w:pStyle w:val="Compact"/>
      </w:pPr>
      <w:r>
        <w:t>Template Name</w:t>
      </w:r>
    </w:p>
    <w:p>
      <w:pPr>
        <w:pStyle w:val="Compact"/>
      </w:pPr>
      <w:r>
        <w:t>Category (e.g., “Reels CTA”, “Delivery FAQ”)</w:t>
      </w:r>
    </w:p>
    <w:p>
      <w:pPr>
        <w:pStyle w:val="Compact"/>
      </w:pPr>
      <w:r>
        <w:t>Audience Tag (optional)</w:t>
      </w:r>
    </w:p>
    <w:p>
      <w:pPr>
        <w:pStyle w:val="Compact"/>
      </w:pPr>
      <w:r>
        <w:t>AI Prompt Body</w:t>
      </w:r>
    </w:p>
    <w:p>
      <w:pPr>
        <w:pStyle w:val="Compact"/>
      </w:pPr>
      <w:r>
        <w:t>Variables used (e.g., {brand_name}, {discount_value})</w:t>
      </w:r>
    </w:p>
    <w:p>
      <w:pPr>
        <w:pStyle w:val="Compact"/>
      </w:pPr>
      <w:r>
        <w:t>Preview Output</w:t>
      </w:r>
    </w:p>
    <w:p>
      <w:pPr>
        <w:pStyle w:val="Compact"/>
      </w:pPr>
      <w:r>
        <w:t>Status (Active/Draft/Deprecated)</w:t>
      </w:r>
    </w:p>
    <w:p>
      <w:pPr>
        <w:pStyle w:val="Normal"/>
      </w:pPr>
    </w:p>
    <w:p>
      <w:pPr>
        <w:pStyle w:val="Heading3"/>
      </w:pPr>
      <w:r>
        <w:t>2. Versioning + A/B Management</w:t>
      </w:r>
    </w:p>
    <w:p>
      <w:pPr>
        <w:pStyle w:val="Compact"/>
      </w:pPr>
      <w:r>
        <w:t>Create multiple versions of a template</w:t>
      </w:r>
    </w:p>
    <w:p>
      <w:pPr>
        <w:pStyle w:val="Compact"/>
      </w:pPr>
      <w:r>
        <w:t>Add test cases and compare outputs</w:t>
      </w:r>
    </w:p>
    <w:p>
      <w:pPr>
        <w:pStyle w:val="Compact"/>
      </w:pPr>
      <w:r>
        <w:t>Set A/B % for brands using this template</w:t>
      </w:r>
    </w:p>
    <w:p>
      <w:pPr>
        <w:pStyle w:val="Compact"/>
      </w:pPr>
      <w:r>
        <w:t>Logs engagement metrics (CTR, thumbs up/down, etc.)</w:t>
      </w:r>
    </w:p>
    <w:p>
      <w:pPr>
        <w:pStyle w:val="Normal"/>
      </w:pPr>
    </w:p>
    <w:p>
      <w:pPr>
        <w:pStyle w:val="Heading3"/>
      </w:pPr>
      <w:r>
        <w:t>3. Targeting Logic</w:t>
      </w:r>
    </w:p>
    <w:p>
      <w:pPr>
        <w:pStyle w:val="Compact"/>
      </w:pPr>
      <w:r>
        <w:t>Template targeting by:</w:t>
      </w:r>
    </w:p>
    <w:p>
      <w:pPr>
        <w:pStyle w:val="Compact"/>
      </w:pPr>
      <w:r>
        <w:t>Module (Inbox, Blog, Campaign, etc.)</w:t>
      </w:r>
    </w:p>
    <w:p>
      <w:pPr>
        <w:pStyle w:val="Compact"/>
      </w:pPr>
      <w:r>
        <w:t>Industry vertical (e.g., Skincare, Apparel)</w:t>
      </w:r>
    </w:p>
    <w:p>
      <w:pPr>
        <w:pStyle w:val="Compact"/>
      </w:pPr>
      <w:r>
        <w:t>Brand size (Small, Medium, Large)</w:t>
      </w:r>
    </w:p>
    <w:p>
      <w:pPr>
        <w:pStyle w:val="Compact"/>
      </w:pPr>
      <w:r>
        <w:t>Audience segment (e.g., Gen Z, Moms)</w:t>
      </w:r>
    </w:p>
    <w:p>
      <w:pPr>
        <w:pStyle w:val="Compact"/>
      </w:pPr>
      <w:r>
        <w:t>Locale/language</w:t>
      </w:r>
    </w:p>
    <w:p>
      <w:pPr>
        <w:pStyle w:val="Normal"/>
      </w:pPr>
    </w:p>
    <w:p>
      <w:pPr>
        <w:pStyle w:val="Heading3"/>
      </w:pPr>
      <w:r>
        <w:t>4. Lock &amp; Push System</w:t>
      </w:r>
    </w:p>
    <w:p>
      <w:pPr>
        <w:pStyle w:val="Compact"/>
      </w:pPr>
      <w:r>
        <w:t>Superadmin can lock templates from being overridden at brand level</w:t>
      </w:r>
    </w:p>
    <w:p>
      <w:pPr>
        <w:pStyle w:val="Compact"/>
      </w:pPr>
      <w:r>
        <w:t>Or push updates with override options for brand admins</w:t>
      </w:r>
    </w:p>
    <w:p>
      <w:pPr>
        <w:pStyle w:val="Compact"/>
      </w:pPr>
      <w:r>
        <w:t>Push alerts sent to affected brand admins with changelog</w:t>
      </w:r>
    </w:p>
    <w:p>
      <w:pPr>
        <w:pStyle w:val="Normal"/>
      </w:pPr>
    </w:p>
    <w:p>
      <w:pPr>
        <w:pStyle w:val="Heading3"/>
      </w:pPr>
      <w:r>
        <w:t>5. Template Editor Interface</w:t>
      </w:r>
    </w:p>
    <w:p>
      <w:pPr>
        <w:pStyle w:val="Compact"/>
      </w:pPr>
      <w:r>
        <w:t>Live Prompt Editor with syntax highlighting</w:t>
      </w:r>
    </w:p>
    <w:p>
      <w:pPr>
        <w:pStyle w:val="Compact"/>
      </w:pPr>
      <w:r>
        <w:t>Variable suggestion engine</w:t>
      </w:r>
    </w:p>
    <w:p>
      <w:pPr>
        <w:pStyle w:val="Compact"/>
      </w:pPr>
      <w:r>
        <w:t>Real-time output preview</w:t>
      </w:r>
    </w:p>
    <w:p>
      <w:pPr>
        <w:pStyle w:val="Compact"/>
      </w:pPr>
      <w:r>
        <w:t>Industry best practices panel</w:t>
      </w:r>
    </w:p>
    <w:p>
      <w:pPr>
        <w:pStyle w:val="Compact"/>
      </w:pPr>
      <w:r>
        <w:t>Testing input form (simulate brand profile)</w:t>
      </w:r>
    </w:p>
    <w:p>
      <w:pPr>
        <w:pStyle w:val="Normal"/>
      </w:pPr>
    </w:p>
    <w:p>
      <w:pPr>
        <w:pStyle w:val="Heading2"/>
      </w:pPr>
      <w:r>
        <w:t>🔧 Backend Tables</w:t>
      </w:r>
    </w:p>
    <w:p>
      <w:pPr>
        <w:pStyle w:val="Normal"/>
      </w:pPr>
      <w:r>
        <w:t>templates</w:t>
      </w:r>
    </w:p>
    <w:p>
      <w:pPr>
        <w:pStyle w:val="Compact"/>
      </w:pPr>
      <w:r>
        <w:t>template_id, name, type, category, audience, prompt, variables, version, status, created_by, updated_at</w:t>
      </w:r>
    </w:p>
    <w:p>
      <w:pPr>
        <w:pStyle w:val="Normal"/>
      </w:pPr>
      <w:r>
        <w:t>template_versions</w:t>
      </w:r>
    </w:p>
    <w:p>
      <w:pPr>
        <w:pStyle w:val="Compact"/>
      </w:pPr>
      <w:r>
        <w:t>version_id, template_id, prompt_body, test_cases, output_samples, engagement_metrics, live_percent</w:t>
      </w:r>
    </w:p>
    <w:p>
      <w:pPr>
        <w:pStyle w:val="Normal"/>
      </w:pPr>
      <w:r>
        <w:t>template_logs</w:t>
      </w:r>
    </w:p>
    <w:p>
      <w:pPr>
        <w:pStyle w:val="Compact"/>
      </w:pPr>
      <w:r>
        <w:t>log_id, brand_id, template_id, version_used, module_used, timestamp, result_rating</w:t>
      </w:r>
    </w:p>
    <w:p>
      <w:pPr>
        <w:pStyle w:val="Normal"/>
      </w:pPr>
    </w:p>
    <w:p>
      <w:pPr>
        <w:pStyle w:val="Heading2"/>
      </w:pPr>
      <w:r>
        <w:t>🔐 Roles &amp; Permissions</w:t>
      </w:r>
    </w:p>
    <w:p>
      <w:pPr>
        <w:pStyle w:val="Compact"/>
      </w:pPr>
      <w:r>
        <w:t>Superadmin:</w:t>
      </w:r>
    </w:p>
    <w:p>
      <w:pPr>
        <w:pStyle w:val="Compact"/>
      </w:pPr>
      <w:r>
        <w:t>Full template management</w:t>
      </w:r>
    </w:p>
    <w:p>
      <w:pPr>
        <w:pStyle w:val="Compact"/>
      </w:pPr>
      <w:r>
        <w:t>Push/update/lock templates</w:t>
      </w:r>
    </w:p>
    <w:p>
      <w:pPr>
        <w:pStyle w:val="Compact"/>
      </w:pPr>
      <w:r>
        <w:t>View usage metrics</w:t>
      </w:r>
    </w:p>
    <w:p>
      <w:pPr>
        <w:pStyle w:val="Compact"/>
      </w:pPr>
      <w:r>
        <w:t>Brand Admins:</w:t>
      </w:r>
    </w:p>
    <w:p>
      <w:pPr>
        <w:pStyle w:val="Compact"/>
      </w:pPr>
      <w:r>
        <w:t>View global templates</w:t>
      </w:r>
    </w:p>
    <w:p>
      <w:pPr>
        <w:pStyle w:val="Compact"/>
      </w:pPr>
      <w:r>
        <w:t>Customize only if not locked</w:t>
      </w:r>
    </w:p>
    <w:p>
      <w:pPr>
        <w:pStyle w:val="Compact"/>
      </w:pPr>
      <w:r>
        <w:t>Assistants/Editors:</w:t>
      </w:r>
    </w:p>
    <w:p>
      <w:pPr>
        <w:pStyle w:val="Compact"/>
      </w:pPr>
      <w:r>
        <w:t>Suggest edits (approval required)</w:t>
      </w:r>
    </w:p>
    <w:p>
      <w:pPr>
        <w:pStyle w:val="Normal"/>
      </w:pPr>
    </w:p>
    <w:p>
      <w:pPr>
        <w:pStyle w:val="Heading2"/>
      </w:pPr>
      <w:r>
        <w:t>🔄 Integrations</w:t>
      </w:r>
    </w:p>
    <w:p>
      <w:pPr>
        <w:pStyle w:val="Compact"/>
      </w:pPr>
      <w:r>
        <w:t>AI Blog Generator: uses blog intro/CTA templates</w:t>
      </w:r>
    </w:p>
    <w:p>
      <w:pPr>
        <w:pStyle w:val="Compact"/>
      </w:pPr>
      <w:r>
        <w:t>Inbox AI: uses predefined reply types</w:t>
      </w:r>
    </w:p>
    <w:p>
      <w:pPr>
        <w:pStyle w:val="Compact"/>
      </w:pPr>
      <w:r>
        <w:t>Campaign Engine: pulls from campaign CTA/post libraries</w:t>
      </w:r>
    </w:p>
    <w:p>
      <w:pPr>
        <w:pStyle w:val="Compact"/>
      </w:pPr>
      <w:r>
        <w:t>Auto Poster: fetches announcement styles from this repo</w:t>
      </w:r>
    </w:p>
    <w:p>
      <w:pPr>
        <w:pStyle w:val="Compact"/>
      </w:pPr>
      <w:r>
        <w:t>Rewards Engine: sends messages using template hooks</w:t>
      </w:r>
    </w:p>
    <w:p>
      <w:pPr>
        <w:pStyle w:val="Normal"/>
      </w:pPr>
    </w:p>
    <w:p>
      <w:pPr>
        <w:pStyle w:val="Heading2"/>
      </w:pPr>
      <w:r>
        <w:t>📊 Metrics Tracked</w:t>
      </w:r>
    </w:p>
    <w:p>
      <w:pPr>
        <w:pStyle w:val="Compact"/>
      </w:pPr>
      <w:r>
        <w:t>Template engagement performance (by version)</w:t>
      </w:r>
    </w:p>
    <w:p>
      <w:pPr>
        <w:pStyle w:val="Compact"/>
      </w:pPr>
      <w:r>
        <w:t>Usage frequency per brand/module</w:t>
      </w:r>
    </w:p>
    <w:p>
      <w:pPr>
        <w:pStyle w:val="Compact"/>
      </w:pPr>
      <w:r>
        <w:t>Override frequency</w:t>
      </w:r>
    </w:p>
    <w:p>
      <w:pPr>
        <w:pStyle w:val="Compact"/>
      </w:pPr>
      <w:r>
        <w:t>Template freshness (last updated)</w:t>
      </w:r>
    </w:p>
    <w:p>
      <w:pPr>
        <w:pStyle w:val="Normal"/>
      </w:pPr>
    </w:p>
    <w:p>
      <w:pPr>
        <w:pStyle w:val="Heading2"/>
      </w:pPr>
      <w:r>
        <w:t>🧠 Example Prompt Template</w:t>
      </w:r>
    </w:p>
    <w:p>
      <w:pPr>
        <w:pStyle w:val="FirstParagraph"/>
      </w:pPr>
      <w:r>
        <w:t>Name: Delivery FAQ - Bangla Casual Module: Inbox Reply Prompt:</w:t>
      </w:r>
    </w:p>
    <w:p>
      <w:pPr>
        <w:pStyle w:val="SourceCode"/>
      </w:pPr>
      <w:r>
        <w:t>Write a short Bangla reply to a customer's DM asking about delivery time. The tone should be friendly and warm. Limit to 70 words.</w:t>
      </w:r>
    </w:p>
    <w:p>
      <w:pPr>
        <w:pStyle w:val="FirstParagraph"/>
      </w:pPr>
      <w:r>
        <w:t>Variables: none Version: v1 Output Preview: “Apnar delivery usually 2-4 din er moddhe delivery hoy. Dhonnobad apnar order er jonno! 💕”</w:t>
      </w:r>
    </w:p>
    <w:p>
      <w:pPr>
        <w:pStyle w:val="Normal"/>
      </w:pPr>
    </w:p>
    <w:p>
      <w:pPr>
        <w:pStyle w:val="FirstParagraph"/>
      </w:pPr>
      <w:r>
        <w:t>✅ Document complete. Would you like to export this module or move to the next one?</w:t>
      </w:r>
    </w:p>
    <w:p>
      <w:r>
        <w:br w:type="page"/>
      </w:r>
    </w:p>
    <w:p>
      <w:pPr>
        <w:pStyle w:val="Heading1"/>
      </w:pPr>
      <w:r>
        <w:t>Planning</w:t>
      </w:r>
    </w:p>
    <w:p>
      <w:pPr>
        <w:pStyle w:val="Heading2"/>
      </w:pPr>
      <w:r>
        <w:t>Finalized Modules Overview</w:t>
      </w:r>
      <w:r>
        <w:bookmarkStart w:id="47" w:name="Finalized Modules Overview"/>
        <w:t>Finalized Modules Overview</w:t>
        <w:bookmarkEnd w:id="47"/>
      </w:r>
    </w:p>
    <w:p>
      <w:pPr>
        <w:pStyle w:val="FirstParagraph"/>
      </w:pPr>
      <w:r>
        <w:t>Finalized Module Documents – AI-Powered SaaS for Beauty Commerce</w:t>
      </w:r>
    </w:p>
    <w:p>
      <w:pPr>
        <w:pStyle w:val="Normal"/>
      </w:pPr>
    </w:p>
    <w:p>
      <w:pPr>
        <w:pStyle w:val="Heading3"/>
      </w:pPr>
      <w:r>
        <w:t>✅ 1. Master Overview</w:t>
      </w:r>
    </w:p>
    <w:p>
      <w:pPr>
        <w:pStyle w:val="FirstParagraph"/>
      </w:pPr>
      <w:r>
        <w:t>Document: SaaS Platform Build Documentation for AI-Powered Beauty Commerce Suite (Lavishta) - General overview - System philosophy (modular, brand-first, independent modules) - Multitenant support - Full list of modules and architecture</w:t>
      </w:r>
    </w:p>
    <w:p>
      <w:pPr>
        <w:pStyle w:val="Normal"/>
      </w:pPr>
    </w:p>
    <w:p>
      <w:pPr>
        <w:pStyle w:val="Heading3"/>
      </w:pPr>
      <w:r>
        <w:t>✅ 2. Master AI Product Brain</w:t>
      </w:r>
    </w:p>
    <w:p>
      <w:pPr>
        <w:pStyle w:val="FirstParagraph"/>
      </w:pPr>
      <w:r>
        <w:t>Document: AI Product Brain Module - Embeddings &amp; vector DB - Fuzzy matching - Tag normalizer - Internal linking engine - Related products &amp; trend linker</w:t>
      </w:r>
    </w:p>
    <w:p>
      <w:pPr>
        <w:pStyle w:val="Normal"/>
      </w:pPr>
    </w:p>
    <w:p>
      <w:pPr>
        <w:pStyle w:val="Heading3"/>
      </w:pPr>
      <w:r>
        <w:t>✅ 3. Blog Engine</w:t>
      </w:r>
    </w:p>
    <w:p>
      <w:pPr>
        <w:pStyle w:val="FirstParagraph"/>
      </w:pPr>
      <w:r>
        <w:t>Document: Blog Engine Module - UGC-powered blog generation - Google Trends blog generator - Blog refresher - Internal linking - Category mapping</w:t>
      </w:r>
    </w:p>
    <w:p>
      <w:pPr>
        <w:pStyle w:val="Normal"/>
      </w:pPr>
    </w:p>
    <w:p>
      <w:pPr>
        <w:pStyle w:val="Heading3"/>
      </w:pPr>
      <w:r>
        <w:t>✅ 4. Gamification Engine</w:t>
      </w:r>
    </w:p>
    <w:p>
      <w:pPr>
        <w:pStyle w:val="FirstParagraph"/>
      </w:pPr>
      <w:r>
        <w:t>Document: Gamification Engine Module - Campaign builder (auto, manual, assisted) - Prompt variant generator - UGC tracker - Points &amp; Tiers - Reward dispatcher - Auto-close &amp; leaderboard - Templates Marketplace - Persona-based suggestions - Wall of Fame - Feedback campaigns - Admin-level moderation</w:t>
      </w:r>
    </w:p>
    <w:p>
      <w:pPr>
        <w:pStyle w:val="Normal"/>
      </w:pPr>
    </w:p>
    <w:p>
      <w:pPr>
        <w:pStyle w:val="Heading3"/>
      </w:pPr>
      <w:r>
        <w:t>✅ 5. Auto Poster / Post Manager</w:t>
      </w:r>
    </w:p>
    <w:p>
      <w:pPr>
        <w:pStyle w:val="FirstParagraph"/>
      </w:pPr>
      <w:r>
        <w:t>Document: Auto Poster Module - Post generator (Auto/Manual) - Caption + link + AI templates - Canva auto-design integration - Scheduler - Analytics - Calendar preview - Image generation add-on (planned)</w:t>
      </w:r>
    </w:p>
    <w:p>
      <w:pPr>
        <w:pStyle w:val="Normal"/>
      </w:pPr>
    </w:p>
    <w:p>
      <w:pPr>
        <w:pStyle w:val="Heading3"/>
      </w:pPr>
      <w:r>
        <w:t>✅ 6. Inbox Intelligence Engine</w:t>
      </w:r>
    </w:p>
    <w:p>
      <w:pPr>
        <w:pStyle w:val="FirstParagraph"/>
      </w:pPr>
      <w:r>
        <w:t>Document: Inbox Intelligence Engine Module - Comment/inbox scraping - UGC labeling - Customer mapping - GPT-powered suggested replies - Bot-to-human handoff - Message priority &amp; tagging - FB/IG/WhatsApp integration</w:t>
      </w:r>
    </w:p>
    <w:p>
      <w:pPr>
        <w:pStyle w:val="Normal"/>
      </w:pPr>
    </w:p>
    <w:p>
      <w:pPr>
        <w:pStyle w:val="FirstParagraph"/>
      </w:pPr>
      <w:r>
        <w:t>Pending Next: - Customer Upload + Identity Mapping - Email + SMS Campaign Builder - AI Blog Refresher + Meta Title Optimizer - Reels / Shorts Auto-Suggester - Points + Loyalty Tier Engine - Multilingual + Localization System - Advanced Admin Dashboard - GDPR Compliance + API Usage Controls - Role-based Access &amp; Abuse Prevention - Platform-Level App Integrations - Internal Templates Editor (Superadmin) - AI FAQ Builder - Reseller Panel + Tiered Pricing</w:t>
      </w:r>
    </w:p>
    <w:p>
      <w:pPr>
        <w:pStyle w:val="Heading2"/>
      </w:pPr>
      <w:r>
        <w:t>Future - SaaS Feature Suggestions</w:t>
      </w:r>
      <w:r>
        <w:bookmarkStart w:id="48" w:name="Future - SaaS Feature Suggestions"/>
        <w:t>Future - SaaS Feature Suggestions</w:t>
        <w:bookmarkEnd w:id="48"/>
      </w:r>
    </w:p>
    <w:p>
      <w:pPr>
        <w:pStyle w:val="Heading1"/>
      </w:pPr>
      <w:r>
        <w:t>🧠 Final Suggestions Checklist for SaaS Platform (Lavishta AI Commerce Suite)</w:t>
      </w:r>
    </w:p>
    <w:p>
      <w:pPr>
        <w:pStyle w:val="FirstParagraph"/>
      </w:pPr>
      <w:r>
        <w:t>A master checklist of future-ready suggestions and enhancements to complete the vision of a fully modular, intelligent, scalable SaaS system.</w:t>
      </w:r>
    </w:p>
    <w:p>
      <w:pPr>
        <w:pStyle w:val="Normal"/>
      </w:pPr>
    </w:p>
    <w:p>
      <w:pPr>
        <w:pStyle w:val="Heading2"/>
      </w:pPr>
      <w:r>
        <w:t>✅ 1. Performance &amp; Scalability Enhancements</w:t>
      </w:r>
    </w:p>
    <w:p>
      <w:pPr>
        <w:pStyle w:val="Compact"/>
      </w:pPr>
      <w:r>
        <w:t>Edge Caching &amp; CDN Rules per Brand</w:t>
      </w:r>
    </w:p>
    <w:p>
      <w:pPr>
        <w:pStyle w:val="Compact"/>
      </w:pPr>
      <w:r>
        <w:t>Tenant-based Rate Limiting / Throttling</w:t>
      </w:r>
    </w:p>
    <w:p>
      <w:pPr>
        <w:pStyle w:val="Compact"/>
      </w:pPr>
      <w:r>
        <w:t>Auto-scaling AI Workers and Queues</w:t>
      </w:r>
    </w:p>
    <w:p>
      <w:pPr>
        <w:pStyle w:val="Compact"/>
      </w:pPr>
      <w:r>
        <w:t>Per-region Latency Monitoring System</w:t>
      </w:r>
    </w:p>
    <w:p>
      <w:pPr>
        <w:pStyle w:val="Normal"/>
      </w:pPr>
    </w:p>
    <w:p>
      <w:pPr>
        <w:pStyle w:val="Heading2"/>
      </w:pPr>
      <w:r>
        <w:t>✅ 2. Compliance &amp; Security Layers</w:t>
      </w:r>
    </w:p>
    <w:p>
      <w:pPr>
        <w:pStyle w:val="Compact"/>
      </w:pPr>
      <w:r>
        <w:t>Two-Factor Authentication (2FA) for Admin/Brand Logins</w:t>
      </w:r>
    </w:p>
    <w:p>
      <w:pPr>
        <w:pStyle w:val="Compact"/>
      </w:pPr>
      <w:r>
        <w:t>Audit Trail Logging (All User Actions / Settings Changes)</w:t>
      </w:r>
    </w:p>
    <w:p>
      <w:pPr>
        <w:pStyle w:val="Compact"/>
      </w:pPr>
      <w:r>
        <w:t>Data Retention Auto-Policies (Purge After X Days)</w:t>
      </w:r>
    </w:p>
    <w:p>
      <w:pPr>
        <w:pStyle w:val="Compact"/>
      </w:pPr>
      <w:r>
        <w:t>Customizable Terms &amp; Privacy Template per Brand</w:t>
      </w:r>
    </w:p>
    <w:p>
      <w:pPr>
        <w:pStyle w:val="Compact"/>
      </w:pPr>
      <w:r>
        <w:t>“Export My Data” + Consent Logs (GDPR / CCPA)</w:t>
      </w:r>
    </w:p>
    <w:p>
      <w:pPr>
        <w:pStyle w:val="Normal"/>
      </w:pPr>
    </w:p>
    <w:p>
      <w:pPr>
        <w:pStyle w:val="Heading2"/>
      </w:pPr>
      <w:r>
        <w:t>✅ 3. Developer &amp; Plugin Ecosystem</w:t>
      </w:r>
    </w:p>
    <w:p>
      <w:pPr>
        <w:pStyle w:val="Compact"/>
      </w:pPr>
      <w:r>
        <w:t>Plugin Compatibility Checker</w:t>
      </w:r>
    </w:p>
    <w:p>
      <w:pPr>
        <w:pStyle w:val="Compact"/>
      </w:pPr>
      <w:r>
        <w:t>Developer Sandbox Mode</w:t>
      </w:r>
    </w:p>
    <w:p>
      <w:pPr>
        <w:pStyle w:val="Compact"/>
      </w:pPr>
      <w:r>
        <w:t>Plugin Marketplace Interface + Toggle Control</w:t>
      </w:r>
    </w:p>
    <w:p>
      <w:pPr>
        <w:pStyle w:val="Compact"/>
      </w:pPr>
      <w:r>
        <w:t>Plugin Rating &amp; Moderation System</w:t>
      </w:r>
    </w:p>
    <w:p>
      <w:pPr>
        <w:pStyle w:val="Normal"/>
      </w:pPr>
    </w:p>
    <w:p>
      <w:pPr>
        <w:pStyle w:val="Heading2"/>
      </w:pPr>
      <w:r>
        <w:t>✅ 4. AI Evolution Support</w:t>
      </w:r>
    </w:p>
    <w:p>
      <w:pPr>
        <w:pStyle w:val="Compact"/>
      </w:pPr>
      <w:r>
        <w:t>Model Version Switcher (e.g. GPT-4, Claude)</w:t>
      </w:r>
    </w:p>
    <w:p>
      <w:pPr>
        <w:pStyle w:val="Compact"/>
      </w:pPr>
      <w:r>
        <w:t>Brand-based Fine-tuning Settings Panel</w:t>
      </w:r>
    </w:p>
    <w:p>
      <w:pPr>
        <w:pStyle w:val="Compact"/>
      </w:pPr>
      <w:r>
        <w:t>Prompt Library Debugging &amp; Testing Suite</w:t>
      </w:r>
    </w:p>
    <w:p>
      <w:pPr>
        <w:pStyle w:val="Compact"/>
      </w:pPr>
      <w:r>
        <w:t>AI Usage Efficiency Tracker (Token ROI)</w:t>
      </w:r>
    </w:p>
    <w:p>
      <w:pPr>
        <w:pStyle w:val="Normal"/>
      </w:pPr>
    </w:p>
    <w:p>
      <w:pPr>
        <w:pStyle w:val="Heading2"/>
      </w:pPr>
      <w:r>
        <w:t>✅ 5. Reseller &amp; White-Label Enhancements</w:t>
      </w:r>
    </w:p>
    <w:p>
      <w:pPr>
        <w:pStyle w:val="Compact"/>
      </w:pPr>
      <w:r>
        <w:t>Sub-Brand Control Panel (for Agencies)</w:t>
      </w:r>
    </w:p>
    <w:p>
      <w:pPr>
        <w:pStyle w:val="Compact"/>
      </w:pPr>
      <w:r>
        <w:t>White-Labeled Onboarding Materials (PDF, PPT, Video)</w:t>
      </w:r>
    </w:p>
    <w:p>
      <w:pPr>
        <w:pStyle w:val="Compact"/>
      </w:pPr>
      <w:r>
        <w:t>Brand Setup Templates (Auto Campaigns, Blogs, Tags)</w:t>
      </w:r>
    </w:p>
    <w:p>
      <w:pPr>
        <w:pStyle w:val="Compact"/>
      </w:pPr>
      <w:r>
        <w:t>Reseller Analytics Dashboard (usage, issues, earnings)</w:t>
      </w:r>
    </w:p>
    <w:p>
      <w:pPr>
        <w:pStyle w:val="Normal"/>
      </w:pPr>
    </w:p>
    <w:p>
      <w:pPr>
        <w:pStyle w:val="Heading2"/>
      </w:pPr>
      <w:r>
        <w:t>✅ 6. App &amp; API Resilience</w:t>
      </w:r>
    </w:p>
    <w:p>
      <w:pPr>
        <w:pStyle w:val="Compact"/>
      </w:pPr>
      <w:r>
        <w:t>Token Expiry Warnings (Meta, Shopify, etc.)</w:t>
      </w:r>
    </w:p>
    <w:p>
      <w:pPr>
        <w:pStyle w:val="Compact"/>
      </w:pPr>
      <w:r>
        <w:t>Auto Token Rotation Layer (per integration)</w:t>
      </w:r>
    </w:p>
    <w:p>
      <w:pPr>
        <w:pStyle w:val="Compact"/>
      </w:pPr>
      <w:r>
        <w:t>Webhook Retry Queue + Logging Panel</w:t>
      </w:r>
    </w:p>
    <w:p>
      <w:pPr>
        <w:pStyle w:val="Normal"/>
      </w:pPr>
    </w:p>
    <w:p>
      <w:pPr>
        <w:pStyle w:val="Heading2"/>
      </w:pPr>
      <w:r>
        <w:t>✅ 7. UX Enhancements for Brand Admins</w:t>
      </w:r>
    </w:p>
    <w:p>
      <w:pPr>
        <w:pStyle w:val="Compact"/>
      </w:pPr>
      <w:r>
        <w:t>AI Setup Wizard V2 (Industry-based config generator)</w:t>
      </w:r>
    </w:p>
    <w:p>
      <w:pPr>
        <w:pStyle w:val="Compact"/>
      </w:pPr>
      <w:r>
        <w:t>Contextual Tooltip + Video Demos inside Admin UI</w:t>
      </w:r>
    </w:p>
    <w:p>
      <w:pPr>
        <w:pStyle w:val="Compact"/>
      </w:pPr>
      <w:r>
        <w:t>Dynamic Font/Color Style Injections for Posts</w:t>
      </w:r>
    </w:p>
    <w:p>
      <w:pPr>
        <w:pStyle w:val="Normal"/>
      </w:pPr>
    </w:p>
    <w:p>
      <w:pPr>
        <w:pStyle w:val="Heading2"/>
      </w:pPr>
      <w:r>
        <w:t>✅ 8. Platform Intelligence Engine (Optional)</w:t>
      </w:r>
    </w:p>
    <w:p>
      <w:pPr>
        <w:pStyle w:val="Compact"/>
      </w:pPr>
      <w:r>
        <w:t>Brand Health KPI Score</w:t>
      </w:r>
    </w:p>
    <w:p>
      <w:pPr>
        <w:pStyle w:val="Compact"/>
      </w:pPr>
      <w:r>
        <w:t>Weekly AI Summary Generator for Brands (Wins, Gaps)</w:t>
      </w:r>
    </w:p>
    <w:p>
      <w:pPr>
        <w:pStyle w:val="Compact"/>
      </w:pPr>
      <w:r>
        <w:t>Predictive Stock / Campaign Insights (Trending vs Stock)</w:t>
      </w:r>
    </w:p>
    <w:p>
      <w:pPr>
        <w:pStyle w:val="Normal"/>
      </w:pPr>
    </w:p>
    <w:p>
      <w:pPr>
        <w:pStyle w:val="FirstParagraph"/>
      </w:pPr>
      <w:r>
        <w:t>This document will be used as a planning guide to implement these enhancements as future modules. Each suggestion can be converted into its own module documentation if prioritized.</w:t>
      </w:r>
    </w:p>
    <w:p>
      <w:r>
        <w:br w:type="page"/>
      </w:r>
    </w:p>
    <w:p>
      <w:pPr>
        <w:pStyle w:val="Heading1"/>
      </w:pPr>
      <w:r>
        <w:t>Mobile</w:t>
      </w:r>
    </w:p>
    <w:p>
      <w:pPr>
        <w:pStyle w:val="Heading2"/>
      </w:pPr>
      <w:r>
        <w:t>Auto Poster Module</w:t>
      </w:r>
      <w:r>
        <w:bookmarkStart w:id="49" w:name="Auto Poster Module"/>
        <w:t>Auto Poster Module</w:t>
        <w:bookmarkEnd w:id="49"/>
      </w:r>
    </w:p>
    <w:p>
      <w:pPr>
        <w:pStyle w:val="FirstParagraph"/>
      </w:pPr>
      <w:r>
        <w:t>AUTO POSTER / POST MANAGER MODULE</w:t>
      </w:r>
    </w:p>
    <w:p>
      <w:pPr>
        <w:pStyle w:val="Normal"/>
      </w:pPr>
    </w:p>
    <w:p>
      <w:pPr>
        <w:pStyle w:val="Heading2"/>
      </w:pPr>
      <w:r>
        <w:t>🗓️ Overview</w:t>
      </w:r>
    </w:p>
    <w:p>
      <w:pPr>
        <w:pStyle w:val="FirstParagraph"/>
      </w:pPr>
      <w:r>
        <w:t>This module handles the automatic creation, scheduling, design, and posting of marketing content to Facebook and Instagram. It supports brand-specific modes (Auto, Manual, Assisted), AI-generated captions, and optional image/video generation via Canva or advanced render engines.</w:t>
      </w:r>
    </w:p>
    <w:p>
      <w:pPr>
        <w:pStyle w:val="BodyText"/>
      </w:pPr>
      <w:r>
        <w:t>Each brand can manage their own post queue, customize tone and interval settings, and track performance via analytics. Posts can be synced with blogs, products, campaigns, and seasonal themes.</w:t>
      </w:r>
    </w:p>
    <w:p>
      <w:pPr>
        <w:pStyle w:val="Normal"/>
      </w:pPr>
    </w:p>
    <w:p>
      <w:pPr>
        <w:pStyle w:val="Heading2"/>
      </w:pPr>
      <w:r>
        <w:t>📘 Features</w:t>
      </w:r>
    </w:p>
    <w:p>
      <w:pPr>
        <w:pStyle w:val="Heading3"/>
      </w:pPr>
      <w:r>
        <w:t>1. Post Creation Engine</w:t>
      </w:r>
    </w:p>
    <w:p>
      <w:pPr>
        <w:pStyle w:val="Normal"/>
      </w:pPr>
      <w:r>
        <w:t>AI-Generated Posts</w:t>
      </w:r>
    </w:p>
    <w:p>
      <w:pPr>
        <w:pStyle w:val="Compact"/>
      </w:pPr>
      <w:r>
        <w:t>Powered by OpenAI (or fine-tuned LLM).</w:t>
      </w:r>
    </w:p>
    <w:p>
      <w:pPr>
        <w:pStyle w:val="Compact"/>
      </w:pPr>
      <w:r>
        <w:t>Input: Brand voice, product, blog topic, campaign name.</w:t>
      </w:r>
    </w:p>
    <w:p>
      <w:pPr>
        <w:pStyle w:val="Compact"/>
      </w:pPr>
      <w:r>
        <w:t>Output: Caption + Hashtags + Emojis (optional tone: fun, premium, expert).</w:t>
      </w:r>
    </w:p>
    <w:p>
      <w:pPr>
        <w:pStyle w:val="Normal"/>
      </w:pPr>
      <w:r>
        <w:t>Modes:</w:t>
      </w:r>
    </w:p>
    <w:p>
      <w:pPr>
        <w:pStyle w:val="Compact"/>
      </w:pPr>
      <w:r>
        <w:t>Auto: Fully AI-generated + posted</w:t>
      </w:r>
    </w:p>
    <w:p>
      <w:pPr>
        <w:pStyle w:val="Compact"/>
      </w:pPr>
      <w:r>
        <w:t>Assisted: AI drafts, human approval required</w:t>
      </w:r>
    </w:p>
    <w:p>
      <w:pPr>
        <w:pStyle w:val="Compact"/>
      </w:pPr>
      <w:r>
        <w:t>Manual: Admin writes and schedules</w:t>
      </w:r>
    </w:p>
    <w:p>
      <w:pPr>
        <w:pStyle w:val="Normal"/>
      </w:pPr>
      <w:r>
        <w:t>Prompt Examples:</w:t>
      </w:r>
    </w:p>
    <w:p>
      <w:pPr>
        <w:pStyle w:val="SourceCode"/>
      </w:pPr>
      <w:r>
        <w:t>"Write a fun Instagram caption for a post featuring Lavishta's new Vitamin C serum, highlighting glow benefits, use emojis."</w:t>
      </w:r>
    </w:p>
    <w:p>
      <w:pPr>
        <w:pStyle w:val="Heading3"/>
      </w:pPr>
      <w:r>
        <w:t>2. Canva-Based Image Generator (Optional Add-on)</w:t>
      </w:r>
    </w:p>
    <w:p>
      <w:pPr>
        <w:pStyle w:val="Compact"/>
      </w:pPr>
      <w:r>
        <w:t>Templates:</w:t>
      </w:r>
    </w:p>
    <w:p>
      <w:pPr>
        <w:pStyle w:val="Compact"/>
      </w:pPr>
      <w:r>
        <w:t>Product Highlights</w:t>
      </w:r>
    </w:p>
    <w:p>
      <w:pPr>
        <w:pStyle w:val="Compact"/>
      </w:pPr>
      <w:r>
        <w:t>Offer Cards</w:t>
      </w:r>
    </w:p>
    <w:p>
      <w:pPr>
        <w:pStyle w:val="Compact"/>
      </w:pPr>
      <w:r>
        <w:t>UGC Highlights</w:t>
      </w:r>
    </w:p>
    <w:p>
      <w:pPr>
        <w:pStyle w:val="Compact"/>
      </w:pPr>
      <w:r>
        <w:t>Seasonal Campaigns</w:t>
      </w:r>
    </w:p>
    <w:p>
      <w:pPr>
        <w:pStyle w:val="Compact"/>
      </w:pPr>
      <w:r>
        <w:t>Settings:</w:t>
      </w:r>
    </w:p>
    <w:p>
      <w:pPr>
        <w:pStyle w:val="Compact"/>
      </w:pPr>
      <w:r>
        <w:t>Brand color, logo, font from Brand Profile</w:t>
      </w:r>
    </w:p>
    <w:p>
      <w:pPr>
        <w:pStyle w:val="Compact"/>
      </w:pPr>
      <w:r>
        <w:t>Product photo auto-insert from Woo/Shopify media</w:t>
      </w:r>
    </w:p>
    <w:p>
      <w:pPr>
        <w:pStyle w:val="Compact"/>
      </w:pPr>
      <w:r>
        <w:t>Auto Mode:</w:t>
      </w:r>
    </w:p>
    <w:p>
      <w:pPr>
        <w:pStyle w:val="Compact"/>
      </w:pPr>
      <w:r>
        <w:t>System matches template + product</w:t>
      </w:r>
    </w:p>
    <w:p>
      <w:pPr>
        <w:pStyle w:val="Compact"/>
      </w:pPr>
      <w:r>
        <w:t>AI adds text overlays (title + benefit + CTA)</w:t>
      </w:r>
    </w:p>
    <w:p>
      <w:pPr>
        <w:pStyle w:val="Compact"/>
      </w:pPr>
      <w:r>
        <w:t>Output:</w:t>
      </w:r>
    </w:p>
    <w:p>
      <w:pPr>
        <w:pStyle w:val="Compact"/>
      </w:pPr>
      <w:r>
        <w:t>High-quality PNG image auto-attached to scheduled post</w:t>
      </w:r>
    </w:p>
    <w:p>
      <w:pPr>
        <w:pStyle w:val="Heading3"/>
      </w:pPr>
      <w:r>
        <w:t>3. Scheduler</w:t>
      </w:r>
    </w:p>
    <w:p>
      <w:pPr>
        <w:pStyle w:val="Compact"/>
      </w:pPr>
      <w:r>
        <w:t>Interface:</w:t>
      </w:r>
    </w:p>
    <w:p>
      <w:pPr>
        <w:pStyle w:val="Compact"/>
      </w:pPr>
      <w:r>
        <w:t>Calendar-based view</w:t>
      </w:r>
    </w:p>
    <w:p>
      <w:pPr>
        <w:pStyle w:val="Compact"/>
      </w:pPr>
      <w:r>
        <w:t>List of upcoming posts</w:t>
      </w:r>
    </w:p>
    <w:p>
      <w:pPr>
        <w:pStyle w:val="Compact"/>
      </w:pPr>
      <w:r>
        <w:t>Filters: Brand, campaign, product, status (scheduled, published)</w:t>
      </w:r>
    </w:p>
    <w:p>
      <w:pPr>
        <w:pStyle w:val="Compact"/>
      </w:pPr>
      <w:r>
        <w:t>Config:</w:t>
      </w:r>
    </w:p>
    <w:p>
      <w:pPr>
        <w:pStyle w:val="Compact"/>
      </w:pPr>
      <w:r>
        <w:t>Days/times for each brand</w:t>
      </w:r>
    </w:p>
    <w:p>
      <w:pPr>
        <w:pStyle w:val="Compact"/>
      </w:pPr>
      <w:r>
        <w:t>Frequency control (e.g. max 1 post/day)</w:t>
      </w:r>
    </w:p>
    <w:p>
      <w:pPr>
        <w:pStyle w:val="Heading3"/>
      </w:pPr>
      <w:r>
        <w:t>4. Post Manager Panel</w:t>
      </w:r>
    </w:p>
    <w:p>
      <w:pPr>
        <w:pStyle w:val="Compact"/>
      </w:pPr>
      <w:r>
        <w:t>Draft, Edit, Duplicate, Pause, Delete posts</w:t>
      </w:r>
    </w:p>
    <w:p>
      <w:pPr>
        <w:pStyle w:val="Compact"/>
      </w:pPr>
      <w:r>
        <w:t>Approve Assisted Posts</w:t>
      </w:r>
    </w:p>
    <w:p>
      <w:pPr>
        <w:pStyle w:val="Compact"/>
      </w:pPr>
      <w:r>
        <w:t>Track:</w:t>
      </w:r>
    </w:p>
    <w:p>
      <w:pPr>
        <w:pStyle w:val="Compact"/>
      </w:pPr>
      <w:r>
        <w:t>Published time</w:t>
      </w:r>
    </w:p>
    <w:p>
      <w:pPr>
        <w:pStyle w:val="Compact"/>
      </w:pPr>
      <w:r>
        <w:t>Post ID (Meta)</w:t>
      </w:r>
    </w:p>
    <w:p>
      <w:pPr>
        <w:pStyle w:val="Compact"/>
      </w:pPr>
      <w:r>
        <w:t>Clicks, reactions, comments (via Graph API)</w:t>
      </w:r>
    </w:p>
    <w:p>
      <w:pPr>
        <w:pStyle w:val="Heading3"/>
      </w:pPr>
      <w:r>
        <w:t>5. Link Manager</w:t>
      </w:r>
    </w:p>
    <w:p>
      <w:pPr>
        <w:pStyle w:val="Compact"/>
      </w:pPr>
      <w:r>
        <w:t>Add blog links, product links</w:t>
      </w:r>
    </w:p>
    <w:p>
      <w:pPr>
        <w:pStyle w:val="Compact"/>
      </w:pPr>
      <w:r>
        <w:t>UTM tracking code generator</w:t>
      </w:r>
    </w:p>
    <w:p>
      <w:pPr>
        <w:pStyle w:val="Compact"/>
      </w:pPr>
      <w:r>
        <w:t>Shortlink generator (e.g. lav.link/xxx)</w:t>
      </w:r>
    </w:p>
    <w:p>
      <w:pPr>
        <w:pStyle w:val="Compact"/>
      </w:pPr>
      <w:r>
        <w:t>Click tracking via internal redirect</w:t>
      </w:r>
    </w:p>
    <w:p>
      <w:pPr>
        <w:pStyle w:val="Normal"/>
      </w:pPr>
    </w:p>
    <w:p>
      <w:pPr>
        <w:pStyle w:val="Heading2"/>
      </w:pPr>
      <w:r>
        <w:t>🧱 Tech Stack &amp; APIs</w:t>
      </w:r>
    </w:p>
    <w:p>
      <w:pPr>
        <w:pStyle w:val="Compact"/>
      </w:pPr>
      <w:r>
        <w:t>Backend: Node.js or Python FastAPI</w:t>
      </w:r>
    </w:p>
    <w:p>
      <w:pPr>
        <w:pStyle w:val="Compact"/>
      </w:pPr>
      <w:r>
        <w:t>Scheduler: Cron + Redis Queue</w:t>
      </w:r>
    </w:p>
    <w:p>
      <w:pPr>
        <w:pStyle w:val="Compact"/>
      </w:pPr>
      <w:r>
        <w:t>Meta API: Facebook Graph API for Pages and Instagram Business accounts</w:t>
      </w:r>
    </w:p>
    <w:p>
      <w:pPr>
        <w:pStyle w:val="Compact"/>
      </w:pPr>
      <w:r>
        <w:t>Frontend: React + Tailwind</w:t>
      </w:r>
    </w:p>
    <w:p>
      <w:pPr>
        <w:pStyle w:val="Compact"/>
      </w:pPr>
      <w:r>
        <w:t>Image Engine: Canva API (or Puppeteer + template HTML rendering)</w:t>
      </w:r>
    </w:p>
    <w:p>
      <w:pPr>
        <w:pStyle w:val="Compact"/>
      </w:pPr>
      <w:r>
        <w:t>DB: PostgreSQL for posts, metadata, schedules</w:t>
      </w:r>
    </w:p>
    <w:p>
      <w:pPr>
        <w:pStyle w:val="Normal"/>
      </w:pPr>
    </w:p>
    <w:p>
      <w:pPr>
        <w:pStyle w:val="Heading2"/>
      </w:pPr>
      <w:r>
        <w:t>⚖️ Superadmin Controls</w:t>
      </w:r>
    </w:p>
    <w:p>
      <w:pPr>
        <w:pStyle w:val="Compact"/>
      </w:pPr>
      <w:r>
        <w:t>Enable/Disable Auto Poster per brand</w:t>
      </w:r>
    </w:p>
    <w:p>
      <w:pPr>
        <w:pStyle w:val="Compact"/>
      </w:pPr>
      <w:r>
        <w:t>Canva API usage tracking</w:t>
      </w:r>
    </w:p>
    <w:p>
      <w:pPr>
        <w:pStyle w:val="Compact"/>
      </w:pPr>
      <w:r>
        <w:t>AI Token usage stats</w:t>
      </w:r>
    </w:p>
    <w:p>
      <w:pPr>
        <w:pStyle w:val="Compact"/>
      </w:pPr>
      <w:r>
        <w:t>Approve template access per tier</w:t>
      </w:r>
    </w:p>
    <w:p>
      <w:pPr>
        <w:pStyle w:val="Compact"/>
      </w:pPr>
      <w:r>
        <w:t>Logs: failed posts, rejected creatives</w:t>
      </w:r>
    </w:p>
    <w:p>
      <w:pPr>
        <w:pStyle w:val="Normal"/>
      </w:pPr>
    </w:p>
    <w:p>
      <w:pPr>
        <w:pStyle w:val="Heading2"/>
      </w:pPr>
      <w:r>
        <w:t>🌈 Web UI - Brand Panel</w:t>
      </w:r>
    </w:p>
    <w:p>
      <w:pPr>
        <w:pStyle w:val="Compact"/>
      </w:pPr>
      <w:r>
        <w:t>Settings Tab:</w:t>
      </w:r>
    </w:p>
    <w:p>
      <w:pPr>
        <w:pStyle w:val="Compact"/>
      </w:pPr>
      <w:r>
        <w:t>Default Tone: [Fun, Premium, Expert, Soft, Gen Z, Neutral]</w:t>
      </w:r>
    </w:p>
    <w:p>
      <w:pPr>
        <w:pStyle w:val="Compact"/>
      </w:pPr>
      <w:r>
        <w:t>Frequency per week</w:t>
      </w:r>
    </w:p>
    <w:p>
      <w:pPr>
        <w:pStyle w:val="Compact"/>
      </w:pPr>
      <w:r>
        <w:t>Time slots per day</w:t>
      </w:r>
    </w:p>
    <w:p>
      <w:pPr>
        <w:pStyle w:val="Compact"/>
      </w:pPr>
      <w:r>
        <w:t>CTA types preferred (Shop Now, Learn More, DM Us)</w:t>
      </w:r>
    </w:p>
    <w:p>
      <w:pPr>
        <w:pStyle w:val="Compact"/>
      </w:pPr>
      <w:r>
        <w:t>Canva Tab:</w:t>
      </w:r>
    </w:p>
    <w:p>
      <w:pPr>
        <w:pStyle w:val="Compact"/>
      </w:pPr>
      <w:r>
        <w:t>Select templates allowed</w:t>
      </w:r>
    </w:p>
    <w:p>
      <w:pPr>
        <w:pStyle w:val="Compact"/>
      </w:pPr>
      <w:r>
        <w:t>Upload brand assets</w:t>
      </w:r>
    </w:p>
    <w:p>
      <w:pPr>
        <w:pStyle w:val="Normal"/>
      </w:pPr>
    </w:p>
    <w:p>
      <w:pPr>
        <w:pStyle w:val="Heading2"/>
      </w:pPr>
      <w:r>
        <w:t>✅ Example Use Case</w:t>
      </w:r>
    </w:p>
    <w:p>
      <w:pPr>
        <w:pStyle w:val="Compact"/>
      </w:pPr>
      <w:r>
        <w:t>Brand sets mode = Auto, tone = Expert</w:t>
      </w:r>
    </w:p>
    <w:p>
      <w:pPr>
        <w:pStyle w:val="Compact"/>
      </w:pPr>
      <w:r>
        <w:t>Every 2 days, system picks a product with low CTR</w:t>
      </w:r>
    </w:p>
    <w:p>
      <w:pPr>
        <w:pStyle w:val="Compact"/>
      </w:pPr>
      <w:r>
        <w:t>Writes educational + emotional post</w:t>
      </w:r>
    </w:p>
    <w:p>
      <w:pPr>
        <w:pStyle w:val="Compact"/>
      </w:pPr>
      <w:r>
        <w:t>Uses Canva template to render PNG</w:t>
      </w:r>
    </w:p>
    <w:p>
      <w:pPr>
        <w:pStyle w:val="Compact"/>
      </w:pPr>
      <w:r>
        <w:t>Posts automatically to FB Page and IG</w:t>
      </w:r>
    </w:p>
    <w:p>
      <w:pPr>
        <w:pStyle w:val="Compact"/>
      </w:pPr>
      <w:r>
        <w:t>Link clicks tracked and shown in analytics</w:t>
      </w:r>
    </w:p>
    <w:p>
      <w:pPr>
        <w:pStyle w:val="Normal"/>
      </w:pPr>
    </w:p>
    <w:p>
      <w:pPr>
        <w:pStyle w:val="FirstParagraph"/>
      </w:pPr>
      <w:r>
        <w:t>Next: Inbox Reply Engine + UGC Inbox Mining</w:t>
      </w:r>
    </w:p>
    <w:p>
      <w:pPr>
        <w:pStyle w:val="Heading2"/>
      </w:pPr>
      <w:r>
        <w:t>Lavishta_Auto_Poster</w:t>
      </w:r>
      <w:r>
        <w:bookmarkStart w:id="50" w:name="Lavishta_Auto_Poster"/>
        <w:t>Lavishta_Auto_Poster</w:t>
        <w:bookmarkEnd w:id="50"/>
      </w:r>
    </w:p>
    <w:p>
      <w:pPr>
        <w:pStyle w:val="Heading2"/>
      </w:pPr>
      <w:r>
        <w:t>Mobile Admin App Lite</w:t>
      </w:r>
      <w:r>
        <w:bookmarkStart w:id="51" w:name="Mobile Admin App Lite"/>
        <w:t>Mobile Admin App Lite</w:t>
        <w:bookmarkEnd w:id="51"/>
      </w:r>
    </w:p>
    <w:p>
      <w:pPr>
        <w:pStyle w:val="Heading1"/>
      </w:pPr>
      <w:r>
        <w:t>📱 Mobile Admin App (Lite Version)</w:t>
      </w:r>
    </w:p>
    <w:p>
      <w:pPr>
        <w:pStyle w:val="Normal"/>
      </w:pPr>
    </w:p>
    <w:p>
      <w:pPr>
        <w:pStyle w:val="Heading2"/>
      </w:pPr>
      <w:r>
        <w:t>🎯 Objective</w:t>
      </w:r>
    </w:p>
    <w:p>
      <w:pPr>
        <w:pStyle w:val="FirstParagraph"/>
      </w:pPr>
      <w:r>
        <w:t>To build a lightweight mobile admin application for Superadmins and Brand Owners to monitor and manage the SaaS operations on-the-go, covering critical metrics, notifications, basic user controls, and instant alerts.</w:t>
      </w:r>
    </w:p>
    <w:p>
      <w:pPr>
        <w:pStyle w:val="BodyText"/>
      </w:pPr>
      <w:r>
        <w:t>This is a companion app to the full web dashboard and includes only the most necessary functions for real-time insight and urgent action.</w:t>
      </w:r>
    </w:p>
    <w:p>
      <w:pPr>
        <w:pStyle w:val="Normal"/>
      </w:pPr>
    </w:p>
    <w:p>
      <w:pPr>
        <w:pStyle w:val="Heading2"/>
      </w:pPr>
      <w:r>
        <w:t>🧩 Feature Scope</w:t>
      </w:r>
    </w:p>
    <w:p>
      <w:pPr>
        <w:pStyle w:val="Heading3"/>
      </w:pPr>
      <w:r>
        <w:t>1. Authentication &amp; Access</w:t>
      </w:r>
    </w:p>
    <w:p>
      <w:pPr>
        <w:pStyle w:val="Compact"/>
      </w:pPr>
      <w:r>
        <w:t>Secure Login via OAuth (linked to main SaaS account)</w:t>
      </w:r>
    </w:p>
    <w:p>
      <w:pPr>
        <w:pStyle w:val="Compact"/>
      </w:pPr>
      <w:r>
        <w:t>2FA (Two-Factor Authentication) via OTP/Authenticator App</w:t>
      </w:r>
    </w:p>
    <w:p>
      <w:pPr>
        <w:pStyle w:val="Compact"/>
      </w:pPr>
      <w:r>
        <w:t>Role-aware navigation (Superadmin, Brand Admin, Support Agent)</w:t>
      </w:r>
    </w:p>
    <w:p>
      <w:pPr>
        <w:pStyle w:val="Normal"/>
      </w:pPr>
    </w:p>
    <w:p>
      <w:pPr>
        <w:pStyle w:val="Heading3"/>
      </w:pPr>
      <w:r>
        <w:t>2. Real-Time Metrics Dashboard</w:t>
      </w:r>
    </w:p>
    <w:p>
      <w:pPr>
        <w:pStyle w:val="Compact"/>
      </w:pPr>
      <w:r>
        <w:t>Quick snapshot cards:</w:t>
      </w:r>
    </w:p>
    <w:p>
      <w:pPr>
        <w:pStyle w:val="Compact"/>
      </w:pPr>
      <w:r>
        <w:t>🔄 Total Active Brands</w:t>
      </w:r>
    </w:p>
    <w:p>
      <w:pPr>
        <w:pStyle w:val="Compact"/>
      </w:pPr>
      <w:r>
        <w:t>👥 Active Users Today</w:t>
      </w:r>
    </w:p>
    <w:p>
      <w:pPr>
        <w:pStyle w:val="Compact"/>
      </w:pPr>
      <w:r>
        <w:t>💸 Revenue This Month</w:t>
      </w:r>
    </w:p>
    <w:p>
      <w:pPr>
        <w:pStyle w:val="Compact"/>
      </w:pPr>
      <w:r>
        <w:t>⚠️ Unresolved Incidents</w:t>
      </w:r>
    </w:p>
    <w:p>
      <w:pPr>
        <w:pStyle w:val="Compact"/>
      </w:pPr>
      <w:r>
        <w:t>📦 Pending Campaigns/Posts</w:t>
      </w:r>
    </w:p>
    <w:p>
      <w:pPr>
        <w:pStyle w:val="Compact"/>
      </w:pPr>
      <w:r>
        <w:t>Tap into detailed views for each metric</w:t>
      </w:r>
    </w:p>
    <w:p>
      <w:pPr>
        <w:pStyle w:val="Normal"/>
      </w:pPr>
    </w:p>
    <w:p>
      <w:pPr>
        <w:pStyle w:val="Heading3"/>
      </w:pPr>
      <w:r>
        <w:t>3. Alert Center (Priority Notifications)</w:t>
      </w:r>
    </w:p>
    <w:p>
      <w:pPr>
        <w:pStyle w:val="Compact"/>
      </w:pPr>
      <w:r>
        <w:t>🔔 Live alerts for:</w:t>
      </w:r>
    </w:p>
    <w:p>
      <w:pPr>
        <w:pStyle w:val="Compact"/>
      </w:pPr>
      <w:r>
        <w:t>System incidents (from Incident Logs Module)</w:t>
      </w:r>
    </w:p>
    <w:p>
      <w:pPr>
        <w:pStyle w:val="Compact"/>
      </w:pPr>
      <w:r>
        <w:t>Subscription issues</w:t>
      </w:r>
    </w:p>
    <w:p>
      <w:pPr>
        <w:pStyle w:val="Compact"/>
      </w:pPr>
      <w:r>
        <w:t>Brand complaints</w:t>
      </w:r>
    </w:p>
    <w:p>
      <w:pPr>
        <w:pStyle w:val="Compact"/>
      </w:pPr>
      <w:r>
        <w:t>Failed integrations (e.g. FB/IG disconnected)</w:t>
      </w:r>
    </w:p>
    <w:p>
      <w:pPr>
        <w:pStyle w:val="Compact"/>
      </w:pPr>
      <w:r>
        <w:t>Toggle settings for:</w:t>
      </w:r>
    </w:p>
    <w:p>
      <w:pPr>
        <w:pStyle w:val="Compact"/>
      </w:pPr>
      <w:r>
        <w:t>Alert sound</w:t>
      </w:r>
    </w:p>
    <w:p>
      <w:pPr>
        <w:pStyle w:val="Compact"/>
      </w:pPr>
      <w:r>
        <w:t>Push notifications</w:t>
      </w:r>
    </w:p>
    <w:p>
      <w:pPr>
        <w:pStyle w:val="Compact"/>
      </w:pPr>
      <w:r>
        <w:t>Quiet hours</w:t>
      </w:r>
    </w:p>
    <w:p>
      <w:pPr>
        <w:pStyle w:val="Normal"/>
      </w:pPr>
    </w:p>
    <w:p>
      <w:pPr>
        <w:pStyle w:val="Heading3"/>
      </w:pPr>
      <w:r>
        <w:t>4. Tenant Quick Actions</w:t>
      </w:r>
    </w:p>
    <w:p>
      <w:pPr>
        <w:pStyle w:val="Compact"/>
      </w:pPr>
      <w:r>
        <w:t>View tenant list with filters (active/inactive/suspended)</w:t>
      </w:r>
    </w:p>
    <w:p>
      <w:pPr>
        <w:pStyle w:val="Compact"/>
      </w:pPr>
      <w:r>
        <w:t>Tap to:</w:t>
      </w:r>
    </w:p>
    <w:p>
      <w:pPr>
        <w:pStyle w:val="Compact"/>
      </w:pPr>
      <w:r>
        <w:t>Pause subscription</w:t>
      </w:r>
    </w:p>
    <w:p>
      <w:pPr>
        <w:pStyle w:val="Compact"/>
      </w:pPr>
      <w:r>
        <w:t>Extend trial</w:t>
      </w:r>
    </w:p>
    <w:p>
      <w:pPr>
        <w:pStyle w:val="Compact"/>
      </w:pPr>
      <w:r>
        <w:t>Manually retry failed syncs (campaigns/posts/orders)</w:t>
      </w:r>
    </w:p>
    <w:p>
      <w:pPr>
        <w:pStyle w:val="Compact"/>
      </w:pPr>
      <w:r>
        <w:t>View brand’s incident log snapshot</w:t>
      </w:r>
    </w:p>
    <w:p>
      <w:pPr>
        <w:pStyle w:val="Normal"/>
      </w:pPr>
    </w:p>
    <w:p>
      <w:pPr>
        <w:pStyle w:val="Heading3"/>
      </w:pPr>
      <w:r>
        <w:t>5. Campaigns &amp; Inbox Summary</w:t>
      </w:r>
    </w:p>
    <w:p>
      <w:pPr>
        <w:pStyle w:val="Compact"/>
      </w:pPr>
      <w:r>
        <w:t>🔄 View most recent campaigns per tenant</w:t>
      </w:r>
    </w:p>
    <w:p>
      <w:pPr>
        <w:pStyle w:val="Compact"/>
      </w:pPr>
      <w:r>
        <w:t>📥 Active DMs/Inbox Load status (summary)</w:t>
      </w:r>
    </w:p>
    <w:p>
      <w:pPr>
        <w:pStyle w:val="Compact"/>
      </w:pPr>
      <w:r>
        <w:t>📊 UGC performance cards</w:t>
      </w:r>
    </w:p>
    <w:p>
      <w:pPr>
        <w:pStyle w:val="Compact"/>
      </w:pPr>
      <w:r>
        <w:t>Mark urgent brands for follow-up</w:t>
      </w:r>
    </w:p>
    <w:p>
      <w:pPr>
        <w:pStyle w:val="Normal"/>
      </w:pPr>
    </w:p>
    <w:p>
      <w:pPr>
        <w:pStyle w:val="Heading3"/>
      </w:pPr>
      <w:r>
        <w:t>6. Reports Snapshot</w:t>
      </w:r>
    </w:p>
    <w:p>
      <w:pPr>
        <w:pStyle w:val="Compact"/>
      </w:pPr>
      <w:r>
        <w:t>Last 7/30-day summary:</w:t>
      </w:r>
    </w:p>
    <w:p>
      <w:pPr>
        <w:pStyle w:val="Compact"/>
      </w:pPr>
      <w:r>
        <w:t>Revenue &amp; active user graph</w:t>
      </w:r>
    </w:p>
    <w:p>
      <w:pPr>
        <w:pStyle w:val="Heading1"/>
      </w:pPr>
      <w:r>
        <w:t>Campaigns run</w:t>
      </w:r>
    </w:p>
    <w:p>
      <w:pPr>
        <w:pStyle w:val="Compact"/>
      </w:pPr>
      <w:r>
        <w:t>Email/SMS delivery rate (summary only)</w:t>
      </w:r>
    </w:p>
    <w:p>
      <w:pPr>
        <w:pStyle w:val="Compact"/>
      </w:pPr>
      <w:r>
        <w:t>Incident trend line</w:t>
      </w:r>
    </w:p>
    <w:p>
      <w:pPr>
        <w:pStyle w:val="Normal"/>
      </w:pPr>
    </w:p>
    <w:p>
      <w:pPr>
        <w:pStyle w:val="Heading3"/>
      </w:pPr>
      <w:r>
        <w:t>7. Superadmin Tools (Lite)</w:t>
      </w:r>
    </w:p>
    <w:p>
      <w:pPr>
        <w:pStyle w:val="Compact"/>
      </w:pPr>
      <w:r>
        <w:t>Trigger user-wide announcements</w:t>
      </w:r>
    </w:p>
    <w:p>
      <w:pPr>
        <w:pStyle w:val="Compact"/>
      </w:pPr>
      <w:r>
        <w:t>Send Slack/Webhook alert</w:t>
      </w:r>
    </w:p>
    <w:p>
      <w:pPr>
        <w:pStyle w:val="Compact"/>
      </w:pPr>
      <w:r>
        <w:t>View system health (OK / Warning / Down)</w:t>
      </w:r>
    </w:p>
    <w:p>
      <w:pPr>
        <w:pStyle w:val="Compact"/>
      </w:pPr>
      <w:r>
        <w:t>Manually trigger background job (sync, reindex, report)</w:t>
      </w:r>
    </w:p>
    <w:p>
      <w:pPr>
        <w:pStyle w:val="Normal"/>
      </w:pPr>
    </w:p>
    <w:p>
      <w:pPr>
        <w:pStyle w:val="Heading2"/>
      </w:pPr>
      <w:r>
        <w:t>🛠️ Technical Details</w:t>
      </w:r>
    </w:p>
    <w:p>
      <w:pPr>
        <w:pStyle w:val="Compact"/>
      </w:pPr>
      <w:r>
        <w:t>Built using React Native (cross-platform)</w:t>
      </w:r>
    </w:p>
    <w:p>
      <w:pPr>
        <w:pStyle w:val="Compact"/>
      </w:pPr>
      <w:r>
        <w:t>Authentication via SaaS central API + Firebase token</w:t>
      </w:r>
    </w:p>
    <w:p>
      <w:pPr>
        <w:pStyle w:val="Compact"/>
      </w:pPr>
      <w:r>
        <w:t>Push via Firebase Cloud Messaging (FCM)</w:t>
      </w:r>
    </w:p>
    <w:p>
      <w:pPr>
        <w:pStyle w:val="Compact"/>
      </w:pPr>
      <w:r>
        <w:t>Light/dark theme toggle</w:t>
      </w:r>
    </w:p>
    <w:p>
      <w:pPr>
        <w:pStyle w:val="Compact"/>
      </w:pPr>
      <w:r>
        <w:t>Offline caching of last known metrics</w:t>
      </w:r>
    </w:p>
    <w:p>
      <w:pPr>
        <w:pStyle w:val="Normal"/>
      </w:pPr>
    </w:p>
    <w:p>
      <w:pPr>
        <w:pStyle w:val="Heading2"/>
      </w:pPr>
      <w:r>
        <w:t>📱 Future Features</w:t>
      </w:r>
    </w:p>
    <w:p>
      <w:pPr>
        <w:pStyle w:val="Compact"/>
      </w:pPr>
      <w:r>
        <w:t>Full-screen chart views</w:t>
      </w:r>
    </w:p>
    <w:p>
      <w:pPr>
        <w:pStyle w:val="Compact"/>
      </w:pPr>
      <w:r>
        <w:t>Approval queue (campaign/posts)</w:t>
      </w:r>
    </w:p>
    <w:p>
      <w:pPr>
        <w:pStyle w:val="Compact"/>
      </w:pPr>
      <w:r>
        <w:t>In-app voice note recording for support notes</w:t>
      </w:r>
    </w:p>
    <w:p>
      <w:pPr>
        <w:pStyle w:val="Compact"/>
      </w:pPr>
      <w:r>
        <w:t>AI suggestions on next actions (e.g., which tenant needs attention)</w:t>
      </w:r>
    </w:p>
    <w:p>
      <w:pPr>
        <w:pStyle w:val="Normal"/>
      </w:pPr>
    </w:p>
    <w:p>
      <w:pPr>
        <w:pStyle w:val="FirstParagraph"/>
      </w:pPr>
      <w:r>
        <w:t>This mobile app is designed to empower founders, superadmins, and brand stakeholders with fast decision-making tools while away from the web dashboard. All modules are read+basic action only (no editing or publishing workflows).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